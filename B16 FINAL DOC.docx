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313251">
      <w:pPr>
        <w:rPr>
          <w:rFonts w:ascii="Times New Roman" w:hAnsi="Times New Roman" w:cs="Times New Roman"/>
          <w:b/>
          <w:sz w:val="28"/>
          <w:szCs w:val="28"/>
          <w:lang w:val="en-US"/>
        </w:rPr>
      </w:pPr>
    </w:p>
    <w:p w14:paraId="52640C4A">
      <w:pPr>
        <w:jc w:val="center"/>
        <w:rPr>
          <w:rFonts w:ascii="Times New Roman" w:hAnsi="Times New Roman" w:cs="Times New Roman"/>
          <w:b/>
          <w:sz w:val="28"/>
          <w:szCs w:val="28"/>
          <w:lang w:val="en-US"/>
        </w:rPr>
      </w:pPr>
      <w:r>
        <w:rPr>
          <w:rFonts w:ascii="Times New Roman" w:hAnsi="Times New Roman" w:cs="Times New Roman"/>
          <w:b/>
          <w:sz w:val="28"/>
          <w:szCs w:val="28"/>
          <w:lang w:val="en-US"/>
        </w:rPr>
        <w:t>A PROJECT REPORT</w:t>
      </w:r>
    </w:p>
    <w:p w14:paraId="63385BEE">
      <w:pPr>
        <w:jc w:val="center"/>
        <w:rPr>
          <w:rFonts w:ascii="Times New Roman" w:hAnsi="Times New Roman" w:cs="Times New Roman"/>
          <w:b/>
          <w:sz w:val="28"/>
          <w:szCs w:val="28"/>
          <w:lang w:val="en-US"/>
        </w:rPr>
      </w:pPr>
      <w:r>
        <w:rPr>
          <w:rFonts w:ascii="Times New Roman" w:hAnsi="Times New Roman" w:cs="Times New Roman"/>
          <w:b/>
          <w:sz w:val="28"/>
          <w:szCs w:val="28"/>
          <w:lang w:val="en-US"/>
        </w:rPr>
        <w:t>On</w:t>
      </w:r>
    </w:p>
    <w:p w14:paraId="041FF2A1">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TEXT TO SPEECH CONVERSION USING PYTHON </w:t>
      </w:r>
    </w:p>
    <w:p w14:paraId="1A8A56EF">
      <w:pPr>
        <w:jc w:val="center"/>
        <w:rPr>
          <w:rFonts w:ascii="Times New Roman" w:hAnsi="Times New Roman" w:cs="Times New Roman"/>
          <w:bCs/>
          <w:i/>
          <w:sz w:val="24"/>
          <w:szCs w:val="24"/>
          <w:lang w:val="en-US"/>
        </w:rPr>
      </w:pPr>
      <w:r>
        <w:rPr>
          <w:rFonts w:ascii="Times New Roman" w:hAnsi="Times New Roman" w:cs="Times New Roman"/>
          <w:bCs/>
          <w:i/>
          <w:sz w:val="24"/>
          <w:szCs w:val="24"/>
          <w:lang w:val="en-US"/>
        </w:rPr>
        <w:t>Submitted by,</w:t>
      </w:r>
    </w:p>
    <w:p w14:paraId="4EFB9D71">
      <w:pPr>
        <w:ind w:firstLine="720"/>
        <w:rPr>
          <w:rFonts w:ascii="Times New Roman" w:hAnsi="Times New Roman" w:cs="Times New Roman"/>
          <w:bCs/>
          <w:sz w:val="24"/>
          <w:szCs w:val="24"/>
          <w:lang w:val="en-US"/>
        </w:rPr>
      </w:pPr>
      <w:r>
        <w:rPr>
          <w:rFonts w:ascii="Times New Roman" w:hAnsi="Times New Roman" w:cs="Times New Roman"/>
          <w:bCs/>
          <w:sz w:val="24"/>
          <w:szCs w:val="24"/>
        </w:rPr>
        <w:t>CH. SOWMYA</w:t>
      </w:r>
      <w:r>
        <w:rPr>
          <w:rFonts w:ascii="Times New Roman" w:hAnsi="Times New Roman" w:cs="Times New Roman"/>
          <w:bCs/>
          <w:sz w:val="24"/>
          <w:szCs w:val="24"/>
          <w:lang w:val="en-US"/>
        </w:rPr>
        <w:tab/>
      </w:r>
      <w:r>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ab/>
      </w:r>
      <w:r>
        <w:rPr>
          <w:rFonts w:ascii="Times New Roman" w:hAnsi="Times New Roman" w:cs="Times New Roman"/>
          <w:bCs/>
          <w:sz w:val="24"/>
          <w:szCs w:val="24"/>
          <w:lang w:val="en-US"/>
        </w:rPr>
        <w:tab/>
      </w:r>
      <w:r>
        <w:rPr>
          <w:rFonts w:ascii="Times New Roman" w:hAnsi="Times New Roman" w:cs="Times New Roman"/>
          <w:bCs/>
          <w:sz w:val="24"/>
          <w:szCs w:val="24"/>
          <w:lang w:val="en-US"/>
        </w:rPr>
        <w:t xml:space="preserve">        21J41A67E6</w:t>
      </w:r>
    </w:p>
    <w:p w14:paraId="4835DC60">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r>
        <w:rPr>
          <w:rFonts w:ascii="Times New Roman" w:hAnsi="Times New Roman" w:cs="Times New Roman"/>
          <w:bCs/>
          <w:sz w:val="24"/>
          <w:szCs w:val="24"/>
        </w:rPr>
        <w:t>G. VARUN KUMAR</w:t>
      </w:r>
      <w:r>
        <w:rPr>
          <w:rFonts w:ascii="Times New Roman" w:hAnsi="Times New Roman" w:cs="Times New Roman"/>
          <w:bCs/>
          <w:sz w:val="24"/>
          <w:szCs w:val="24"/>
          <w:lang w:val="en-US"/>
        </w:rPr>
        <w:tab/>
      </w:r>
      <w:r>
        <w:rPr>
          <w:rFonts w:ascii="Times New Roman" w:hAnsi="Times New Roman" w:cs="Times New Roman"/>
          <w:bCs/>
          <w:sz w:val="24"/>
          <w:szCs w:val="24"/>
          <w:lang w:val="en-US"/>
        </w:rPr>
        <w:t xml:space="preserve">                                                        21J41A67F3</w:t>
      </w:r>
    </w:p>
    <w:p w14:paraId="4D1EA4A7">
      <w:pPr>
        <w:ind w:firstLine="720"/>
        <w:rPr>
          <w:rFonts w:ascii="Times New Roman" w:hAnsi="Times New Roman" w:cs="Times New Roman"/>
          <w:bCs/>
          <w:sz w:val="24"/>
          <w:szCs w:val="24"/>
          <w:lang w:val="en-US"/>
        </w:rPr>
      </w:pPr>
      <w:r>
        <w:rPr>
          <w:rFonts w:ascii="Times New Roman" w:hAnsi="Times New Roman" w:cs="Times New Roman"/>
          <w:bCs/>
          <w:sz w:val="24"/>
          <w:szCs w:val="24"/>
        </w:rPr>
        <w:t>R. ROHIT SAI</w:t>
      </w:r>
      <w:r>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ab/>
      </w:r>
      <w:r>
        <w:rPr>
          <w:rFonts w:ascii="Times New Roman" w:hAnsi="Times New Roman" w:cs="Times New Roman"/>
          <w:bCs/>
          <w:sz w:val="24"/>
          <w:szCs w:val="24"/>
          <w:lang w:val="en-US"/>
        </w:rPr>
        <w:t xml:space="preserve">        21J41A67J3 </w:t>
      </w:r>
    </w:p>
    <w:p w14:paraId="18A7E649">
      <w:pPr>
        <w:ind w:firstLine="720"/>
        <w:rPr>
          <w:rFonts w:ascii="Times New Roman" w:hAnsi="Times New Roman" w:cs="Times New Roman"/>
          <w:bCs/>
          <w:sz w:val="24"/>
          <w:szCs w:val="24"/>
          <w:lang w:val="en-US"/>
        </w:rPr>
      </w:pPr>
      <w:r>
        <w:rPr>
          <w:rFonts w:ascii="Times New Roman" w:hAnsi="Times New Roman" w:cs="Times New Roman"/>
          <w:sz w:val="24"/>
          <w:szCs w:val="24"/>
        </w:rPr>
        <w:t>S. SRI CHARITHA</w:t>
      </w:r>
      <w:r>
        <w:rPr>
          <w:rFonts w:ascii="Times New Roman" w:hAnsi="Times New Roman" w:cs="Times New Roman"/>
          <w:sz w:val="24"/>
          <w:szCs w:val="24"/>
          <w:lang w:val="en-US"/>
        </w:rPr>
        <w:t xml:space="preserve">                                                            21J41A67J5</w:t>
      </w:r>
    </w:p>
    <w:p w14:paraId="32A650C8">
      <w:pPr>
        <w:rPr>
          <w:rFonts w:ascii="Times New Roman" w:hAnsi="Times New Roman" w:cs="Times New Roman"/>
          <w:bCs/>
          <w:sz w:val="24"/>
          <w:szCs w:val="24"/>
          <w:lang w:val="en-US"/>
        </w:rPr>
      </w:pPr>
    </w:p>
    <w:p w14:paraId="6029AEF8">
      <w:pPr>
        <w:jc w:val="center"/>
        <w:rPr>
          <w:rFonts w:ascii="Times New Roman" w:hAnsi="Times New Roman" w:cs="Times New Roman"/>
          <w:bCs/>
          <w:i/>
          <w:sz w:val="24"/>
          <w:szCs w:val="24"/>
          <w:lang w:val="en-US"/>
        </w:rPr>
      </w:pPr>
      <w:r>
        <w:rPr>
          <w:rFonts w:ascii="Times New Roman" w:hAnsi="Times New Roman" w:cs="Times New Roman"/>
          <w:bCs/>
          <w:i/>
          <w:sz w:val="24"/>
          <w:szCs w:val="24"/>
          <w:lang w:val="en-US"/>
        </w:rPr>
        <w:t>in partial fulfillment of the requirements for the award of the degree</w:t>
      </w:r>
    </w:p>
    <w:p w14:paraId="3A2A55CF">
      <w:pPr>
        <w:jc w:val="center"/>
        <w:rPr>
          <w:rFonts w:ascii="Times New Roman" w:hAnsi="Times New Roman" w:cs="Times New Roman"/>
          <w:bCs/>
          <w:i/>
          <w:sz w:val="24"/>
          <w:szCs w:val="24"/>
          <w:lang w:val="en-US"/>
        </w:rPr>
      </w:pPr>
      <w:r>
        <w:rPr>
          <w:rFonts w:ascii="Times New Roman" w:hAnsi="Times New Roman" w:cs="Times New Roman"/>
          <w:bCs/>
          <w:i/>
          <w:sz w:val="24"/>
          <w:szCs w:val="24"/>
          <w:lang w:val="en-US"/>
        </w:rPr>
        <w:t xml:space="preserve"> of</w:t>
      </w:r>
    </w:p>
    <w:p w14:paraId="052AA764">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BACHELOR OF TECHNOLOGY</w:t>
      </w:r>
    </w:p>
    <w:p w14:paraId="50645BDA">
      <w:pPr>
        <w:jc w:val="center"/>
        <w:rPr>
          <w:rFonts w:ascii="Times New Roman" w:hAnsi="Times New Roman" w:cs="Times New Roman"/>
          <w:b/>
          <w:bCs/>
          <w:i/>
          <w:sz w:val="24"/>
          <w:szCs w:val="24"/>
          <w:lang w:val="en-US"/>
        </w:rPr>
      </w:pPr>
      <w:r>
        <w:rPr>
          <w:i/>
          <w:iCs/>
          <w:color w:val="000000"/>
          <w:shd w:val="clear" w:color="auto" w:fill="FFFFFF"/>
        </w:rPr>
        <w:br w:type="textWrapping"/>
      </w:r>
      <w:r>
        <w:rPr>
          <w:rFonts w:ascii="Times New Roman" w:hAnsi="Times New Roman" w:cs="Times New Roman"/>
          <w:b/>
          <w:bCs/>
          <w:i/>
          <w:sz w:val="24"/>
          <w:szCs w:val="24"/>
          <w:lang w:val="en-US"/>
        </w:rPr>
        <w:drawing>
          <wp:inline distT="0" distB="0" distL="0" distR="0">
            <wp:extent cx="764540" cy="803275"/>
            <wp:effectExtent l="0" t="0" r="0" b="0"/>
            <wp:docPr id="1" name="Picture 0" descr="MRE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MREC_logo.png"/>
                    <pic:cNvPicPr>
                      <a:picLocks noChangeAspect="1"/>
                    </pic:cNvPicPr>
                  </pic:nvPicPr>
                  <pic:blipFill>
                    <a:blip r:embed="rId8" cstate="print"/>
                    <a:stretch>
                      <a:fillRect/>
                    </a:stretch>
                  </pic:blipFill>
                  <pic:spPr>
                    <a:xfrm>
                      <a:off x="0" y="0"/>
                      <a:ext cx="765016" cy="803326"/>
                    </a:xfrm>
                    <a:prstGeom prst="rect">
                      <a:avLst/>
                    </a:prstGeom>
                  </pic:spPr>
                </pic:pic>
              </a:graphicData>
            </a:graphic>
          </wp:inline>
        </w:drawing>
      </w:r>
    </w:p>
    <w:p w14:paraId="3524A0B3">
      <w:pP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                                                                         in</w:t>
      </w:r>
    </w:p>
    <w:p w14:paraId="5935B916">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COMPUTER SCIENCE AND ENGINEERING (DATA SCIENCE)</w:t>
      </w:r>
    </w:p>
    <w:p w14:paraId="7D0A5475">
      <w:pPr>
        <w:jc w:val="center"/>
        <w:rPr>
          <w:rFonts w:ascii="Times New Roman" w:hAnsi="Times New Roman" w:cs="Times New Roman"/>
          <w:bCs/>
          <w:iCs/>
          <w:sz w:val="24"/>
          <w:szCs w:val="24"/>
          <w:lang w:val="en-US"/>
        </w:rPr>
      </w:pPr>
      <w:r>
        <w:rPr>
          <w:rFonts w:ascii="Times New Roman" w:hAnsi="Times New Roman" w:cs="Times New Roman"/>
          <w:bCs/>
          <w:iCs/>
          <w:sz w:val="24"/>
          <w:szCs w:val="24"/>
          <w:lang w:val="en-US"/>
        </w:rPr>
        <w:t>Under the Guidance of</w:t>
      </w:r>
    </w:p>
    <w:p w14:paraId="7D3824CD">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Ms. T. LAVANYA</w:t>
      </w:r>
    </w:p>
    <w:p w14:paraId="788EF67A">
      <w:pPr>
        <w:jc w:val="both"/>
        <w:rPr>
          <w:rFonts w:ascii="Times New Roman" w:hAnsi="Times New Roman" w:cs="Times New Roman"/>
          <w:b/>
          <w:bCs/>
          <w:sz w:val="24"/>
          <w:szCs w:val="24"/>
          <w:lang w:val="en-US"/>
        </w:rPr>
      </w:pPr>
      <w:r>
        <w:rPr>
          <w:rFonts w:ascii="Times New Roman" w:hAnsi="Times New Roman" w:cs="Times New Roman"/>
          <w:b/>
          <w:bCs/>
          <w:sz w:val="24"/>
          <w:szCs w:val="24"/>
        </w:rPr>
        <w:t xml:space="preserve">                                                 (</w:t>
      </w:r>
      <w:r>
        <w:rPr>
          <w:rFonts w:ascii="Times New Roman" w:hAnsi="Times New Roman" w:cs="Times New Roman"/>
          <w:b/>
          <w:bCs/>
          <w:sz w:val="24"/>
          <w:szCs w:val="24"/>
          <w:lang w:val="en-US"/>
        </w:rPr>
        <w:t>ASSISTANT PROFESSOR)</w:t>
      </w:r>
    </w:p>
    <w:p w14:paraId="1F92A866">
      <w:pPr>
        <w:jc w:val="both"/>
        <w:rPr>
          <w:rFonts w:ascii="Times New Roman" w:hAnsi="Times New Roman" w:cs="Times New Roman"/>
          <w:b/>
          <w:bCs/>
          <w:sz w:val="24"/>
          <w:szCs w:val="24"/>
          <w:lang w:val="en-US"/>
        </w:rPr>
      </w:pPr>
      <w:r>
        <w:rPr>
          <w:rFonts w:ascii="Times New Roman" w:hAnsi="Times New Roman" w:cs="Times New Roman"/>
          <w:b/>
          <w:bCs/>
          <w:i/>
          <w:iCs/>
          <w:sz w:val="24"/>
          <w:szCs w:val="24"/>
          <w:lang w:val="en-US"/>
        </w:rPr>
        <w:t xml:space="preserve">                                  </w:t>
      </w:r>
      <w:r>
        <w:rPr>
          <w:rFonts w:ascii="Times New Roman" w:hAnsi="Times New Roman" w:cs="Times New Roman"/>
          <w:b/>
          <w:bCs/>
          <w:sz w:val="24"/>
          <w:szCs w:val="24"/>
          <w:lang w:val="en-US"/>
        </w:rPr>
        <w:t>Computer Science and Engineering (Data Science)</w:t>
      </w:r>
    </w:p>
    <w:p w14:paraId="5853111E">
      <w:pPr>
        <w:jc w:val="center"/>
        <w:rPr>
          <w:rFonts w:ascii="Times New Roman" w:hAnsi="Times New Roman" w:cs="Times New Roman"/>
          <w:b/>
          <w:bCs/>
          <w:i/>
          <w:sz w:val="24"/>
          <w:szCs w:val="24"/>
          <w:lang w:val="en-US"/>
        </w:rPr>
      </w:pPr>
    </w:p>
    <w:p w14:paraId="05C4915B">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MALLA REDDY ENGINEERING COLLEGE</w:t>
      </w:r>
    </w:p>
    <w:p w14:paraId="61090149">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An UGC Autonomous Institution, Approved by AICTE, New Delhi &amp; Affiliated to JNTUH, Hyderabad, Maisammaguda, Secunderabad, Telangana, India 500100</w:t>
      </w:r>
    </w:p>
    <w:p w14:paraId="31833453">
      <w:pPr>
        <w:jc w:val="center"/>
        <w:rPr>
          <w:rFonts w:ascii="Times New Roman" w:hAnsi="Times New Roman" w:cs="Times New Roman"/>
          <w:i/>
          <w:sz w:val="24"/>
          <w:szCs w:val="24"/>
          <w:lang w:val="en-US"/>
        </w:rPr>
      </w:pPr>
    </w:p>
    <w:p w14:paraId="117B0FB9">
      <w:pPr>
        <w:jc w:val="both"/>
        <w:rPr>
          <w:rFonts w:ascii="Times New Roman" w:hAnsi="Times New Roman" w:cs="Times New Roman"/>
          <w:i/>
          <w:sz w:val="24"/>
          <w:szCs w:val="24"/>
          <w:lang w:val="en-US"/>
        </w:rPr>
      </w:pPr>
    </w:p>
    <w:p w14:paraId="3916EF32">
      <w:pPr>
        <w:jc w:val="center"/>
        <w:rPr>
          <w:rFonts w:ascii="Times New Roman" w:hAnsi="Times New Roman" w:cs="Times New Roman"/>
          <w:i/>
          <w:sz w:val="24"/>
          <w:szCs w:val="24"/>
          <w:lang w:val="en-US"/>
        </w:rPr>
      </w:pPr>
    </w:p>
    <w:p w14:paraId="3FE3137A">
      <w:pPr>
        <w:jc w:val="center"/>
        <w:rPr>
          <w:rFonts w:ascii="Times New Roman" w:hAnsi="Times New Roman" w:cs="Times New Roman"/>
          <w:b/>
          <w:bCs/>
          <w:sz w:val="24"/>
          <w:szCs w:val="24"/>
        </w:rPr>
      </w:pPr>
      <w:r>
        <w:rPr>
          <w:rFonts w:ascii="Times New Roman" w:hAnsi="Times New Roman" w:cs="Times New Roman"/>
          <w:b/>
          <w:bCs/>
          <w:sz w:val="24"/>
          <w:szCs w:val="24"/>
          <w:lang w:val="en-US"/>
        </w:rPr>
        <w:t>APRIL – 202</w:t>
      </w:r>
      <w:r>
        <w:rPr>
          <w:rFonts w:ascii="Times New Roman" w:hAnsi="Times New Roman" w:cs="Times New Roman"/>
          <w:b/>
          <w:bCs/>
          <w:sz w:val="24"/>
          <w:szCs w:val="24"/>
        </w:rPr>
        <w:t>5</w:t>
      </w:r>
    </w:p>
    <w:p w14:paraId="0E522BFE">
      <w:pPr>
        <w:jc w:val="center"/>
        <w:rPr>
          <w:rFonts w:ascii="Times New Roman" w:hAnsi="Times New Roman" w:cs="Times New Roman"/>
          <w:i/>
          <w:iCs/>
          <w:sz w:val="24"/>
          <w:szCs w:val="24"/>
        </w:rPr>
      </w:pPr>
    </w:p>
    <w:p w14:paraId="016E7AF5">
      <w:pPr>
        <w:jc w:val="center"/>
        <w:rPr>
          <w:rFonts w:ascii="Times New Roman" w:hAnsi="Times New Roman" w:cs="Times New Roman"/>
          <w:i/>
          <w:iCs/>
          <w:sz w:val="24"/>
          <w:szCs w:val="24"/>
        </w:rPr>
      </w:pPr>
    </w:p>
    <w:p w14:paraId="066FA7A7">
      <w:pPr>
        <w:jc w:val="center"/>
        <w:rPr>
          <w:rFonts w:ascii="Times New Roman" w:hAnsi="Times New Roman" w:cs="Times New Roman"/>
          <w:sz w:val="24"/>
          <w:szCs w:val="24"/>
        </w:rPr>
      </w:pPr>
      <w:r>
        <w:rPr>
          <w:rFonts w:ascii="Times New Roman" w:hAnsi="Times New Roman" w:cs="Times New Roman"/>
          <w:b/>
          <w:bCs/>
          <w:sz w:val="24"/>
          <w:szCs w:val="24"/>
          <w:lang w:val="en-US"/>
        </w:rPr>
        <w:t>MALLA REDDY ENGINEERING COLLEGE</w:t>
      </w:r>
    </w:p>
    <w:p w14:paraId="047F705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Maisammaguda, Secunderabad, Telangana, India 500100</w:t>
      </w:r>
    </w:p>
    <w:p w14:paraId="28046658">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drawing>
          <wp:inline distT="0" distB="0" distL="0" distR="0">
            <wp:extent cx="1362075" cy="1430655"/>
            <wp:effectExtent l="0" t="0" r="0" b="0"/>
            <wp:docPr id="2" name="Picture 1" descr="MRE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MREC_logo.png"/>
                    <pic:cNvPicPr>
                      <a:picLocks noChangeAspect="1"/>
                    </pic:cNvPicPr>
                  </pic:nvPicPr>
                  <pic:blipFill>
                    <a:blip r:embed="rId9" cstate="print"/>
                    <a:stretch>
                      <a:fillRect/>
                    </a:stretch>
                  </pic:blipFill>
                  <pic:spPr>
                    <a:xfrm>
                      <a:off x="0" y="0"/>
                      <a:ext cx="1362686" cy="1430925"/>
                    </a:xfrm>
                    <a:prstGeom prst="rect">
                      <a:avLst/>
                    </a:prstGeom>
                  </pic:spPr>
                </pic:pic>
              </a:graphicData>
            </a:graphic>
          </wp:inline>
        </w:drawing>
      </w:r>
    </w:p>
    <w:p w14:paraId="4BD6F7CA">
      <w:pPr>
        <w:jc w:val="center"/>
        <w:rPr>
          <w:rFonts w:ascii="Times New Roman" w:hAnsi="Times New Roman" w:cs="Times New Roman"/>
          <w:b/>
          <w:bCs/>
          <w:iCs/>
          <w:sz w:val="24"/>
          <w:szCs w:val="24"/>
          <w:lang w:val="en-US"/>
        </w:rPr>
      </w:pPr>
      <w:r>
        <w:rPr>
          <w:rFonts w:ascii="Times New Roman" w:hAnsi="Times New Roman" w:cs="Times New Roman"/>
          <w:b/>
          <w:bCs/>
          <w:iCs/>
          <w:sz w:val="24"/>
          <w:szCs w:val="24"/>
          <w:u w:val="single"/>
          <w:lang w:val="en-US"/>
        </w:rPr>
        <w:t>BONAFIDE CERTIFICATE</w:t>
      </w:r>
    </w:p>
    <w:p w14:paraId="6AD29EFD">
      <w:p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This is to certify that this project work entitled </w:t>
      </w:r>
      <w:r>
        <w:rPr>
          <w:rFonts w:ascii="Times New Roman" w:hAnsi="Times New Roman" w:cs="Times New Roman"/>
          <w:b/>
          <w:bCs/>
          <w:sz w:val="24"/>
          <w:szCs w:val="24"/>
          <w:lang w:val="en-US"/>
        </w:rPr>
        <w:t>“</w:t>
      </w:r>
      <w:r>
        <w:rPr>
          <w:rFonts w:ascii="Times New Roman" w:hAnsi="Times New Roman" w:eastAsia="Times New Roman" w:cs="Times New Roman"/>
          <w:b/>
          <w:sz w:val="24"/>
          <w:szCs w:val="24"/>
        </w:rPr>
        <w:t>TEXT TO SPEECH CONVERSION USING PYTHON</w:t>
      </w:r>
      <w:r>
        <w:rPr>
          <w:rFonts w:ascii="Times New Roman" w:hAnsi="Times New Roman" w:cs="Times New Roman"/>
          <w:b/>
          <w:bCs/>
          <w:sz w:val="28"/>
          <w:szCs w:val="28"/>
          <w:lang w:val="en-US"/>
        </w:rPr>
        <w:t xml:space="preserve">” </w:t>
      </w:r>
      <w:r>
        <w:rPr>
          <w:rFonts w:ascii="Times New Roman" w:hAnsi="Times New Roman" w:cs="Times New Roman"/>
          <w:sz w:val="24"/>
          <w:szCs w:val="24"/>
          <w:lang w:val="en-US"/>
        </w:rPr>
        <w:t>submitted by</w:t>
      </w:r>
      <w:r>
        <w:rPr>
          <w:rFonts w:ascii="Times New Roman" w:hAnsi="Times New Roman" w:cs="Times New Roman"/>
          <w:b/>
          <w:bCs/>
          <w:sz w:val="24"/>
          <w:szCs w:val="24"/>
          <w:lang w:val="en-US"/>
        </w:rPr>
        <w:t xml:space="preserve"> </w:t>
      </w:r>
      <w:r>
        <w:rPr>
          <w:rFonts w:ascii="Times New Roman" w:hAnsi="Times New Roman" w:eastAsia="Times New Roman" w:cs="Times New Roman"/>
          <w:b/>
          <w:sz w:val="24"/>
          <w:szCs w:val="24"/>
        </w:rPr>
        <w:t>CH. Sowmya</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(21J41A67E6),</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G. Varun Kumar (21J41A67F3),</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 xml:space="preserve">R. Rohit Sai (21J41A67J3), </w:t>
      </w:r>
      <w:r>
        <w:rPr>
          <w:rFonts w:ascii="Times New Roman" w:hAnsi="Times New Roman" w:eastAsia="Times New Roman" w:cs="Times New Roman"/>
          <w:sz w:val="24"/>
          <w:szCs w:val="24"/>
        </w:rPr>
        <w:t xml:space="preserve">and </w:t>
      </w:r>
      <w:r>
        <w:rPr>
          <w:rFonts w:ascii="Times New Roman" w:hAnsi="Times New Roman" w:eastAsia="Times New Roman" w:cs="Times New Roman"/>
          <w:b/>
          <w:sz w:val="24"/>
          <w:szCs w:val="24"/>
        </w:rPr>
        <w:t>S. Sri Charitha</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 xml:space="preserve">(21J4A67J5) </w:t>
      </w:r>
      <w:r>
        <w:rPr>
          <w:rFonts w:ascii="Times New Roman" w:hAnsi="Times New Roman" w:cs="Times New Roman"/>
          <w:sz w:val="24"/>
          <w:szCs w:val="24"/>
          <w:lang w:val="en-US"/>
        </w:rPr>
        <w:t>to Malla Reddy Engineering College affiliated to JNTUH, Hyderabad in partial fulfillment for the award of Bachelor of Technology in Computer Science and Engineering (Data Science) is a bonafide record of project work carried out under my/our supervision during the academic year 2024 – 2025and that this work has not been submitted elsewhere for a degree.</w:t>
      </w:r>
    </w:p>
    <w:p w14:paraId="2D2A319E">
      <w:pPr>
        <w:jc w:val="center"/>
        <w:rPr>
          <w:rFonts w:ascii="Times New Roman" w:hAnsi="Times New Roman" w:cs="Times New Roman"/>
          <w:b/>
          <w:bCs/>
          <w:i/>
          <w:sz w:val="24"/>
          <w:szCs w:val="24"/>
          <w:lang w:val="en-US"/>
        </w:rPr>
      </w:pPr>
    </w:p>
    <w:p w14:paraId="46BE4ED8">
      <w:pPr>
        <w:jc w:val="center"/>
        <w:rPr>
          <w:rFonts w:ascii="Times New Roman" w:hAnsi="Times New Roman" w:cs="Times New Roman"/>
          <w:b/>
          <w:bCs/>
          <w:i/>
          <w:sz w:val="24"/>
          <w:szCs w:val="24"/>
          <w:lang w:val="en-US"/>
        </w:rPr>
      </w:pPr>
    </w:p>
    <w:p w14:paraId="0DE38326">
      <w:pPr>
        <w:tabs>
          <w:tab w:val="left" w:pos="2136"/>
        </w:tabs>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14:paraId="6C2AF1A3">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SIGNATURE                                                                   SIGNATURE</w:t>
      </w:r>
    </w:p>
    <w:p w14:paraId="4684FA31">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Mrs. </w:t>
      </w:r>
      <w:r>
        <w:rPr>
          <w:rFonts w:ascii="Times New Roman" w:hAnsi="Times New Roman" w:eastAsia="Times New Roman" w:cs="Times New Roman"/>
          <w:bCs/>
          <w:sz w:val="24"/>
          <w:szCs w:val="24"/>
        </w:rPr>
        <w:t>T. Lavanya</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 xml:space="preserve">        Dr. S. Shiva Prasad                                   </w:t>
      </w:r>
    </w:p>
    <w:p w14:paraId="0F2E0D46">
      <w:pPr>
        <w:ind w:left="720" w:hanging="72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GUIDE</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ab/>
      </w:r>
      <w:r>
        <w:rPr>
          <w:rFonts w:ascii="Times New Roman" w:hAnsi="Times New Roman" w:cs="Times New Roman"/>
          <w:b/>
          <w:bCs/>
          <w:sz w:val="24"/>
          <w:szCs w:val="24"/>
          <w:lang w:val="en-US"/>
        </w:rPr>
        <w:t xml:space="preserve">        HOD </w:t>
      </w:r>
    </w:p>
    <w:p w14:paraId="767F0CEE">
      <w:pPr>
        <w:ind w:left="720" w:hanging="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rPr>
        <w:t>Asst. Professor                                                                        Professor</w:t>
      </w:r>
    </w:p>
    <w:p w14:paraId="031FEC38">
      <w:pPr>
        <w:rPr>
          <w:rFonts w:ascii="Times New Roman" w:hAnsi="Times New Roman" w:cs="Times New Roman"/>
          <w:b/>
          <w:bCs/>
          <w:i/>
          <w:iCs/>
          <w:sz w:val="24"/>
          <w:szCs w:val="24"/>
          <w:lang w:val="en-US"/>
        </w:rPr>
      </w:pPr>
      <w:r>
        <w:rPr>
          <w:rFonts w:ascii="Times New Roman" w:hAnsi="Times New Roman" w:cs="Times New Roman"/>
          <w:b/>
          <w:bCs/>
          <w:sz w:val="24"/>
          <w:szCs w:val="24"/>
          <w:lang w:val="en-US"/>
        </w:rPr>
        <w:t xml:space="preserve">                     CSE – DS                                                                          CSE - DS</w:t>
      </w:r>
    </w:p>
    <w:p w14:paraId="4858403E">
      <w:pPr>
        <w:rPr>
          <w:rFonts w:ascii="Times New Roman" w:hAnsi="Times New Roman" w:cs="Times New Roman"/>
          <w:sz w:val="24"/>
          <w:szCs w:val="24"/>
          <w:lang w:val="en-US"/>
        </w:rPr>
      </w:pPr>
      <w:r>
        <w:rPr>
          <w:rFonts w:ascii="Times New Roman" w:hAnsi="Times New Roman" w:cs="Times New Roman"/>
          <w:sz w:val="24"/>
          <w:szCs w:val="24"/>
          <w:lang w:val="en-US"/>
        </w:rPr>
        <w:t>MALLA  REDDY  ENGINEERING</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 xml:space="preserve">       MALLA REDDY  ENGINEERING</w:t>
      </w:r>
    </w:p>
    <w:p w14:paraId="7AB5C73A">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COLLEGE</w:t>
      </w:r>
      <w:r>
        <w:tab/>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 xml:space="preserve">  COLLEGE</w:t>
      </w:r>
    </w:p>
    <w:p w14:paraId="31728034">
      <w:pPr>
        <w:rPr>
          <w:rFonts w:ascii="Times New Roman" w:hAnsi="Times New Roman" w:cs="Times New Roman"/>
          <w:sz w:val="24"/>
          <w:szCs w:val="24"/>
          <w:lang w:val="en-US"/>
        </w:rPr>
      </w:pPr>
      <w:r>
        <w:rPr>
          <w:rFonts w:ascii="Times New Roman" w:hAnsi="Times New Roman" w:cs="Times New Roman"/>
          <w:sz w:val="24"/>
          <w:szCs w:val="24"/>
        </w:rPr>
        <w:t>Maisammaguda, Secunderabad, Telangana</w:t>
      </w:r>
      <w:r>
        <w:rPr>
          <w:rFonts w:ascii="Times New Roman" w:hAnsi="Times New Roman" w:cs="Times New Roman"/>
          <w:sz w:val="24"/>
          <w:szCs w:val="24"/>
        </w:rPr>
        <w:tab/>
      </w:r>
      <w:r>
        <w:rPr>
          <w:rFonts w:ascii="Times New Roman" w:hAnsi="Times New Roman" w:cs="Times New Roman"/>
          <w:sz w:val="24"/>
          <w:szCs w:val="24"/>
        </w:rPr>
        <w:t xml:space="preserve">          Maisammaguda, Secunderabad, Telangana</w:t>
      </w:r>
      <w:r>
        <w:rPr>
          <w:rFonts w:ascii="Times New Roman" w:hAnsi="Times New Roman" w:cs="Times New Roman"/>
          <w:sz w:val="24"/>
          <w:szCs w:val="24"/>
        </w:rPr>
        <w:tab/>
      </w:r>
      <w:r>
        <w:rPr>
          <w:rFonts w:ascii="Times New Roman" w:hAnsi="Times New Roman" w:cs="Times New Roman"/>
          <w:sz w:val="24"/>
          <w:szCs w:val="24"/>
        </w:rPr>
        <w:t xml:space="preserve">        India 500100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India 500100</w:t>
      </w:r>
      <w:r>
        <w:rPr>
          <w:rFonts w:ascii="Times New Roman" w:hAnsi="Times New Roman" w:cs="Times New Roman"/>
          <w:sz w:val="24"/>
          <w:szCs w:val="24"/>
        </w:rPr>
        <w:br w:type="textWrapping"/>
      </w:r>
      <w:r>
        <w:rPr>
          <w:rFonts w:ascii="Times New Roman" w:hAnsi="Times New Roman" w:cs="Times New Roman"/>
          <w:sz w:val="24"/>
          <w:szCs w:val="24"/>
        </w:rPr>
        <w:t xml:space="preserve">                    </w:t>
      </w:r>
    </w:p>
    <w:p w14:paraId="10AD24CF">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 xml:space="preserve">Submitted for Major Project viva-voce examination held on </w:t>
      </w:r>
      <w:r>
        <w:rPr>
          <w:rFonts w:ascii="Times New Roman" w:hAnsi="Times New Roman" w:cs="Times New Roman"/>
          <w:b/>
          <w:bCs/>
          <w:iCs/>
          <w:sz w:val="24"/>
          <w:szCs w:val="24"/>
          <w:u w:val="single"/>
          <w:lang w:val="en-US"/>
        </w:rPr>
        <w:tab/>
      </w:r>
      <w:r>
        <w:rPr>
          <w:rFonts w:ascii="Times New Roman" w:hAnsi="Times New Roman" w:cs="Times New Roman"/>
          <w:b/>
          <w:bCs/>
          <w:iCs/>
          <w:sz w:val="24"/>
          <w:szCs w:val="24"/>
          <w:u w:val="single"/>
          <w:lang w:val="en-US"/>
        </w:rPr>
        <w:t>____________</w:t>
      </w:r>
    </w:p>
    <w:p w14:paraId="11720379">
      <w:pPr>
        <w:jc w:val="both"/>
        <w:rPr>
          <w:rFonts w:ascii="Times New Roman" w:hAnsi="Times New Roman" w:cs="Times New Roman"/>
          <w:b/>
          <w:bCs/>
          <w:i/>
          <w:sz w:val="24"/>
          <w:szCs w:val="24"/>
          <w:lang w:val="en-US"/>
        </w:rPr>
      </w:pPr>
    </w:p>
    <w:p w14:paraId="14AA0F83">
      <w:pPr>
        <w:jc w:val="both"/>
        <w:rPr>
          <w:rFonts w:ascii="Times New Roman" w:hAnsi="Times New Roman" w:cs="Times New Roman"/>
          <w:b/>
          <w:bCs/>
          <w:i/>
          <w:sz w:val="24"/>
          <w:szCs w:val="24"/>
          <w:lang w:val="en-US"/>
        </w:rPr>
      </w:pPr>
    </w:p>
    <w:p w14:paraId="3EAFDC97">
      <w:pPr>
        <w:jc w:val="center"/>
        <w:rPr>
          <w:rFonts w:ascii="Times New Roman" w:hAnsi="Times New Roman" w:cs="Times New Roman"/>
          <w:b/>
          <w:bCs/>
          <w:iCs/>
          <w:sz w:val="24"/>
          <w:szCs w:val="24"/>
        </w:rPr>
      </w:pPr>
      <w:r>
        <w:rPr>
          <w:rFonts w:ascii="Times New Roman" w:hAnsi="Times New Roman" w:cs="Times New Roman"/>
          <w:b/>
          <w:bCs/>
          <w:iCs/>
          <w:sz w:val="24"/>
          <w:szCs w:val="24"/>
          <w:lang w:val="en-US"/>
        </w:rPr>
        <w:t>INTERNAL EXAMINER</w:t>
      </w:r>
      <w:r>
        <w:rPr>
          <w:rFonts w:ascii="Times New Roman" w:hAnsi="Times New Roman" w:cs="Times New Roman"/>
          <w:b/>
          <w:bCs/>
          <w:iCs/>
          <w:sz w:val="24"/>
          <w:szCs w:val="24"/>
          <w:lang w:val="en-US"/>
        </w:rPr>
        <w:tab/>
      </w:r>
      <w:r>
        <w:rPr>
          <w:rFonts w:ascii="Times New Roman" w:hAnsi="Times New Roman" w:cs="Times New Roman"/>
          <w:b/>
          <w:bCs/>
          <w:iCs/>
          <w:sz w:val="24"/>
          <w:szCs w:val="24"/>
          <w:lang w:val="en-US"/>
        </w:rPr>
        <w:t xml:space="preserve">                      EXTERNAL EXAMINA</w:t>
      </w:r>
      <w:r>
        <w:rPr>
          <w:rFonts w:ascii="Times New Roman" w:hAnsi="Times New Roman" w:cs="Times New Roman"/>
          <w:b/>
          <w:bCs/>
          <w:iCs/>
          <w:sz w:val="24"/>
          <w:szCs w:val="24"/>
        </w:rPr>
        <w:t>NITION</w:t>
      </w:r>
    </w:p>
    <w:p w14:paraId="5CAC4AA3">
      <w:pPr>
        <w:jc w:val="both"/>
        <w:rPr>
          <w:rFonts w:ascii="Times New Roman" w:hAnsi="Times New Roman" w:cs="Times New Roman"/>
          <w:i/>
          <w:iCs/>
          <w:sz w:val="24"/>
          <w:szCs w:val="24"/>
        </w:rPr>
      </w:pPr>
    </w:p>
    <w:p w14:paraId="2D1B4AEA">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MALLA REDDY ENGINEERING COLLEGE</w:t>
      </w:r>
    </w:p>
    <w:p w14:paraId="0B15B7DF">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Maisammaguda, Secunderabad, Telangana, India 500100</w:t>
      </w:r>
    </w:p>
    <w:p w14:paraId="1423A62D">
      <w:pPr>
        <w:rPr>
          <w:rFonts w:ascii="Times New Roman" w:hAnsi="Times New Roman" w:cs="Times New Roman"/>
          <w:b/>
          <w:bCs/>
          <w:iCs/>
          <w:sz w:val="24"/>
          <w:szCs w:val="24"/>
          <w:u w:val="single"/>
          <w:lang w:val="en-US"/>
        </w:rPr>
      </w:pPr>
    </w:p>
    <w:p w14:paraId="2F208D09">
      <w:pPr>
        <w:jc w:val="center"/>
        <w:rPr>
          <w:rFonts w:ascii="Times New Roman" w:hAnsi="Times New Roman" w:cs="Times New Roman"/>
          <w:b/>
          <w:bCs/>
          <w:iCs/>
          <w:sz w:val="24"/>
          <w:szCs w:val="24"/>
          <w:u w:val="single"/>
          <w:lang w:val="en-US"/>
        </w:rPr>
      </w:pPr>
      <w:r>
        <w:rPr>
          <w:rFonts w:ascii="Times New Roman" w:hAnsi="Times New Roman" w:cs="Times New Roman"/>
          <w:b/>
          <w:bCs/>
          <w:iCs/>
          <w:sz w:val="24"/>
          <w:szCs w:val="24"/>
          <w:u w:val="single"/>
          <w:lang w:val="en-US"/>
        </w:rPr>
        <w:t>DECLERATION</w:t>
      </w:r>
    </w:p>
    <w:p w14:paraId="0ECF4EBD">
      <w:pPr>
        <w:jc w:val="center"/>
        <w:rPr>
          <w:rFonts w:ascii="Times New Roman" w:hAnsi="Times New Roman" w:cs="Times New Roman"/>
          <w:b/>
          <w:bCs/>
          <w:i/>
          <w:sz w:val="24"/>
          <w:szCs w:val="24"/>
          <w:lang w:val="en-US"/>
        </w:rPr>
      </w:pPr>
    </w:p>
    <w:p w14:paraId="420C728A">
      <w:pPr>
        <w:jc w:val="both"/>
        <w:rPr>
          <w:rFonts w:ascii="Times New Roman" w:hAnsi="Times New Roman" w:cs="Times New Roman"/>
          <w:sz w:val="24"/>
          <w:szCs w:val="24"/>
          <w:lang w:val="en-US"/>
        </w:rPr>
      </w:pPr>
      <w:r>
        <w:rPr>
          <w:rFonts w:ascii="Times New Roman" w:hAnsi="Times New Roman" w:cs="Times New Roman"/>
          <w:sz w:val="24"/>
          <w:szCs w:val="24"/>
          <w:lang w:val="en-US"/>
        </w:rPr>
        <w:t>We hereby declare that the project “</w:t>
      </w:r>
      <w:r>
        <w:rPr>
          <w:rFonts w:ascii="Times New Roman" w:hAnsi="Times New Roman" w:eastAsia="Times New Roman" w:cs="Times New Roman"/>
          <w:b/>
          <w:sz w:val="24"/>
          <w:szCs w:val="24"/>
        </w:rPr>
        <w:t>TEXT TO SPEECH CONVERSION USING PYTHON</w:t>
      </w:r>
      <w:r>
        <w:rPr>
          <w:rFonts w:ascii="Times New Roman" w:hAnsi="Times New Roman" w:cs="Times New Roman"/>
          <w:sz w:val="24"/>
          <w:szCs w:val="24"/>
          <w:lang w:val="en-US"/>
        </w:rPr>
        <w:t xml:space="preserve">”, submitted to Malla Reddy Engineering College (Autonomous) and affiliated with JNTUH, Hyderabad, in partial fulfillment of the requirements for the award of a </w:t>
      </w:r>
      <w:r>
        <w:rPr>
          <w:rFonts w:ascii="Times New Roman" w:hAnsi="Times New Roman" w:cs="Times New Roman"/>
          <w:b/>
          <w:bCs/>
          <w:sz w:val="24"/>
          <w:szCs w:val="24"/>
          <w:lang w:val="en-US"/>
        </w:rPr>
        <w:t>Bachelor of Technology in Computer Science and Engineering - Data Science</w:t>
      </w:r>
      <w:r>
        <w:rPr>
          <w:rFonts w:ascii="Times New Roman" w:hAnsi="Times New Roman" w:cs="Times New Roman"/>
          <w:sz w:val="24"/>
          <w:szCs w:val="24"/>
          <w:lang w:val="en-US"/>
        </w:rPr>
        <w:t>, represents my ideas in my own words. Wherever other’s ideas or words have been included, I have adequately cited and referenced the original sources. I also declare that I have adhered to all principles of academic honesty and integrity, and I have not misrepresented, fabricated, or falsified any idea, data, fact, or source in my submission. I understand that any violation of the above will be a cause for disciplinary action by the Institute. It is further declared that the project report or any part thereof has not been previously submitted to any University or Institute for the award of degree or diploma.</w:t>
      </w:r>
    </w:p>
    <w:p w14:paraId="23EB444A">
      <w:pPr>
        <w:jc w:val="both"/>
        <w:rPr>
          <w:rFonts w:ascii="Times New Roman" w:hAnsi="Times New Roman" w:cs="Times New Roman"/>
          <w:sz w:val="24"/>
          <w:szCs w:val="24"/>
          <w:lang w:val="en-US"/>
        </w:rPr>
      </w:pPr>
    </w:p>
    <w:tbl>
      <w:tblPr>
        <w:tblStyle w:val="12"/>
        <w:tblW w:w="8812" w:type="dxa"/>
        <w:tblInd w:w="408" w:type="dxa"/>
        <w:tblLayout w:type="fixed"/>
        <w:tblCellMar>
          <w:top w:w="0" w:type="dxa"/>
          <w:left w:w="0" w:type="dxa"/>
          <w:bottom w:w="0" w:type="dxa"/>
          <w:right w:w="0" w:type="dxa"/>
        </w:tblCellMar>
      </w:tblPr>
      <w:tblGrid>
        <w:gridCol w:w="3570"/>
        <w:gridCol w:w="2237"/>
        <w:gridCol w:w="3005"/>
      </w:tblGrid>
      <w:tr w14:paraId="4E2C3814">
        <w:tblPrEx>
          <w:tblCellMar>
            <w:top w:w="0" w:type="dxa"/>
            <w:left w:w="0" w:type="dxa"/>
            <w:bottom w:w="0" w:type="dxa"/>
            <w:right w:w="0" w:type="dxa"/>
          </w:tblCellMar>
        </w:tblPrEx>
        <w:trPr>
          <w:trHeight w:val="454" w:hRule="atLeast"/>
        </w:trPr>
        <w:tc>
          <w:tcPr>
            <w:tcW w:w="5807" w:type="dxa"/>
            <w:gridSpan w:val="2"/>
          </w:tcPr>
          <w:p w14:paraId="6ABF78A7">
            <w:pPr>
              <w:pStyle w:val="43"/>
              <w:rPr>
                <w:sz w:val="24"/>
                <w:szCs w:val="24"/>
              </w:rPr>
            </w:pPr>
          </w:p>
        </w:tc>
        <w:tc>
          <w:tcPr>
            <w:tcW w:w="3005" w:type="dxa"/>
          </w:tcPr>
          <w:p w14:paraId="4E848D44">
            <w:pPr>
              <w:pStyle w:val="43"/>
              <w:spacing w:line="248" w:lineRule="exact"/>
              <w:ind w:left="1256"/>
              <w:rPr>
                <w:b/>
                <w:bCs/>
                <w:sz w:val="24"/>
                <w:szCs w:val="24"/>
              </w:rPr>
            </w:pPr>
            <w:r>
              <w:rPr>
                <w:b/>
                <w:bCs/>
                <w:spacing w:val="-2"/>
                <w:sz w:val="24"/>
                <w:szCs w:val="24"/>
              </w:rPr>
              <w:t>Signature(s)</w:t>
            </w:r>
          </w:p>
        </w:tc>
      </w:tr>
      <w:tr w14:paraId="0A63A8BA">
        <w:tblPrEx>
          <w:tblCellMar>
            <w:top w:w="0" w:type="dxa"/>
            <w:left w:w="0" w:type="dxa"/>
            <w:bottom w:w="0" w:type="dxa"/>
            <w:right w:w="0" w:type="dxa"/>
          </w:tblCellMar>
        </w:tblPrEx>
        <w:trPr>
          <w:trHeight w:val="584" w:hRule="atLeast"/>
        </w:trPr>
        <w:tc>
          <w:tcPr>
            <w:tcW w:w="3570" w:type="dxa"/>
          </w:tcPr>
          <w:p w14:paraId="117030F5">
            <w:pPr>
              <w:pStyle w:val="43"/>
              <w:spacing w:before="95"/>
              <w:rPr>
                <w:sz w:val="24"/>
                <w:szCs w:val="24"/>
              </w:rPr>
            </w:pPr>
            <w:r>
              <w:rPr>
                <w:sz w:val="24"/>
                <w:szCs w:val="24"/>
              </w:rPr>
              <w:t>CH. SOWMYA</w:t>
            </w:r>
          </w:p>
        </w:tc>
        <w:tc>
          <w:tcPr>
            <w:tcW w:w="2237" w:type="dxa"/>
          </w:tcPr>
          <w:p w14:paraId="1812EABE">
            <w:pPr>
              <w:pStyle w:val="43"/>
              <w:spacing w:before="95"/>
              <w:ind w:left="255"/>
              <w:rPr>
                <w:sz w:val="24"/>
                <w:szCs w:val="24"/>
              </w:rPr>
            </w:pPr>
            <w:r>
              <w:rPr>
                <w:spacing w:val="-2"/>
                <w:sz w:val="24"/>
                <w:szCs w:val="24"/>
              </w:rPr>
              <w:t xml:space="preserve">   </w:t>
            </w:r>
            <w:r>
              <w:rPr>
                <w:sz w:val="24"/>
                <w:szCs w:val="24"/>
              </w:rPr>
              <w:t>21J41A67E6</w:t>
            </w:r>
          </w:p>
        </w:tc>
        <w:tc>
          <w:tcPr>
            <w:tcW w:w="3005" w:type="dxa"/>
          </w:tcPr>
          <w:p w14:paraId="28C4364B">
            <w:pPr>
              <w:pStyle w:val="43"/>
              <w:tabs>
                <w:tab w:val="left" w:pos="2079"/>
              </w:tabs>
              <w:spacing w:before="95"/>
              <w:ind w:right="46"/>
              <w:jc w:val="right"/>
              <w:rPr>
                <w:sz w:val="24"/>
                <w:szCs w:val="24"/>
              </w:rPr>
            </w:pPr>
            <w:r>
              <w:rPr>
                <w:w w:val="102"/>
                <w:sz w:val="24"/>
                <w:szCs w:val="24"/>
                <w:u w:val="single"/>
              </w:rPr>
              <w:t xml:space="preserve"> </w:t>
            </w:r>
            <w:r>
              <w:rPr>
                <w:sz w:val="24"/>
                <w:szCs w:val="24"/>
                <w:u w:val="single"/>
              </w:rPr>
              <w:tab/>
            </w:r>
          </w:p>
        </w:tc>
      </w:tr>
      <w:tr w14:paraId="31AC2FC7">
        <w:tblPrEx>
          <w:tblCellMar>
            <w:top w:w="0" w:type="dxa"/>
            <w:left w:w="0" w:type="dxa"/>
            <w:bottom w:w="0" w:type="dxa"/>
            <w:right w:w="0" w:type="dxa"/>
          </w:tblCellMar>
        </w:tblPrEx>
        <w:trPr>
          <w:trHeight w:val="586" w:hRule="atLeast"/>
        </w:trPr>
        <w:tc>
          <w:tcPr>
            <w:tcW w:w="3570" w:type="dxa"/>
          </w:tcPr>
          <w:p w14:paraId="2C4C9401">
            <w:pPr>
              <w:pStyle w:val="43"/>
              <w:spacing w:before="95"/>
              <w:rPr>
                <w:sz w:val="24"/>
                <w:szCs w:val="24"/>
              </w:rPr>
            </w:pPr>
            <w:r>
              <w:rPr>
                <w:sz w:val="24"/>
                <w:szCs w:val="24"/>
              </w:rPr>
              <w:t>G. VARUN KUMAR</w:t>
            </w:r>
          </w:p>
        </w:tc>
        <w:tc>
          <w:tcPr>
            <w:tcW w:w="2237" w:type="dxa"/>
          </w:tcPr>
          <w:p w14:paraId="10D6B931">
            <w:pPr>
              <w:pStyle w:val="43"/>
              <w:spacing w:before="95"/>
              <w:ind w:left="255"/>
              <w:rPr>
                <w:sz w:val="24"/>
                <w:szCs w:val="24"/>
              </w:rPr>
            </w:pPr>
            <w:r>
              <w:rPr>
                <w:spacing w:val="-2"/>
                <w:sz w:val="24"/>
                <w:szCs w:val="24"/>
              </w:rPr>
              <w:t xml:space="preserve">   </w:t>
            </w:r>
            <w:r>
              <w:rPr>
                <w:sz w:val="24"/>
                <w:szCs w:val="24"/>
              </w:rPr>
              <w:t>21J41A67F3</w:t>
            </w:r>
          </w:p>
        </w:tc>
        <w:tc>
          <w:tcPr>
            <w:tcW w:w="3005" w:type="dxa"/>
          </w:tcPr>
          <w:p w14:paraId="188B4393">
            <w:pPr>
              <w:pStyle w:val="43"/>
              <w:tabs>
                <w:tab w:val="left" w:pos="2079"/>
              </w:tabs>
              <w:spacing w:before="95"/>
              <w:ind w:right="46"/>
              <w:jc w:val="right"/>
              <w:rPr>
                <w:sz w:val="24"/>
                <w:szCs w:val="24"/>
              </w:rPr>
            </w:pPr>
            <w:r>
              <w:rPr>
                <w:w w:val="102"/>
                <w:sz w:val="24"/>
                <w:szCs w:val="24"/>
                <w:u w:val="single"/>
              </w:rPr>
              <w:t xml:space="preserve"> </w:t>
            </w:r>
            <w:r>
              <w:rPr>
                <w:sz w:val="24"/>
                <w:szCs w:val="24"/>
                <w:u w:val="single"/>
              </w:rPr>
              <w:tab/>
            </w:r>
          </w:p>
        </w:tc>
      </w:tr>
      <w:tr w14:paraId="02501AB3">
        <w:tblPrEx>
          <w:tblCellMar>
            <w:top w:w="0" w:type="dxa"/>
            <w:left w:w="0" w:type="dxa"/>
            <w:bottom w:w="0" w:type="dxa"/>
            <w:right w:w="0" w:type="dxa"/>
          </w:tblCellMar>
        </w:tblPrEx>
        <w:trPr>
          <w:trHeight w:val="586" w:hRule="atLeast"/>
        </w:trPr>
        <w:tc>
          <w:tcPr>
            <w:tcW w:w="3570" w:type="dxa"/>
          </w:tcPr>
          <w:p w14:paraId="35B1A2CF">
            <w:pPr>
              <w:pStyle w:val="43"/>
              <w:spacing w:before="96"/>
              <w:rPr>
                <w:sz w:val="24"/>
                <w:szCs w:val="24"/>
              </w:rPr>
            </w:pPr>
            <w:r>
              <w:rPr>
                <w:sz w:val="24"/>
                <w:szCs w:val="24"/>
              </w:rPr>
              <w:t>R. ROHIT SAI</w:t>
            </w:r>
          </w:p>
        </w:tc>
        <w:tc>
          <w:tcPr>
            <w:tcW w:w="2237" w:type="dxa"/>
          </w:tcPr>
          <w:p w14:paraId="7ABFBDE8">
            <w:pPr>
              <w:pStyle w:val="43"/>
              <w:spacing w:before="96"/>
              <w:ind w:left="255"/>
              <w:rPr>
                <w:sz w:val="24"/>
                <w:szCs w:val="24"/>
              </w:rPr>
            </w:pPr>
            <w:r>
              <w:rPr>
                <w:spacing w:val="-2"/>
                <w:sz w:val="24"/>
                <w:szCs w:val="24"/>
              </w:rPr>
              <w:t xml:space="preserve">   </w:t>
            </w:r>
            <w:r>
              <w:rPr>
                <w:sz w:val="24"/>
                <w:szCs w:val="24"/>
              </w:rPr>
              <w:t>21J41A67J3</w:t>
            </w:r>
          </w:p>
        </w:tc>
        <w:tc>
          <w:tcPr>
            <w:tcW w:w="3005" w:type="dxa"/>
          </w:tcPr>
          <w:p w14:paraId="28E55DE6">
            <w:pPr>
              <w:pStyle w:val="43"/>
              <w:tabs>
                <w:tab w:val="left" w:pos="2079"/>
              </w:tabs>
              <w:spacing w:before="96"/>
              <w:ind w:right="46"/>
              <w:jc w:val="right"/>
              <w:rPr>
                <w:sz w:val="24"/>
                <w:szCs w:val="24"/>
              </w:rPr>
            </w:pPr>
            <w:r>
              <w:rPr>
                <w:w w:val="102"/>
                <w:sz w:val="24"/>
                <w:szCs w:val="24"/>
                <w:u w:val="single"/>
              </w:rPr>
              <w:t xml:space="preserve"> </w:t>
            </w:r>
            <w:r>
              <w:rPr>
                <w:sz w:val="24"/>
                <w:szCs w:val="24"/>
                <w:u w:val="single"/>
              </w:rPr>
              <w:tab/>
            </w:r>
          </w:p>
        </w:tc>
      </w:tr>
      <w:tr w14:paraId="536E53ED">
        <w:tblPrEx>
          <w:tblCellMar>
            <w:top w:w="0" w:type="dxa"/>
            <w:left w:w="0" w:type="dxa"/>
            <w:bottom w:w="0" w:type="dxa"/>
            <w:right w:w="0" w:type="dxa"/>
          </w:tblCellMar>
        </w:tblPrEx>
        <w:trPr>
          <w:trHeight w:val="454" w:hRule="atLeast"/>
        </w:trPr>
        <w:tc>
          <w:tcPr>
            <w:tcW w:w="3570" w:type="dxa"/>
          </w:tcPr>
          <w:p w14:paraId="561CE5D8">
            <w:pPr>
              <w:pStyle w:val="43"/>
              <w:spacing w:before="95" w:line="234" w:lineRule="exact"/>
              <w:rPr>
                <w:sz w:val="24"/>
                <w:szCs w:val="24"/>
              </w:rPr>
            </w:pPr>
            <w:r>
              <w:rPr>
                <w:sz w:val="24"/>
                <w:szCs w:val="24"/>
              </w:rPr>
              <w:t>S. SRI CHARITHA</w:t>
            </w:r>
          </w:p>
        </w:tc>
        <w:tc>
          <w:tcPr>
            <w:tcW w:w="2237" w:type="dxa"/>
          </w:tcPr>
          <w:p w14:paraId="2DAA7EBE">
            <w:pPr>
              <w:pStyle w:val="43"/>
              <w:spacing w:before="95" w:line="234" w:lineRule="exact"/>
              <w:ind w:left="255"/>
              <w:rPr>
                <w:sz w:val="24"/>
                <w:szCs w:val="24"/>
              </w:rPr>
            </w:pPr>
            <w:r>
              <w:rPr>
                <w:spacing w:val="-2"/>
                <w:sz w:val="24"/>
                <w:szCs w:val="24"/>
              </w:rPr>
              <w:t xml:space="preserve">   </w:t>
            </w:r>
            <w:r>
              <w:rPr>
                <w:sz w:val="24"/>
                <w:szCs w:val="24"/>
              </w:rPr>
              <w:t>21J41A67J5</w:t>
            </w:r>
          </w:p>
        </w:tc>
        <w:tc>
          <w:tcPr>
            <w:tcW w:w="3005" w:type="dxa"/>
          </w:tcPr>
          <w:p w14:paraId="00CCFF64">
            <w:pPr>
              <w:pStyle w:val="43"/>
              <w:tabs>
                <w:tab w:val="left" w:pos="2079"/>
              </w:tabs>
              <w:spacing w:before="95" w:line="234" w:lineRule="exact"/>
              <w:ind w:right="46"/>
              <w:jc w:val="right"/>
              <w:rPr>
                <w:sz w:val="24"/>
                <w:szCs w:val="24"/>
              </w:rPr>
            </w:pPr>
            <w:r>
              <w:rPr>
                <w:w w:val="102"/>
                <w:sz w:val="24"/>
                <w:szCs w:val="24"/>
                <w:u w:val="single"/>
              </w:rPr>
              <w:t xml:space="preserve"> </w:t>
            </w:r>
            <w:r>
              <w:rPr>
                <w:sz w:val="24"/>
                <w:szCs w:val="24"/>
                <w:u w:val="single"/>
              </w:rPr>
              <w:tab/>
            </w:r>
          </w:p>
        </w:tc>
      </w:tr>
    </w:tbl>
    <w:p w14:paraId="3FE327D4">
      <w:pPr>
        <w:rPr>
          <w:rFonts w:ascii="Times New Roman" w:hAnsi="Times New Roman" w:cs="Times New Roman"/>
          <w:bCs/>
          <w:iCs/>
          <w:sz w:val="24"/>
          <w:szCs w:val="24"/>
          <w:lang w:val="en-US"/>
        </w:rPr>
      </w:pPr>
    </w:p>
    <w:p w14:paraId="78971702">
      <w:pPr>
        <w:rPr>
          <w:rFonts w:ascii="Times New Roman" w:hAnsi="Times New Roman" w:cs="Times New Roman"/>
          <w:bCs/>
          <w:iCs/>
          <w:sz w:val="24"/>
          <w:szCs w:val="24"/>
          <w:lang w:val="en-US"/>
        </w:rPr>
      </w:pPr>
    </w:p>
    <w:p w14:paraId="104827F4">
      <w:pPr>
        <w:rPr>
          <w:rFonts w:ascii="Times New Roman" w:hAnsi="Times New Roman" w:cs="Times New Roman"/>
          <w:bCs/>
          <w:iCs/>
          <w:sz w:val="24"/>
          <w:szCs w:val="24"/>
          <w:lang w:val="en-US"/>
        </w:rPr>
      </w:pPr>
    </w:p>
    <w:p w14:paraId="5C3337A0">
      <w:pPr>
        <w:rPr>
          <w:rFonts w:ascii="Times New Roman" w:hAnsi="Times New Roman" w:cs="Times New Roman"/>
          <w:bCs/>
          <w:iCs/>
          <w:sz w:val="24"/>
          <w:szCs w:val="24"/>
          <w:lang w:val="en-US"/>
        </w:rPr>
      </w:pPr>
      <w:r>
        <w:rPr>
          <w:rFonts w:ascii="Times New Roman" w:hAnsi="Times New Roman" w:cs="Times New Roman"/>
          <w:bCs/>
          <w:iCs/>
          <w:sz w:val="24"/>
          <w:szCs w:val="24"/>
          <w:lang w:val="en-US"/>
        </w:rPr>
        <w:t xml:space="preserve"> Secunderabad – 500 100</w:t>
      </w:r>
    </w:p>
    <w:p w14:paraId="087BB6E7">
      <w:pPr>
        <w:rPr>
          <w:rFonts w:ascii="Times New Roman" w:hAnsi="Times New Roman" w:cs="Times New Roman"/>
          <w:bCs/>
          <w:iCs/>
          <w:sz w:val="24"/>
          <w:szCs w:val="24"/>
          <w:lang w:val="en-US"/>
        </w:rPr>
      </w:pPr>
      <w:r>
        <w:rPr>
          <w:rFonts w:ascii="Times New Roman" w:hAnsi="Times New Roman" w:cs="Times New Roman"/>
          <w:bCs/>
          <w:iCs/>
          <w:sz w:val="24"/>
          <w:szCs w:val="24"/>
          <w:lang w:val="en-US"/>
        </w:rPr>
        <w:t xml:space="preserve"> Date:</w:t>
      </w:r>
    </w:p>
    <w:p w14:paraId="7515C5D3">
      <w:pPr>
        <w:jc w:val="center"/>
        <w:rPr>
          <w:rFonts w:ascii="Times New Roman" w:hAnsi="Times New Roman" w:cs="Times New Roman"/>
          <w:bCs/>
          <w:iCs/>
          <w:sz w:val="24"/>
          <w:szCs w:val="24"/>
          <w:lang w:val="en-US"/>
        </w:rPr>
      </w:pPr>
    </w:p>
    <w:p w14:paraId="113DE5E7">
      <w:pPr>
        <w:jc w:val="center"/>
        <w:rPr>
          <w:rFonts w:ascii="Times New Roman" w:hAnsi="Times New Roman" w:cs="Times New Roman"/>
          <w:bCs/>
          <w:iCs/>
          <w:sz w:val="24"/>
          <w:szCs w:val="24"/>
          <w:lang w:val="en-US"/>
        </w:rPr>
      </w:pPr>
    </w:p>
    <w:p w14:paraId="16446227">
      <w:pPr>
        <w:jc w:val="center"/>
        <w:rPr>
          <w:rFonts w:ascii="Times New Roman" w:hAnsi="Times New Roman" w:cs="Times New Roman"/>
          <w:bCs/>
          <w:iCs/>
          <w:sz w:val="24"/>
          <w:szCs w:val="24"/>
          <w:lang w:val="en-US"/>
        </w:rPr>
      </w:pPr>
    </w:p>
    <w:p w14:paraId="6C93DBD2">
      <w:pPr>
        <w:rPr>
          <w:rFonts w:ascii="Times New Roman" w:hAnsi="Times New Roman" w:cs="Times New Roman"/>
          <w:bCs/>
          <w:iCs/>
          <w:sz w:val="24"/>
          <w:szCs w:val="24"/>
          <w:lang w:val="en-US"/>
        </w:rPr>
      </w:pPr>
    </w:p>
    <w:p w14:paraId="6036B174">
      <w:pPr>
        <w:rPr>
          <w:rFonts w:ascii="Times New Roman" w:hAnsi="Times New Roman" w:cs="Times New Roman"/>
          <w:bCs/>
          <w:iCs/>
          <w:sz w:val="24"/>
          <w:szCs w:val="24"/>
          <w:lang w:val="en-US"/>
        </w:rPr>
      </w:pPr>
    </w:p>
    <w:p w14:paraId="0D2468F4">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MALLA REDDY ENGINEERING COLLEGE</w:t>
      </w:r>
    </w:p>
    <w:p w14:paraId="48DB127C">
      <w:pPr>
        <w:jc w:val="center"/>
        <w:rPr>
          <w:rFonts w:ascii="Times New Roman" w:hAnsi="Times New Roman" w:cs="Times New Roman"/>
          <w:bCs/>
          <w:iCs/>
          <w:sz w:val="24"/>
          <w:szCs w:val="24"/>
          <w:lang w:val="en-US"/>
        </w:rPr>
      </w:pPr>
      <w:r>
        <w:rPr>
          <w:rFonts w:ascii="Times New Roman" w:hAnsi="Times New Roman" w:cs="Times New Roman"/>
          <w:bCs/>
          <w:iCs/>
          <w:sz w:val="24"/>
          <w:szCs w:val="24"/>
          <w:lang w:val="en-US"/>
        </w:rPr>
        <w:t>Maisammaguda, Secunderabad, Telangana, India 500100</w:t>
      </w:r>
    </w:p>
    <w:p w14:paraId="17610195">
      <w:pPr>
        <w:rPr>
          <w:rFonts w:ascii="Times New Roman" w:hAnsi="Times New Roman" w:cs="Times New Roman"/>
          <w:b/>
          <w:sz w:val="24"/>
          <w:szCs w:val="28"/>
          <w:lang w:val="en-US"/>
        </w:rPr>
      </w:pPr>
    </w:p>
    <w:p w14:paraId="7F865F22">
      <w:pPr>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ACKNOWLEDGMENT</w:t>
      </w:r>
    </w:p>
    <w:p w14:paraId="60FC896B">
      <w:pPr>
        <w:jc w:val="center"/>
        <w:rPr>
          <w:rFonts w:ascii="Times New Roman" w:hAnsi="Times New Roman" w:cs="Times New Roman"/>
          <w:b/>
          <w:sz w:val="28"/>
          <w:szCs w:val="28"/>
          <w:lang w:val="en-US"/>
        </w:rPr>
      </w:pPr>
    </w:p>
    <w:p w14:paraId="5330C7A1">
      <w:pPr>
        <w:jc w:val="both"/>
        <w:rPr>
          <w:rFonts w:ascii="Times New Roman" w:hAnsi="Times New Roman" w:cs="Times New Roman"/>
          <w:b/>
          <w:sz w:val="28"/>
          <w:szCs w:val="28"/>
          <w:lang w:val="en-US"/>
        </w:rPr>
      </w:pPr>
    </w:p>
    <w:p w14:paraId="6DA2B08E">
      <w:p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We sincerely thank our Principal, </w:t>
      </w:r>
      <w:r>
        <w:rPr>
          <w:rFonts w:ascii="Times New Roman" w:hAnsi="Times New Roman" w:cs="Times New Roman"/>
          <w:b/>
          <w:color w:val="FF0000"/>
          <w:sz w:val="24"/>
          <w:szCs w:val="24"/>
          <w:lang w:val="en-US"/>
        </w:rPr>
        <w:t>Dr. A. Ramaswami Reddy</w:t>
      </w:r>
      <w:r>
        <w:rPr>
          <w:rFonts w:ascii="Times New Roman" w:hAnsi="Times New Roman" w:cs="Times New Roman"/>
          <w:bCs/>
          <w:sz w:val="24"/>
          <w:szCs w:val="24"/>
          <w:lang w:val="en-US"/>
        </w:rPr>
        <w:t>, who took a keen interest and encouraged us in every effort during the project work.</w:t>
      </w:r>
    </w:p>
    <w:p w14:paraId="0A207CD0">
      <w:pPr>
        <w:spacing w:line="276" w:lineRule="auto"/>
        <w:jc w:val="both"/>
        <w:rPr>
          <w:rFonts w:ascii="Times New Roman" w:hAnsi="Times New Roman" w:cs="Times New Roman"/>
          <w:bCs/>
          <w:sz w:val="24"/>
          <w:szCs w:val="24"/>
          <w:lang w:val="en-US"/>
        </w:rPr>
      </w:pPr>
    </w:p>
    <w:p w14:paraId="42CFCE32">
      <w:p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We express our heartfelt thanks to </w:t>
      </w:r>
      <w:r>
        <w:rPr>
          <w:rFonts w:ascii="Times New Roman" w:hAnsi="Times New Roman" w:cs="Times New Roman"/>
          <w:b/>
          <w:color w:val="FF0000"/>
          <w:sz w:val="24"/>
          <w:szCs w:val="24"/>
          <w:lang w:val="en-US"/>
        </w:rPr>
        <w:t>Dr. S. Shiva Prasad</w:t>
      </w:r>
      <w:r>
        <w:rPr>
          <w:rFonts w:ascii="Times New Roman" w:hAnsi="Times New Roman" w:cs="Times New Roman"/>
          <w:bCs/>
          <w:sz w:val="24"/>
          <w:szCs w:val="24"/>
          <w:lang w:val="en-US"/>
        </w:rPr>
        <w:t xml:space="preserve"> Head of Department of Computer Science and Engineering (Data Science), for his kind attention and valuable guidance throughout the project work.</w:t>
      </w:r>
    </w:p>
    <w:p w14:paraId="6DF52985">
      <w:pPr>
        <w:spacing w:line="276" w:lineRule="auto"/>
        <w:jc w:val="both"/>
        <w:rPr>
          <w:rFonts w:ascii="Times New Roman" w:hAnsi="Times New Roman" w:cs="Times New Roman"/>
          <w:bCs/>
          <w:sz w:val="24"/>
          <w:szCs w:val="24"/>
          <w:lang w:val="en-US"/>
        </w:rPr>
      </w:pPr>
    </w:p>
    <w:p w14:paraId="39262889">
      <w:p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We are thankful to our Project Coordinator </w:t>
      </w:r>
      <w:r>
        <w:rPr>
          <w:rFonts w:ascii="Times New Roman" w:hAnsi="Times New Roman" w:cs="Times New Roman"/>
          <w:b/>
          <w:color w:val="FF0000"/>
          <w:sz w:val="24"/>
          <w:szCs w:val="24"/>
          <w:lang w:val="en-US"/>
        </w:rPr>
        <w:t>Srikanth Kama</w:t>
      </w:r>
      <w:r>
        <w:rPr>
          <w:rFonts w:ascii="Times New Roman" w:hAnsi="Times New Roman" w:cs="Times New Roman"/>
          <w:bCs/>
          <w:sz w:val="24"/>
          <w:szCs w:val="24"/>
          <w:lang w:val="en-US"/>
        </w:rPr>
        <w:t>, Assistant Professor, Department of Computer Science and Engineering (Data Science), for his cooperation during the project work.</w:t>
      </w:r>
    </w:p>
    <w:p w14:paraId="07EDD77B">
      <w:pPr>
        <w:spacing w:line="276" w:lineRule="auto"/>
        <w:jc w:val="both"/>
        <w:rPr>
          <w:rFonts w:ascii="Times New Roman" w:hAnsi="Times New Roman" w:cs="Times New Roman"/>
          <w:bCs/>
          <w:sz w:val="24"/>
          <w:szCs w:val="24"/>
          <w:lang w:val="en-US"/>
        </w:rPr>
      </w:pPr>
    </w:p>
    <w:p w14:paraId="4A7036A4">
      <w:p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We are extremely thankful to our Project Guide </w:t>
      </w:r>
      <w:r>
        <w:rPr>
          <w:rFonts w:ascii="Times New Roman" w:hAnsi="Times New Roman" w:cs="Times New Roman"/>
          <w:b/>
          <w:color w:val="FF0000"/>
          <w:sz w:val="24"/>
          <w:szCs w:val="24"/>
          <w:lang w:val="en-US"/>
        </w:rPr>
        <w:t>T. Lavanya</w:t>
      </w:r>
      <w:r>
        <w:rPr>
          <w:rFonts w:ascii="Times New Roman" w:hAnsi="Times New Roman" w:cs="Times New Roman"/>
          <w:bCs/>
          <w:sz w:val="24"/>
          <w:szCs w:val="24"/>
          <w:lang w:val="en-US"/>
        </w:rPr>
        <w:t xml:space="preserve"> Assistant Professor, for his constant guidance and support in completing the project work. We also thank all the teaching and non-teaching staff of the Department for their cooperation during the project work.</w:t>
      </w:r>
    </w:p>
    <w:p w14:paraId="4DED0AD1">
      <w:pPr>
        <w:jc w:val="center"/>
        <w:rPr>
          <w:rFonts w:ascii="Times New Roman" w:hAnsi="Times New Roman" w:cs="Times New Roman"/>
          <w:bCs/>
          <w:sz w:val="24"/>
          <w:szCs w:val="24"/>
          <w:lang w:val="en-US"/>
        </w:rPr>
      </w:pPr>
    </w:p>
    <w:p w14:paraId="52B79030">
      <w:pPr>
        <w:rPr>
          <w:rFonts w:ascii="Times New Roman" w:hAnsi="Times New Roman" w:cs="Times New Roman"/>
          <w:bCs/>
          <w:sz w:val="24"/>
          <w:szCs w:val="24"/>
          <w:lang w:val="en-US"/>
        </w:rPr>
      </w:pPr>
    </w:p>
    <w:p w14:paraId="50C257DD">
      <w:pPr>
        <w:rPr>
          <w:rFonts w:ascii="Times New Roman" w:hAnsi="Times New Roman" w:cs="Times New Roman"/>
          <w:bCs/>
          <w:sz w:val="24"/>
          <w:szCs w:val="24"/>
          <w:lang w:val="en-US"/>
        </w:rPr>
      </w:pPr>
    </w:p>
    <w:p w14:paraId="19FB7D93">
      <w:pPr>
        <w:spacing w:line="480" w:lineRule="auto"/>
        <w:rPr>
          <w:rFonts w:ascii="Times New Roman" w:hAnsi="Times New Roman" w:cs="Times New Roman"/>
          <w:bCs/>
          <w:sz w:val="24"/>
          <w:szCs w:val="24"/>
          <w:lang w:val="en-US"/>
        </w:rPr>
      </w:pPr>
    </w:p>
    <w:p w14:paraId="1B6CC377">
      <w:pPr>
        <w:spacing w:line="48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r>
        <w:rPr>
          <w:rFonts w:ascii="Times New Roman" w:hAnsi="Times New Roman" w:eastAsia="Times New Roman" w:cs="Times New Roman"/>
          <w:sz w:val="24"/>
          <w:szCs w:val="24"/>
        </w:rPr>
        <w:t>CH. SOWMYA</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pacing w:val="-2"/>
          <w:sz w:val="24"/>
          <w:szCs w:val="24"/>
        </w:rPr>
        <w:t>21J41A67E6</w:t>
      </w:r>
    </w:p>
    <w:p w14:paraId="300233C3">
      <w:pPr>
        <w:spacing w:line="48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eastAsia="Times New Roman" w:cs="Times New Roman"/>
          <w:sz w:val="24"/>
          <w:szCs w:val="24"/>
        </w:rPr>
        <w:t>G. VARUN KUMAR</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pacing w:val="-2"/>
          <w:sz w:val="24"/>
          <w:szCs w:val="24"/>
        </w:rPr>
        <w:t>21J41A67F3</w:t>
      </w:r>
    </w:p>
    <w:p w14:paraId="5F888B1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eastAsia="Times New Roman" w:cs="Times New Roman"/>
          <w:sz w:val="24"/>
          <w:szCs w:val="24"/>
        </w:rPr>
        <w:t>R. ROHIT SAI</w:t>
      </w:r>
      <w:r>
        <w:rPr>
          <w:rFonts w:ascii="Times New Roman" w:hAnsi="Times New Roman" w:eastAsia="Times New Roman" w:cs="Times New Roman"/>
          <w:sz w:val="24"/>
          <w:szCs w:val="24"/>
        </w:rPr>
        <w:tab/>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pacing w:val="-2"/>
          <w:sz w:val="24"/>
          <w:szCs w:val="24"/>
        </w:rPr>
        <w:t>21J41A67J3</w:t>
      </w:r>
    </w:p>
    <w:p w14:paraId="144BF31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eastAsia="Times New Roman" w:cs="Times New Roman"/>
          <w:sz w:val="24"/>
          <w:szCs w:val="24"/>
        </w:rPr>
        <w:t>S. SRI CHARITHA</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pacing w:val="-2"/>
          <w:sz w:val="24"/>
          <w:szCs w:val="24"/>
        </w:rPr>
        <w:t>21J41A67J5</w:t>
      </w:r>
    </w:p>
    <w:p w14:paraId="40BA03D0">
      <w:pPr>
        <w:spacing w:line="480" w:lineRule="auto"/>
        <w:jc w:val="both"/>
        <w:rPr>
          <w:rFonts w:ascii="Times New Roman" w:hAnsi="Times New Roman" w:cs="Times New Roman"/>
          <w:b/>
          <w:bCs/>
          <w:sz w:val="28"/>
          <w:szCs w:val="28"/>
          <w:lang w:val="en-US"/>
        </w:rPr>
      </w:pPr>
      <w:r>
        <w:rPr>
          <w:rFonts w:ascii="Times New Roman" w:hAnsi="Times New Roman" w:cs="Times New Roman"/>
          <w:sz w:val="24"/>
          <w:szCs w:val="24"/>
          <w:lang w:val="en-US"/>
        </w:rPr>
        <w:t xml:space="preserve">                  </w:t>
      </w:r>
      <w:r>
        <w:rPr>
          <w:rFonts w:ascii="Times New Roman" w:hAnsi="Times New Roman" w:cs="Times New Roman"/>
          <w:bCs/>
          <w:sz w:val="24"/>
          <w:szCs w:val="24"/>
          <w:lang w:val="en-US"/>
        </w:rPr>
        <w:tab/>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 xml:space="preserve">               </w:t>
      </w:r>
    </w:p>
    <w:p w14:paraId="1D3EC63E">
      <w:pPr>
        <w:rPr>
          <w:rFonts w:ascii="Times New Roman" w:hAnsi="Times New Roman" w:cs="Times New Roman"/>
          <w:b/>
          <w:sz w:val="28"/>
          <w:szCs w:val="28"/>
          <w:lang w:val="en-US"/>
        </w:rPr>
      </w:pPr>
    </w:p>
    <w:p w14:paraId="20D51E7E">
      <w:pPr>
        <w:rPr>
          <w:rFonts w:ascii="Times New Roman" w:hAnsi="Times New Roman" w:cs="Times New Roman"/>
          <w:b/>
          <w:sz w:val="28"/>
          <w:szCs w:val="28"/>
          <w:lang w:val="en-US"/>
        </w:rPr>
      </w:pPr>
    </w:p>
    <w:p w14:paraId="27198D0F"/>
    <w:p w14:paraId="1B7076A2"/>
    <w:p w14:paraId="1076870C"/>
    <w:p w14:paraId="7ABDB101">
      <w:pPr>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ABSTRACT</w:t>
      </w:r>
    </w:p>
    <w:p w14:paraId="5A3C62A1">
      <w:pPr>
        <w:jc w:val="center"/>
        <w:rPr>
          <w:b/>
          <w:lang w:val="en-US"/>
        </w:rPr>
      </w:pPr>
    </w:p>
    <w:p w14:paraId="0C3745F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ascii="Times New Roman" w:hAnsi="Times New Roman" w:eastAsia="Times New Roman" w:cs="Times New Roman"/>
          <w:b/>
          <w:sz w:val="24"/>
          <w:szCs w:val="24"/>
        </w:rPr>
        <w:t>Text-to-Speech Converter</w:t>
      </w:r>
      <w:r>
        <w:rPr>
          <w:rFonts w:ascii="Times New Roman" w:hAnsi="Times New Roman" w:eastAsia="Times New Roman" w:cs="Times New Roman"/>
          <w:sz w:val="24"/>
          <w:szCs w:val="24"/>
        </w:rPr>
        <w:t xml:space="preserve"> is a Python-based application designed to transform written text into spoken words using the </w:t>
      </w:r>
      <w:r>
        <w:rPr>
          <w:rFonts w:ascii="Times New Roman" w:hAnsi="Times New Roman" w:eastAsia="Times New Roman" w:cs="Times New Roman"/>
          <w:b/>
          <w:sz w:val="24"/>
          <w:szCs w:val="24"/>
        </w:rPr>
        <w:t>Tkinter</w:t>
      </w:r>
      <w:r>
        <w:rPr>
          <w:rFonts w:ascii="Times New Roman" w:hAnsi="Times New Roman" w:eastAsia="Times New Roman" w:cs="Times New Roman"/>
          <w:sz w:val="24"/>
          <w:szCs w:val="24"/>
        </w:rPr>
        <w:t xml:space="preserve"> library for the graphical user interface (GUI) and the </w:t>
      </w:r>
      <w:r>
        <w:rPr>
          <w:rFonts w:ascii="Times New Roman" w:hAnsi="Times New Roman" w:eastAsia="Times New Roman" w:cs="Times New Roman"/>
          <w:b/>
          <w:sz w:val="24"/>
          <w:szCs w:val="24"/>
        </w:rPr>
        <w:t>pyttsx3</w:t>
      </w:r>
      <w:r>
        <w:rPr>
          <w:rFonts w:ascii="Times New Roman" w:hAnsi="Times New Roman" w:eastAsia="Times New Roman" w:cs="Times New Roman"/>
          <w:sz w:val="24"/>
          <w:szCs w:val="24"/>
        </w:rPr>
        <w:t xml:space="preserve"> library for speech synthesis. This project enables users to input text, select voice preferences (male/female), adjust speech speed (fast, normal, slow), and control volume. Additionally, it provides an option to download the generated speech as an audio file (</w:t>
      </w:r>
      <w:r>
        <w:rPr>
          <w:rFonts w:ascii="Times New Roman" w:hAnsi="Times New Roman" w:eastAsia="Times New Roman" w:cs="Times New Roman"/>
          <w:b/>
          <w:sz w:val="24"/>
          <w:szCs w:val="24"/>
        </w:rPr>
        <w:t>MP3 format</w:t>
      </w:r>
      <w:r>
        <w:rPr>
          <w:rFonts w:ascii="Times New Roman" w:hAnsi="Times New Roman" w:eastAsia="Times New Roman" w:cs="Times New Roman"/>
          <w:sz w:val="24"/>
          <w:szCs w:val="24"/>
        </w:rPr>
        <w:t>) for offline use.</w:t>
      </w:r>
    </w:p>
    <w:p w14:paraId="3F83BD58">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application is designed with user-friendliness in mind, offering an intuitive interface that allows easy text input and customization. The backend utilizes the </w:t>
      </w:r>
      <w:r>
        <w:rPr>
          <w:rFonts w:ascii="Times New Roman" w:hAnsi="Times New Roman" w:eastAsia="Times New Roman" w:cs="Times New Roman"/>
          <w:b/>
          <w:sz w:val="24"/>
          <w:szCs w:val="24"/>
        </w:rPr>
        <w:t>pyttsx3</w:t>
      </w:r>
      <w:r>
        <w:rPr>
          <w:rFonts w:ascii="Times New Roman" w:hAnsi="Times New Roman" w:eastAsia="Times New Roman" w:cs="Times New Roman"/>
          <w:sz w:val="24"/>
          <w:szCs w:val="24"/>
        </w:rPr>
        <w:t xml:space="preserve"> text-to-speech engine, which supports different voice configurations based on system-installed voices. The project also integrates file-saving functionality using the </w:t>
      </w:r>
      <w:r>
        <w:rPr>
          <w:rFonts w:ascii="Times New Roman" w:hAnsi="Times New Roman" w:eastAsia="Times New Roman" w:cs="Times New Roman"/>
          <w:b/>
          <w:sz w:val="24"/>
          <w:szCs w:val="24"/>
        </w:rPr>
        <w:t>filedialog</w:t>
      </w:r>
      <w:r>
        <w:rPr>
          <w:rFonts w:ascii="Times New Roman" w:hAnsi="Times New Roman" w:eastAsia="Times New Roman" w:cs="Times New Roman"/>
          <w:sz w:val="24"/>
          <w:szCs w:val="24"/>
        </w:rPr>
        <w:t xml:space="preserve"> module, enabling users to store and access their audio files conveniently.</w:t>
      </w:r>
    </w:p>
    <w:p w14:paraId="3C039DAE">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This project has significant applications, including assisting visually impaired individuals, enhancing accessibility in digital platforms, and serving as a tool for language learning and audiobook generation. With its simple yet powerful implementation, the Text-to-Speech Converter stands as an efficient and user-friendly solution for converting text into natural-sounding speech.</w:t>
      </w:r>
    </w:p>
    <w:p w14:paraId="7F8E3CD4">
      <w:pPr>
        <w:rPr>
          <w:rFonts w:ascii="Times New Roman" w:hAnsi="Times New Roman" w:eastAsia="Times New Roman" w:cs="Times New Roman"/>
          <w:sz w:val="24"/>
          <w:szCs w:val="24"/>
        </w:rPr>
      </w:pPr>
    </w:p>
    <w:p w14:paraId="7E040105">
      <w:pPr>
        <w:rPr>
          <w:rFonts w:ascii="Times New Roman" w:hAnsi="Times New Roman" w:eastAsia="Times New Roman" w:cs="Times New Roman"/>
          <w:sz w:val="24"/>
          <w:szCs w:val="24"/>
        </w:rPr>
      </w:pPr>
    </w:p>
    <w:p w14:paraId="51387F49">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KEYWORDS:</w:t>
      </w:r>
    </w:p>
    <w:p w14:paraId="7F77FB37">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Text-to-Speech (TTS)</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Speech Synthesis</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Python GUI</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Tkinter</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pyttsx3</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Voice Automation</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Audio Generation</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Speech Processing</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Human-Computer Interaction</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Assistive Technology</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Accessibility Tool</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Audio File Generation</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Digital Speech Output</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User Interface (UI) Design</w:t>
      </w:r>
    </w:p>
    <w:p w14:paraId="1E588B7F">
      <w:pPr>
        <w:rPr>
          <w:rFonts w:ascii="Times New Roman" w:hAnsi="Times New Roman" w:eastAsia="Times New Roman" w:cs="Times New Roman"/>
          <w:sz w:val="24"/>
          <w:szCs w:val="24"/>
        </w:rPr>
      </w:pPr>
    </w:p>
    <w:p w14:paraId="17AA6FFF">
      <w:pPr>
        <w:rPr>
          <w:rFonts w:ascii="Times New Roman" w:hAnsi="Times New Roman" w:eastAsia="Times New Roman" w:cs="Times New Roman"/>
          <w:sz w:val="24"/>
          <w:szCs w:val="24"/>
        </w:rPr>
      </w:pPr>
    </w:p>
    <w:p w14:paraId="465244B9">
      <w:pPr>
        <w:rPr>
          <w:rFonts w:ascii="Times New Roman" w:hAnsi="Times New Roman" w:eastAsia="Times New Roman" w:cs="Times New Roman"/>
          <w:sz w:val="24"/>
          <w:szCs w:val="24"/>
        </w:rPr>
      </w:pPr>
    </w:p>
    <w:p w14:paraId="6FF8319E">
      <w:pPr>
        <w:rPr>
          <w:rFonts w:ascii="Times New Roman" w:hAnsi="Times New Roman" w:eastAsia="Times New Roman" w:cs="Times New Roman"/>
          <w:sz w:val="24"/>
          <w:szCs w:val="24"/>
        </w:rPr>
      </w:pPr>
    </w:p>
    <w:p w14:paraId="4D08396A">
      <w:pPr>
        <w:rPr>
          <w:rFonts w:ascii="Times New Roman" w:hAnsi="Times New Roman" w:eastAsia="Times New Roman" w:cs="Times New Roman"/>
          <w:sz w:val="24"/>
          <w:szCs w:val="24"/>
        </w:rPr>
      </w:pPr>
    </w:p>
    <w:p w14:paraId="4B3BC92E">
      <w:pPr>
        <w:rPr>
          <w:rFonts w:ascii="Times New Roman" w:hAnsi="Times New Roman" w:eastAsia="Times New Roman" w:cs="Times New Roman"/>
          <w:sz w:val="24"/>
          <w:szCs w:val="24"/>
        </w:rPr>
      </w:pPr>
    </w:p>
    <w:p w14:paraId="0A621AB6">
      <w:pPr>
        <w:rPr>
          <w:rFonts w:ascii="Times New Roman" w:hAnsi="Times New Roman" w:eastAsia="Times New Roman" w:cs="Times New Roman"/>
          <w:sz w:val="24"/>
          <w:szCs w:val="24"/>
        </w:rPr>
      </w:pPr>
    </w:p>
    <w:p w14:paraId="4746D3DC">
      <w:pPr>
        <w:rPr>
          <w:rFonts w:ascii="Times New Roman" w:hAnsi="Times New Roman" w:cs="Times New Roman"/>
          <w:b/>
          <w:bCs/>
          <w:i/>
          <w:iCs/>
          <w:lang w:val="en-US"/>
        </w:rPr>
      </w:pPr>
    </w:p>
    <w:p w14:paraId="1F946ED7">
      <w:pPr>
        <w:rPr>
          <w:rFonts w:ascii="Times New Roman" w:hAnsi="Times New Roman" w:cs="Times New Roman"/>
          <w:b/>
          <w:bCs/>
          <w:sz w:val="28"/>
          <w:szCs w:val="28"/>
          <w:u w:val="single"/>
          <w:lang w:val="en-US"/>
        </w:rPr>
      </w:pPr>
      <w:r>
        <w:rPr>
          <w:rFonts w:ascii="Times New Roman" w:hAnsi="Times New Roman" w:cs="Times New Roman"/>
          <w:b/>
          <w:bCs/>
          <w:i/>
          <w:iCs/>
          <w:lang w:val="en-US"/>
        </w:rPr>
        <w:t xml:space="preserve">                                                                 </w:t>
      </w:r>
      <w:r>
        <w:rPr>
          <w:rFonts w:ascii="Times New Roman" w:hAnsi="Times New Roman" w:cs="Times New Roman"/>
          <w:b/>
          <w:bCs/>
          <w:sz w:val="28"/>
          <w:szCs w:val="28"/>
          <w:u w:val="single"/>
          <w:lang w:val="en-US"/>
        </w:rPr>
        <w:t>Table of contents</w:t>
      </w:r>
    </w:p>
    <w:p w14:paraId="5174E985">
      <w:pPr>
        <w:rPr>
          <w:rFonts w:ascii="Times New Roman" w:hAnsi="Times New Roman" w:cs="Times New Roman"/>
          <w:sz w:val="28"/>
          <w:szCs w:val="28"/>
          <w:u w:val="single"/>
          <w:lang w:val="en-US"/>
        </w:rPr>
      </w:pPr>
    </w:p>
    <w:p w14:paraId="1C6CEC13">
      <w:pPr>
        <w:rPr>
          <w:rFonts w:ascii="Times New Roman" w:hAnsi="Times New Roman" w:cs="Times New Roman"/>
          <w:i/>
          <w:iCs/>
          <w:lang w:val="en-US"/>
        </w:rPr>
      </w:pPr>
    </w:p>
    <w:tbl>
      <w:tblPr>
        <w:tblStyle w:val="21"/>
        <w:tblW w:w="0" w:type="auto"/>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951"/>
        <w:gridCol w:w="1648"/>
      </w:tblGrid>
      <w:tr w14:paraId="2C14E7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1" w:hRule="atLeast"/>
        </w:trPr>
        <w:tc>
          <w:tcPr>
            <w:tcW w:w="6951" w:type="dxa"/>
          </w:tcPr>
          <w:p w14:paraId="19A950B3">
            <w:pPr>
              <w:rPr>
                <w:rFonts w:ascii="Times New Roman" w:hAnsi="Times New Roman" w:cs="Times New Roman"/>
                <w:b/>
                <w:sz w:val="24"/>
                <w:szCs w:val="24"/>
              </w:rPr>
            </w:pPr>
            <w:r>
              <w:rPr>
                <w:rFonts w:ascii="Times New Roman" w:hAnsi="Times New Roman" w:cs="Times New Roman"/>
                <w:b/>
                <w:sz w:val="24"/>
                <w:szCs w:val="24"/>
              </w:rPr>
              <w:t>Bonafide</w:t>
            </w:r>
          </w:p>
        </w:tc>
        <w:tc>
          <w:tcPr>
            <w:tcW w:w="1648" w:type="dxa"/>
          </w:tcPr>
          <w:p w14:paraId="0F89948F">
            <w:pPr>
              <w:jc w:val="center"/>
              <w:rPr>
                <w:rFonts w:ascii="Times New Roman" w:hAnsi="Times New Roman" w:cs="Times New Roman"/>
                <w:bCs/>
                <w:sz w:val="24"/>
                <w:szCs w:val="24"/>
              </w:rPr>
            </w:pPr>
            <w:r>
              <w:rPr>
                <w:rFonts w:ascii="Times New Roman" w:hAnsi="Times New Roman" w:cs="Times New Roman"/>
                <w:bCs/>
                <w:sz w:val="24"/>
                <w:szCs w:val="24"/>
              </w:rPr>
              <w:t>ii</w:t>
            </w:r>
          </w:p>
        </w:tc>
      </w:tr>
      <w:tr w14:paraId="278035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5" w:hRule="atLeast"/>
        </w:trPr>
        <w:tc>
          <w:tcPr>
            <w:tcW w:w="6951" w:type="dxa"/>
          </w:tcPr>
          <w:p w14:paraId="39113401">
            <w:pPr>
              <w:rPr>
                <w:rFonts w:ascii="Times New Roman" w:hAnsi="Times New Roman" w:cs="Times New Roman"/>
                <w:b/>
                <w:sz w:val="24"/>
                <w:szCs w:val="24"/>
              </w:rPr>
            </w:pPr>
            <w:r>
              <w:rPr>
                <w:rFonts w:ascii="Times New Roman" w:hAnsi="Times New Roman" w:cs="Times New Roman"/>
                <w:b/>
                <w:sz w:val="24"/>
                <w:szCs w:val="24"/>
              </w:rPr>
              <w:t>Declaration</w:t>
            </w:r>
          </w:p>
        </w:tc>
        <w:tc>
          <w:tcPr>
            <w:tcW w:w="1648" w:type="dxa"/>
          </w:tcPr>
          <w:p w14:paraId="6404CED9">
            <w:pPr>
              <w:jc w:val="center"/>
              <w:rPr>
                <w:rFonts w:ascii="Times New Roman" w:hAnsi="Times New Roman" w:cs="Times New Roman"/>
                <w:bCs/>
                <w:sz w:val="24"/>
                <w:szCs w:val="24"/>
              </w:rPr>
            </w:pPr>
            <w:r>
              <w:rPr>
                <w:rFonts w:ascii="Times New Roman" w:hAnsi="Times New Roman" w:cs="Times New Roman"/>
                <w:bCs/>
                <w:sz w:val="24"/>
                <w:szCs w:val="24"/>
              </w:rPr>
              <w:t>iii</w:t>
            </w:r>
          </w:p>
        </w:tc>
      </w:tr>
      <w:tr w14:paraId="5F93C5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trPr>
        <w:tc>
          <w:tcPr>
            <w:tcW w:w="6951" w:type="dxa"/>
          </w:tcPr>
          <w:p w14:paraId="7C8E3ADC">
            <w:pPr>
              <w:rPr>
                <w:rFonts w:ascii="Times New Roman" w:hAnsi="Times New Roman" w:cs="Times New Roman"/>
                <w:b/>
                <w:sz w:val="24"/>
                <w:szCs w:val="24"/>
              </w:rPr>
            </w:pPr>
            <w:r>
              <w:rPr>
                <w:rFonts w:ascii="Times New Roman" w:hAnsi="Times New Roman" w:cs="Times New Roman"/>
                <w:b/>
                <w:sz w:val="24"/>
                <w:szCs w:val="24"/>
              </w:rPr>
              <w:t>Acknowledgement</w:t>
            </w:r>
          </w:p>
        </w:tc>
        <w:tc>
          <w:tcPr>
            <w:tcW w:w="1648" w:type="dxa"/>
          </w:tcPr>
          <w:p w14:paraId="777506D3">
            <w:pPr>
              <w:jc w:val="center"/>
              <w:rPr>
                <w:rFonts w:ascii="Times New Roman" w:hAnsi="Times New Roman" w:cs="Times New Roman"/>
                <w:bCs/>
                <w:sz w:val="24"/>
                <w:szCs w:val="24"/>
              </w:rPr>
            </w:pPr>
            <w:r>
              <w:rPr>
                <w:rFonts w:ascii="Times New Roman" w:hAnsi="Times New Roman" w:cs="Times New Roman"/>
                <w:bCs/>
                <w:sz w:val="24"/>
                <w:szCs w:val="24"/>
              </w:rPr>
              <w:t>iv</w:t>
            </w:r>
          </w:p>
        </w:tc>
      </w:tr>
      <w:tr w14:paraId="5FE228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3" w:hRule="atLeast"/>
        </w:trPr>
        <w:tc>
          <w:tcPr>
            <w:tcW w:w="6951" w:type="dxa"/>
          </w:tcPr>
          <w:p w14:paraId="06BF637E">
            <w:pPr>
              <w:rPr>
                <w:rFonts w:ascii="Times New Roman" w:hAnsi="Times New Roman" w:cs="Times New Roman"/>
                <w:b/>
                <w:sz w:val="24"/>
                <w:szCs w:val="24"/>
              </w:rPr>
            </w:pPr>
            <w:r>
              <w:rPr>
                <w:rFonts w:ascii="Times New Roman" w:hAnsi="Times New Roman" w:cs="Times New Roman"/>
                <w:b/>
                <w:sz w:val="24"/>
                <w:szCs w:val="24"/>
              </w:rPr>
              <w:t>Abstract</w:t>
            </w:r>
          </w:p>
          <w:p w14:paraId="51ED912D">
            <w:pPr>
              <w:rPr>
                <w:rFonts w:ascii="Times New Roman" w:hAnsi="Times New Roman" w:cs="Times New Roman"/>
                <w:b/>
                <w:sz w:val="24"/>
                <w:szCs w:val="24"/>
              </w:rPr>
            </w:pPr>
            <w:r>
              <w:rPr>
                <w:rFonts w:ascii="Times New Roman" w:hAnsi="Times New Roman" w:cs="Times New Roman"/>
                <w:b/>
                <w:sz w:val="24"/>
                <w:szCs w:val="24"/>
              </w:rPr>
              <w:t>List Of Figures</w:t>
            </w:r>
          </w:p>
          <w:p w14:paraId="76371134">
            <w:pPr>
              <w:rPr>
                <w:rFonts w:ascii="Times New Roman" w:hAnsi="Times New Roman" w:cs="Times New Roman"/>
                <w:b/>
                <w:sz w:val="24"/>
                <w:szCs w:val="24"/>
              </w:rPr>
            </w:pPr>
            <w:r>
              <w:rPr>
                <w:rFonts w:ascii="Times New Roman" w:hAnsi="Times New Roman" w:cs="Times New Roman"/>
                <w:b/>
                <w:sz w:val="24"/>
                <w:szCs w:val="24"/>
              </w:rPr>
              <w:t xml:space="preserve">List Of </w:t>
            </w:r>
            <w:r>
              <w:rPr>
                <w:rFonts w:ascii="Times New Roman" w:hAnsi="Times New Roman" w:eastAsia="Times New Roman" w:cs="Times New Roman"/>
                <w:b/>
                <w:bCs/>
                <w:sz w:val="24"/>
                <w:szCs w:val="24"/>
              </w:rPr>
              <w:t>Abbreviations</w:t>
            </w:r>
          </w:p>
          <w:p w14:paraId="42FBCCC1">
            <w:pPr>
              <w:rPr>
                <w:rFonts w:ascii="Times New Roman" w:hAnsi="Times New Roman" w:cs="Times New Roman"/>
                <w:b/>
                <w:sz w:val="24"/>
                <w:szCs w:val="24"/>
              </w:rPr>
            </w:pPr>
          </w:p>
        </w:tc>
        <w:tc>
          <w:tcPr>
            <w:tcW w:w="1648" w:type="dxa"/>
          </w:tcPr>
          <w:p w14:paraId="2E986D70">
            <w:pPr>
              <w:jc w:val="center"/>
              <w:rPr>
                <w:rFonts w:ascii="Times New Roman" w:hAnsi="Times New Roman" w:cs="Times New Roman"/>
                <w:bCs/>
                <w:sz w:val="24"/>
                <w:szCs w:val="24"/>
              </w:rPr>
            </w:pPr>
            <w:r>
              <w:rPr>
                <w:rFonts w:ascii="Times New Roman" w:hAnsi="Times New Roman" w:cs="Times New Roman"/>
                <w:bCs/>
                <w:sz w:val="24"/>
                <w:szCs w:val="24"/>
              </w:rPr>
              <w:t>v</w:t>
            </w:r>
          </w:p>
          <w:p w14:paraId="3800C807">
            <w:pPr>
              <w:jc w:val="center"/>
              <w:rPr>
                <w:rFonts w:ascii="Times New Roman" w:hAnsi="Times New Roman" w:cs="Times New Roman"/>
                <w:bCs/>
                <w:sz w:val="24"/>
                <w:szCs w:val="24"/>
              </w:rPr>
            </w:pPr>
            <w:r>
              <w:rPr>
                <w:rFonts w:ascii="Times New Roman" w:hAnsi="Times New Roman" w:cs="Times New Roman"/>
                <w:bCs/>
                <w:sz w:val="24"/>
                <w:szCs w:val="24"/>
              </w:rPr>
              <w:t>x</w:t>
            </w:r>
          </w:p>
          <w:p w14:paraId="50EAEF10">
            <w:pPr>
              <w:jc w:val="center"/>
              <w:rPr>
                <w:rFonts w:ascii="Times New Roman" w:hAnsi="Times New Roman" w:cs="Times New Roman"/>
                <w:bCs/>
                <w:sz w:val="24"/>
                <w:szCs w:val="24"/>
              </w:rPr>
            </w:pPr>
            <w:r>
              <w:rPr>
                <w:rFonts w:ascii="Times New Roman" w:hAnsi="Times New Roman" w:cs="Times New Roman"/>
                <w:bCs/>
                <w:sz w:val="24"/>
                <w:szCs w:val="24"/>
              </w:rPr>
              <w:t>xi</w:t>
            </w:r>
          </w:p>
        </w:tc>
      </w:tr>
    </w:tbl>
    <w:p w14:paraId="5B202951">
      <w:pPr>
        <w:tabs>
          <w:tab w:val="left" w:pos="3132"/>
        </w:tabs>
        <w:rPr>
          <w:rFonts w:ascii="Times New Roman" w:hAnsi="Times New Roman" w:cs="Times New Roman"/>
          <w:b/>
          <w:bCs/>
          <w:sz w:val="24"/>
          <w:szCs w:val="24"/>
          <w:lang w:val="en-US"/>
        </w:rPr>
      </w:pPr>
    </w:p>
    <w:p w14:paraId="68B1861F">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CHAPTER</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DESCRIPTION</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PAGE NO.</w:t>
      </w:r>
    </w:p>
    <w:p w14:paraId="7D73357D">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1</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INTRODUCTION</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1 - 5</w:t>
      </w:r>
    </w:p>
    <w:p w14:paraId="47D801A2">
      <w:pPr>
        <w:rPr>
          <w:rFonts w:ascii="Times New Roman" w:hAnsi="Times New Roman" w:eastAsia="Times New Roman" w:cs="Times New Roman"/>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rPr>
        <w:t>1.1 BACKGROUND</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 xml:space="preserve">    </w:t>
      </w:r>
    </w:p>
    <w:p w14:paraId="44C37C31">
      <w:pPr>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1.2 MOTIVATION</w:t>
      </w:r>
    </w:p>
    <w:p w14:paraId="1A804390">
      <w:pPr>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1.3 PROBLEM STATEMENT</w:t>
      </w:r>
    </w:p>
    <w:p w14:paraId="45ACA408">
      <w:pPr>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1.4 OBJECTIVES</w:t>
      </w:r>
    </w:p>
    <w:p w14:paraId="0B1DB401">
      <w:pPr>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1.5 WORKING PRINCIPLE</w:t>
      </w:r>
    </w:p>
    <w:p w14:paraId="0D8F4FD3">
      <w:pPr>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1.6 FEATURES OF THE TEXT – TO – SPEECH CONVERTER</w:t>
      </w:r>
    </w:p>
    <w:p w14:paraId="4DF613BD">
      <w:pPr>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1.7 APPLICATIONS OF TEXT – TO – SPEECH TECHNOLOGY</w:t>
      </w:r>
    </w:p>
    <w:p w14:paraId="74601B70">
      <w:pPr>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1.8 CONCLUSION</w:t>
      </w:r>
    </w:p>
    <w:p w14:paraId="260999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2</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LITERATURE SURVEY</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6 - 10</w:t>
      </w:r>
    </w:p>
    <w:p w14:paraId="595134C8">
      <w:pPr>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2.1 INTRODUCTION TO LITERATURE SURVEY</w:t>
      </w:r>
    </w:p>
    <w:p w14:paraId="1B62D299">
      <w:pPr>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 xml:space="preserve">2.2 EVOLUTION OF TEXT – TO – SPEECH TECHNOLOGY </w:t>
      </w:r>
    </w:p>
    <w:p w14:paraId="3935E750">
      <w:pPr>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2.3 EXISTING TEXT – TO – SPEECH SYSTEMS AND MODELS</w:t>
      </w:r>
    </w:p>
    <w:p w14:paraId="63F7B696">
      <w:pPr>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2.4 COMPARATIVE ANALYSIS OF TEXT – TO – SPEECH SYSTEMS</w:t>
      </w:r>
    </w:p>
    <w:p w14:paraId="3124801F">
      <w:pPr>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2.5 GAPS IN EXISTING RESEARCH</w:t>
      </w:r>
    </w:p>
    <w:p w14:paraId="6053E0C1">
      <w:pPr>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2.6 JUSTIFICATION FOR OUR APPROACH</w:t>
      </w:r>
    </w:p>
    <w:p w14:paraId="0CE22E7F">
      <w:pPr>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2.7 CONCLUSION</w:t>
      </w:r>
    </w:p>
    <w:p w14:paraId="5C1E8491">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3</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SYSTEM ANALYSIS</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11 - 13</w:t>
      </w:r>
    </w:p>
    <w:p w14:paraId="19D0A4FD">
      <w:pPr>
        <w:rPr>
          <w:rFonts w:ascii="Times New Roman" w:hAnsi="Times New Roman" w:eastAsia="Times New Roman" w:cs="Times New Roman"/>
        </w:rPr>
      </w:pPr>
      <w:r>
        <w:rPr>
          <w:rFonts w:ascii="Times New Roman" w:hAnsi="Times New Roman" w:eastAsia="Times New Roman" w:cs="Times New Roman"/>
        </w:rPr>
        <w:t xml:space="preserve">                                       3.1 INTRODUCTION TO SYSTEM ANALYSIS</w:t>
      </w:r>
    </w:p>
    <w:p w14:paraId="7456507A">
      <w:pPr>
        <w:rPr>
          <w:rFonts w:ascii="Times New Roman" w:hAnsi="Times New Roman" w:eastAsia="Times New Roman" w:cs="Times New Roman"/>
        </w:rPr>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3.2 PROBLEM STATEMENT</w:t>
      </w:r>
    </w:p>
    <w:p w14:paraId="2E5A5EF8">
      <w:pPr>
        <w:rPr>
          <w:rFonts w:ascii="Times New Roman" w:hAnsi="Times New Roman" w:eastAsia="Times New Roman" w:cs="Times New Roman"/>
        </w:rPr>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 xml:space="preserve">             3.3 FEASIBILITY STUDY</w:t>
      </w:r>
    </w:p>
    <w:p w14:paraId="5BFA134E">
      <w:pPr>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3.4 EXISTING SYSTEM VS PROPOSED SYSTEM</w:t>
      </w:r>
    </w:p>
    <w:p w14:paraId="23C36E8E">
      <w:pPr>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 xml:space="preserve">3.5 SYSTEM REQUIREMENTS </w:t>
      </w:r>
    </w:p>
    <w:p w14:paraId="1B75018C">
      <w:pPr>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3.6 SYSTEM ARCHITECTURE</w:t>
      </w:r>
    </w:p>
    <w:p w14:paraId="72C92808">
      <w:pPr>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3.7 ADVANTAGESS OF THE PROPOSED SYSTEM</w:t>
      </w:r>
    </w:p>
    <w:p w14:paraId="2A11A262">
      <w:pPr>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3.8 CONCLUSION</w:t>
      </w:r>
    </w:p>
    <w:p w14:paraId="018F5D9A">
      <w:pPr>
        <w:rPr>
          <w:rFonts w:ascii="Times New Roman" w:hAnsi="Times New Roman" w:eastAsia="Times New Roman" w:cs="Times New Roman"/>
          <w:b/>
          <w:sz w:val="24"/>
          <w:szCs w:val="24"/>
        </w:rPr>
      </w:pPr>
      <w:r>
        <w:rPr>
          <w:rFonts w:ascii="Times New Roman" w:hAnsi="Times New Roman" w:eastAsia="Times New Roman" w:cs="Times New Roman"/>
          <w:b/>
        </w:rPr>
        <w:t>4</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b/>
          <w:sz w:val="24"/>
          <w:szCs w:val="24"/>
        </w:rPr>
        <w:t>SYSTEM STUDY                                                           14 - 17</w:t>
      </w:r>
    </w:p>
    <w:p w14:paraId="740681CF">
      <w:pPr>
        <w:rPr>
          <w:rFonts w:ascii="Times New Roman" w:hAnsi="Times New Roman" w:eastAsia="Times New Roman" w:cs="Times New Roman"/>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rPr>
        <w:t>4.1 INTRODUCTION</w:t>
      </w:r>
    </w:p>
    <w:p w14:paraId="38AECA20">
      <w:pPr>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4.2 EXISTING SYSTEM</w:t>
      </w:r>
    </w:p>
    <w:p w14:paraId="248D109B">
      <w:pPr>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4.3 PROPOSED SYSTEM</w:t>
      </w:r>
    </w:p>
    <w:p w14:paraId="52C2E220">
      <w:pPr>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4.4 COMPARATIVE STUDY OF EXISTING AND PROPOSED SYSTEM</w:t>
      </w:r>
    </w:p>
    <w:p w14:paraId="1969BAF9">
      <w:pPr>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4.5 SYSTEM COMPONENTS</w:t>
      </w:r>
    </w:p>
    <w:p w14:paraId="083691AA">
      <w:pPr>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4.6 FUNCTIONAL STUDY</w:t>
      </w:r>
    </w:p>
    <w:p w14:paraId="307EEADE">
      <w:pPr>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4.7 USE CASE STUDY</w:t>
      </w:r>
    </w:p>
    <w:p w14:paraId="100524C3">
      <w:pPr>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4.8 CONCLUSION</w:t>
      </w:r>
    </w:p>
    <w:p w14:paraId="306005B6">
      <w:pPr>
        <w:rPr>
          <w:rFonts w:ascii="Times New Roman" w:hAnsi="Times New Roman" w:eastAsia="Times New Roman" w:cs="Times New Roman"/>
          <w:b/>
          <w:sz w:val="24"/>
          <w:szCs w:val="24"/>
        </w:rPr>
      </w:pPr>
      <w:r>
        <w:rPr>
          <w:rFonts w:ascii="Times New Roman" w:hAnsi="Times New Roman" w:eastAsia="Times New Roman" w:cs="Times New Roman"/>
          <w:sz w:val="24"/>
          <w:szCs w:val="24"/>
        </w:rPr>
        <w:t>5</w:t>
      </w: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sz w:val="24"/>
          <w:szCs w:val="24"/>
        </w:rPr>
        <w:t>SYSTEM DESIGN                                                         18 - 21</w:t>
      </w:r>
    </w:p>
    <w:p w14:paraId="6EC7EBC9">
      <w:pPr>
        <w:rPr>
          <w:rFonts w:ascii="Times New Roman" w:hAnsi="Times New Roman" w:eastAsia="Times New Roman" w:cs="Times New Roman"/>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rPr>
        <w:t>5.1 INRODUCTION</w:t>
      </w:r>
    </w:p>
    <w:p w14:paraId="06AD619A">
      <w:pPr>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5.2 ARCHITECTURAL DESIGN</w:t>
      </w:r>
    </w:p>
    <w:p w14:paraId="448613DB">
      <w:pPr>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5.3 MODULE DESIGN</w:t>
      </w:r>
    </w:p>
    <w:p w14:paraId="66B49A43">
      <w:pPr>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5.4 DATA FLOW DESIGN</w:t>
      </w:r>
    </w:p>
    <w:p w14:paraId="398EF726">
      <w:pPr>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5.5 INTERFACE DESIGN</w:t>
      </w:r>
    </w:p>
    <w:p w14:paraId="3CAC3B7B">
      <w:pPr>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5.6 COMPONENT DESIGN</w:t>
      </w:r>
    </w:p>
    <w:p w14:paraId="3672ACE2">
      <w:pPr>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5.7 SEQUENCE DIAGRAM</w:t>
      </w:r>
    </w:p>
    <w:p w14:paraId="685F33B7">
      <w:pPr>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5.8 CONCLUSIOJN</w:t>
      </w:r>
    </w:p>
    <w:p w14:paraId="274FD69D">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6</w:t>
      </w: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sz w:val="24"/>
          <w:szCs w:val="24"/>
        </w:rPr>
        <w:t>IMPLEMENTATION                                                   22 - 26</w:t>
      </w:r>
    </w:p>
    <w:p w14:paraId="3CE9046D">
      <w:pPr>
        <w:rPr>
          <w:rFonts w:ascii="Times New Roman" w:hAnsi="Times New Roman" w:eastAsia="Times New Roman" w:cs="Times New Roman"/>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rPr>
        <w:t>6.1 INTRODUCTION</w:t>
      </w:r>
    </w:p>
    <w:p w14:paraId="525B96B3">
      <w:pPr>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6.2 DEVELOPMENT ENVIRONMENT SETUP</w:t>
      </w:r>
    </w:p>
    <w:p w14:paraId="1EB12759">
      <w:pPr>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6.3 CORE FUNCTIONALITIES IMPLEMENTATION</w:t>
      </w:r>
    </w:p>
    <w:p w14:paraId="0D3F3E67">
      <w:pPr>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6.4 FILE HANDLING AND AUDIO STORAGE</w:t>
      </w:r>
    </w:p>
    <w:p w14:paraId="4E49AA51">
      <w:pPr>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6.5 INTEGRATION OF MODULES</w:t>
      </w:r>
    </w:p>
    <w:p w14:paraId="7B17C867">
      <w:pPr>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6.6 TESTING AND DEBUGGING</w:t>
      </w:r>
    </w:p>
    <w:p w14:paraId="5A701599">
      <w:pPr>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6.7 SYSTEM DEPLOYMENT</w:t>
      </w:r>
    </w:p>
    <w:p w14:paraId="18F963EE">
      <w:pPr>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6.8 CONCLUSION</w:t>
      </w:r>
    </w:p>
    <w:p w14:paraId="327B50AB">
      <w:pPr>
        <w:spacing w:line="480" w:lineRule="auto"/>
        <w:rPr>
          <w:rFonts w:ascii="Times New Roman" w:hAnsi="Times New Roman" w:eastAsia="Times New Roman" w:cs="Times New Roman"/>
        </w:rPr>
      </w:pPr>
      <w:r>
        <w:rPr>
          <w:rFonts w:ascii="Times New Roman" w:hAnsi="Times New Roman" w:eastAsia="Times New Roman" w:cs="Times New Roman"/>
          <w:b/>
          <w:sz w:val="24"/>
          <w:szCs w:val="24"/>
        </w:rPr>
        <w:t xml:space="preserve">7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SYSTEM REQUIREMENTS                                      27 - 29</w:t>
      </w:r>
      <w:r>
        <w:rPr>
          <w:rFonts w:ascii="Times New Roman" w:hAnsi="Times New Roman" w:eastAsia="Times New Roman" w:cs="Times New Roman"/>
          <w:b/>
          <w:sz w:val="24"/>
          <w:szCs w:val="24"/>
        </w:rPr>
        <w:br w:type="textWrapping"/>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rPr>
        <w:t>7.1 HARDWARE REQUIREMENTS</w:t>
      </w:r>
      <w:r>
        <w:rPr>
          <w:rFonts w:ascii="Times New Roman" w:hAnsi="Times New Roman" w:eastAsia="Times New Roman" w:cs="Times New Roman"/>
        </w:rPr>
        <w:br w:type="textWrapping"/>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7.2 SOFTWARE REQUIREMENTS</w:t>
      </w:r>
      <w:r>
        <w:rPr>
          <w:rFonts w:ascii="Times New Roman" w:hAnsi="Times New Roman" w:eastAsia="Times New Roman" w:cs="Times New Roman"/>
        </w:rPr>
        <w:br w:type="textWrapping"/>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 xml:space="preserve">7.3 SYSTEM CONFIGURATION &amp; SETUP </w:t>
      </w:r>
    </w:p>
    <w:p w14:paraId="3FD2743B">
      <w:pPr>
        <w:spacing w:line="480" w:lineRule="auto"/>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 xml:space="preserve">7.4 CONCLUSION </w:t>
      </w:r>
    </w:p>
    <w:p w14:paraId="07C1D98C">
      <w:pPr>
        <w:spacing w:line="480" w:lineRule="auto"/>
        <w:rPr>
          <w:rFonts w:ascii="Times New Roman" w:hAnsi="Times New Roman" w:eastAsia="Times New Roman" w:cs="Times New Roman"/>
          <w:b/>
          <w:sz w:val="24"/>
          <w:szCs w:val="24"/>
        </w:rPr>
      </w:pPr>
      <w:r>
        <w:rPr>
          <w:rFonts w:ascii="Times New Roman" w:hAnsi="Times New Roman" w:eastAsia="Times New Roman" w:cs="Times New Roman"/>
          <w:b/>
        </w:rPr>
        <w:t>8</w:t>
      </w: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sz w:val="24"/>
          <w:szCs w:val="24"/>
        </w:rPr>
        <w:t xml:space="preserve">SOFTWARE ENVIRONMENT                                  30 – 34 </w:t>
      </w:r>
    </w:p>
    <w:p w14:paraId="32C388BB">
      <w:pPr>
        <w:spacing w:line="480" w:lineRule="auto"/>
        <w:rPr>
          <w:rFonts w:ascii="Times New Roman" w:hAnsi="Times New Roman" w:eastAsia="Times New Roman" w:cs="Times New Roman"/>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sz w:val="24"/>
          <w:szCs w:val="24"/>
        </w:rPr>
        <w:t>8.1</w:t>
      </w:r>
      <w:r>
        <w:rPr>
          <w:rFonts w:ascii="Times New Roman" w:hAnsi="Times New Roman" w:eastAsia="Times New Roman" w:cs="Times New Roman"/>
        </w:rPr>
        <w:t xml:space="preserve"> OPERATING SYSTEM ENVIRONMENT</w:t>
      </w:r>
    </w:p>
    <w:p w14:paraId="1261429B">
      <w:pPr>
        <w:spacing w:line="480" w:lineRule="auto"/>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8.2 PROGRAMMIMG LANGUAGE</w:t>
      </w:r>
    </w:p>
    <w:p w14:paraId="3844F187">
      <w:pPr>
        <w:spacing w:line="480" w:lineRule="auto"/>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8.3 DEVELOPMENT ENVIRONMENT &amp; TOOLS</w:t>
      </w:r>
    </w:p>
    <w:p w14:paraId="47F28AE1">
      <w:pPr>
        <w:spacing w:line="480" w:lineRule="auto"/>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8.4 CONCLUSION</w:t>
      </w:r>
    </w:p>
    <w:p w14:paraId="3EC6B47A">
      <w:pPr>
        <w:spacing w:line="480" w:lineRule="auto"/>
        <w:rPr>
          <w:rFonts w:ascii="Times New Roman" w:hAnsi="Times New Roman" w:eastAsia="Times New Roman" w:cs="Times New Roman"/>
        </w:rPr>
      </w:pPr>
      <w:r>
        <w:rPr>
          <w:rFonts w:ascii="Times New Roman" w:hAnsi="Times New Roman" w:eastAsia="Times New Roman" w:cs="Times New Roman"/>
          <w:b/>
        </w:rPr>
        <w:t>9</w:t>
      </w: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sz w:val="24"/>
          <w:szCs w:val="24"/>
        </w:rPr>
        <w:t>SYSTEM TESTING                                                    35 - 39</w:t>
      </w:r>
    </w:p>
    <w:p w14:paraId="680684E2">
      <w:pPr>
        <w:spacing w:line="480" w:lineRule="auto"/>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9.1 INTRODUCTION</w:t>
      </w:r>
    </w:p>
    <w:p w14:paraId="5D24C6C3">
      <w:pPr>
        <w:spacing w:line="480" w:lineRule="auto"/>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9.2 TYPES OF SYSTEM TESTING APPLIED</w:t>
      </w:r>
    </w:p>
    <w:p w14:paraId="66EA1FEC">
      <w:pPr>
        <w:spacing w:line="480" w:lineRule="auto"/>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9.3 SYSTEM TESTING TOOLS USED</w:t>
      </w:r>
    </w:p>
    <w:p w14:paraId="3ED78EF4">
      <w:pPr>
        <w:spacing w:line="480" w:lineRule="auto"/>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9.4 TEST SUMMARY AND CONCLUSION</w:t>
      </w:r>
    </w:p>
    <w:p w14:paraId="6E9407E5">
      <w:pPr>
        <w:spacing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10</w:t>
      </w: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sz w:val="24"/>
          <w:szCs w:val="24"/>
        </w:rPr>
        <w:t>SOURCE CODE AND OUTPUT                              40 - 46</w:t>
      </w:r>
    </w:p>
    <w:p w14:paraId="3FFFD38D">
      <w:pPr>
        <w:spacing w:line="480" w:lineRule="auto"/>
        <w:rPr>
          <w:rFonts w:ascii="Times New Roman" w:hAnsi="Times New Roman" w:eastAsia="Times New Roman" w:cs="Times New Roman"/>
        </w:rPr>
      </w:pP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rPr>
        <w:t xml:space="preserve">10.1 TEXT – TO – SPEECH CONVERTER </w:t>
      </w:r>
    </w:p>
    <w:p w14:paraId="5463AFB3">
      <w:pPr>
        <w:spacing w:line="480" w:lineRule="auto"/>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SOURCE CODE</w:t>
      </w:r>
    </w:p>
    <w:p w14:paraId="0F5839F3">
      <w:pPr>
        <w:spacing w:line="480" w:lineRule="auto"/>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10.2 TEXT – TO – SPEECH CONVERTER</w:t>
      </w:r>
    </w:p>
    <w:p w14:paraId="46B3E389">
      <w:pPr>
        <w:spacing w:line="480" w:lineRule="auto"/>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OUTPUT</w:t>
      </w:r>
    </w:p>
    <w:p w14:paraId="7E2CEAD0">
      <w:pPr>
        <w:spacing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11</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CONCLUSION                                                           47 - 48</w:t>
      </w:r>
    </w:p>
    <w:p w14:paraId="1C392AEC">
      <w:pPr>
        <w:spacing w:line="480" w:lineRule="auto"/>
        <w:rPr>
          <w:rFonts w:ascii="Times New Roman" w:hAnsi="Times New Roman" w:eastAsia="Times New Roman" w:cs="Times New Roman"/>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rPr>
        <w:t>11.1 SUMMARY OF THE PROJECT</w:t>
      </w:r>
    </w:p>
    <w:p w14:paraId="58304EDD">
      <w:pPr>
        <w:spacing w:line="480" w:lineRule="auto"/>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11.2 SIGNIFICANCE OF THE PROJECT</w:t>
      </w:r>
    </w:p>
    <w:p w14:paraId="504E57CA">
      <w:pPr>
        <w:spacing w:line="480" w:lineRule="auto"/>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11.3 FINAL THOUGHTS</w:t>
      </w:r>
    </w:p>
    <w:p w14:paraId="688AC29D">
      <w:pPr>
        <w:spacing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12</w:t>
      </w:r>
      <w:r>
        <w:rPr>
          <w:rFonts w:ascii="Times New Roman" w:hAnsi="Times New Roman" w:eastAsia="Times New Roman" w:cs="Times New Roman"/>
          <w:b/>
        </w:rPr>
        <w:t xml:space="preserve"> </w:t>
      </w: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sz w:val="24"/>
          <w:szCs w:val="24"/>
        </w:rPr>
        <w:t>FUTURE ENHANCEMENT                                    49 - 50</w:t>
      </w:r>
    </w:p>
    <w:p w14:paraId="2E58DFE5">
      <w:pPr>
        <w:spacing w:line="480" w:lineRule="auto"/>
        <w:rPr>
          <w:rFonts w:ascii="Times New Roman" w:hAnsi="Times New Roman" w:eastAsia="Times New Roman" w:cs="Times New Roman"/>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rPr>
        <w:t>12.1 MULTILINGUAL SUPPORT</w:t>
      </w:r>
    </w:p>
    <w:p w14:paraId="22922C62">
      <w:pPr>
        <w:spacing w:line="480" w:lineRule="auto"/>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12.2 ENHANCED VOICE CUSTOMIZATION</w:t>
      </w:r>
    </w:p>
    <w:p w14:paraId="5CBD7D6C">
      <w:pPr>
        <w:spacing w:line="480" w:lineRule="auto"/>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12.3 REAL – TIME SENTENCE HIGHLIGHTING</w:t>
      </w:r>
    </w:p>
    <w:p w14:paraId="6C817F8F">
      <w:pPr>
        <w:spacing w:line="480" w:lineRule="auto"/>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12.4 MOBILE AND WEB APPLICATION DEVELOPMENT</w:t>
      </w:r>
    </w:p>
    <w:p w14:paraId="3F077D4C">
      <w:pPr>
        <w:spacing w:line="480" w:lineRule="auto"/>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12.5 CLOUD – BASED STORAGE AND SHARING</w:t>
      </w:r>
    </w:p>
    <w:p w14:paraId="1D5E9943">
      <w:pPr>
        <w:spacing w:line="480" w:lineRule="auto"/>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12.6 INTEGRATION WITH ASSISTIVE TECHNOLOGIES</w:t>
      </w:r>
    </w:p>
    <w:p w14:paraId="512A7236">
      <w:pPr>
        <w:spacing w:line="480" w:lineRule="auto"/>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 xml:space="preserve">12.7 AI – BASED SPEECH ENHANCEMENT </w:t>
      </w:r>
    </w:p>
    <w:p w14:paraId="0BD49C0B">
      <w:pPr>
        <w:spacing w:line="480" w:lineRule="auto"/>
        <w:rPr>
          <w:rFonts w:ascii="Times New Roman" w:hAnsi="Times New Roman" w:eastAsia="Times New Roman" w:cs="Times New Roman"/>
        </w:rPr>
      </w:pPr>
    </w:p>
    <w:p w14:paraId="38D8FFC6">
      <w:pPr>
        <w:spacing w:line="480" w:lineRule="auto"/>
        <w:rPr>
          <w:rFonts w:ascii="Times New Roman" w:hAnsi="Times New Roman" w:eastAsia="Times New Roman" w:cs="Times New Roman"/>
        </w:rPr>
      </w:pPr>
    </w:p>
    <w:p w14:paraId="646C5768">
      <w:pPr>
        <w:spacing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13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REFERENCES                                                         51 – 52</w:t>
      </w:r>
    </w:p>
    <w:p w14:paraId="2B623029">
      <w:pPr>
        <w:spacing w:line="480" w:lineRule="auto"/>
        <w:rPr>
          <w:rFonts w:ascii="Times New Roman" w:hAnsi="Times New Roman" w:eastAsia="Times New Roman" w:cs="Times New Roman"/>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rPr>
        <w:t>13.1 OFFICIAL PYTHON DOCUMENTATION</w:t>
      </w:r>
    </w:p>
    <w:p w14:paraId="70DE66A3">
      <w:pPr>
        <w:spacing w:line="480" w:lineRule="auto"/>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13.2 TKINTER GUI FOR DESKTOP APPLICATION</w:t>
      </w:r>
    </w:p>
    <w:p w14:paraId="1F1481F0">
      <w:pPr>
        <w:spacing w:line="480" w:lineRule="auto"/>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13.3 PYTTSX3 – TEXT – TO – SPEECH CONVERSION LIBRARY</w:t>
      </w:r>
    </w:p>
    <w:p w14:paraId="70C99E70">
      <w:pPr>
        <w:spacing w:line="480" w:lineRule="auto"/>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13.4 SPEECH SYNTHESIS AND VOICE CUSTOMIZATION</w:t>
      </w:r>
    </w:p>
    <w:p w14:paraId="01D02F1E">
      <w:pPr>
        <w:spacing w:line="480" w:lineRule="auto"/>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13.5 FILE HANDLING AND AUDIO GENERATION</w:t>
      </w:r>
      <w:r>
        <w:rPr>
          <w:rFonts w:ascii="Times New Roman" w:hAnsi="Times New Roman" w:eastAsia="Times New Roman" w:cs="Times New Roman"/>
        </w:rPr>
        <w:tab/>
      </w:r>
    </w:p>
    <w:p w14:paraId="3DAD8F43">
      <w:pPr>
        <w:tabs>
          <w:tab w:val="left" w:pos="3132"/>
        </w:tabs>
        <w:rPr>
          <w:rFonts w:ascii="Times New Roman" w:hAnsi="Times New Roman" w:cs="Times New Roman"/>
          <w:b/>
          <w:bCs/>
          <w:sz w:val="24"/>
          <w:szCs w:val="24"/>
          <w:lang w:val="en-US"/>
        </w:rPr>
      </w:pPr>
    </w:p>
    <w:p w14:paraId="1634F27E">
      <w:pPr>
        <w:tabs>
          <w:tab w:val="left" w:pos="3132"/>
        </w:tabs>
        <w:rPr>
          <w:rFonts w:ascii="Times New Roman" w:hAnsi="Times New Roman" w:cs="Times New Roman"/>
          <w:b/>
          <w:bCs/>
          <w:sz w:val="24"/>
          <w:szCs w:val="24"/>
          <w:lang w:val="en-US"/>
        </w:rPr>
      </w:pPr>
    </w:p>
    <w:p w14:paraId="3CB82B97">
      <w:pPr>
        <w:tabs>
          <w:tab w:val="left" w:pos="3132"/>
        </w:tabs>
        <w:rPr>
          <w:rFonts w:ascii="Times New Roman" w:hAnsi="Times New Roman" w:cs="Times New Roman"/>
          <w:b/>
          <w:bCs/>
          <w:sz w:val="24"/>
          <w:szCs w:val="24"/>
          <w:lang w:val="en-US"/>
        </w:rPr>
      </w:pPr>
    </w:p>
    <w:p w14:paraId="75430A8A">
      <w:pPr>
        <w:tabs>
          <w:tab w:val="left" w:pos="3132"/>
        </w:tabs>
        <w:rPr>
          <w:rFonts w:ascii="Times New Roman" w:hAnsi="Times New Roman" w:cs="Times New Roman"/>
          <w:b/>
          <w:bCs/>
          <w:sz w:val="24"/>
          <w:szCs w:val="24"/>
          <w:lang w:val="en-US"/>
        </w:rPr>
      </w:pPr>
    </w:p>
    <w:p w14:paraId="7A5D257A">
      <w:pPr>
        <w:tabs>
          <w:tab w:val="left" w:pos="3132"/>
        </w:tabs>
        <w:rPr>
          <w:rFonts w:ascii="Times New Roman" w:hAnsi="Times New Roman" w:cs="Times New Roman"/>
          <w:b/>
          <w:bCs/>
          <w:sz w:val="24"/>
          <w:szCs w:val="24"/>
          <w:lang w:val="en-US"/>
        </w:rPr>
      </w:pPr>
    </w:p>
    <w:p w14:paraId="0A0359A3">
      <w:pPr>
        <w:tabs>
          <w:tab w:val="left" w:pos="3132"/>
        </w:tabs>
        <w:rPr>
          <w:rFonts w:ascii="Times New Roman" w:hAnsi="Times New Roman" w:cs="Times New Roman"/>
          <w:b/>
          <w:bCs/>
          <w:sz w:val="24"/>
          <w:szCs w:val="24"/>
          <w:lang w:val="en-US"/>
        </w:rPr>
      </w:pPr>
    </w:p>
    <w:p w14:paraId="38EA5FC1">
      <w:pPr>
        <w:tabs>
          <w:tab w:val="left" w:pos="3132"/>
        </w:tabs>
        <w:rPr>
          <w:rFonts w:ascii="Times New Roman" w:hAnsi="Times New Roman" w:cs="Times New Roman"/>
          <w:b/>
          <w:bCs/>
          <w:sz w:val="24"/>
          <w:szCs w:val="24"/>
          <w:lang w:val="en-US"/>
        </w:rPr>
      </w:pPr>
    </w:p>
    <w:p w14:paraId="45FFE799">
      <w:pPr>
        <w:tabs>
          <w:tab w:val="left" w:pos="3132"/>
        </w:tabs>
        <w:rPr>
          <w:rFonts w:ascii="Times New Roman" w:hAnsi="Times New Roman" w:cs="Times New Roman"/>
          <w:b/>
          <w:bCs/>
          <w:sz w:val="24"/>
          <w:szCs w:val="24"/>
          <w:lang w:val="en-US"/>
        </w:rPr>
      </w:pPr>
    </w:p>
    <w:p w14:paraId="0193DCA1">
      <w:pPr>
        <w:tabs>
          <w:tab w:val="left" w:pos="3132"/>
        </w:tabs>
        <w:rPr>
          <w:rFonts w:ascii="Times New Roman" w:hAnsi="Times New Roman" w:cs="Times New Roman"/>
          <w:b/>
          <w:bCs/>
          <w:sz w:val="24"/>
          <w:szCs w:val="24"/>
          <w:lang w:val="en-US"/>
        </w:rPr>
      </w:pPr>
    </w:p>
    <w:p w14:paraId="77B62BEE">
      <w:pPr>
        <w:tabs>
          <w:tab w:val="left" w:pos="3132"/>
        </w:tabs>
        <w:rPr>
          <w:rFonts w:ascii="Times New Roman" w:hAnsi="Times New Roman" w:cs="Times New Roman"/>
          <w:b/>
          <w:bCs/>
          <w:sz w:val="24"/>
          <w:szCs w:val="24"/>
          <w:lang w:val="en-US"/>
        </w:rPr>
      </w:pPr>
    </w:p>
    <w:p w14:paraId="4303E0FE">
      <w:pPr>
        <w:tabs>
          <w:tab w:val="left" w:pos="3132"/>
        </w:tabs>
        <w:rPr>
          <w:rFonts w:ascii="Times New Roman" w:hAnsi="Times New Roman" w:cs="Times New Roman"/>
          <w:b/>
          <w:bCs/>
          <w:sz w:val="24"/>
          <w:szCs w:val="24"/>
          <w:lang w:val="en-US"/>
        </w:rPr>
      </w:pPr>
    </w:p>
    <w:p w14:paraId="2643E5DF">
      <w:pPr>
        <w:tabs>
          <w:tab w:val="left" w:pos="3132"/>
        </w:tabs>
        <w:rPr>
          <w:rFonts w:ascii="Times New Roman" w:hAnsi="Times New Roman" w:cs="Times New Roman"/>
          <w:b/>
          <w:bCs/>
          <w:sz w:val="24"/>
          <w:szCs w:val="24"/>
          <w:lang w:val="en-US"/>
        </w:rPr>
      </w:pPr>
    </w:p>
    <w:p w14:paraId="5DDEB01A">
      <w:pPr>
        <w:tabs>
          <w:tab w:val="left" w:pos="3132"/>
        </w:tabs>
        <w:rPr>
          <w:rFonts w:ascii="Times New Roman" w:hAnsi="Times New Roman" w:cs="Times New Roman"/>
          <w:b/>
          <w:bCs/>
          <w:sz w:val="24"/>
          <w:szCs w:val="24"/>
          <w:lang w:val="en-US"/>
        </w:rPr>
      </w:pPr>
    </w:p>
    <w:p w14:paraId="5915AC44">
      <w:pPr>
        <w:tabs>
          <w:tab w:val="left" w:pos="3132"/>
        </w:tabs>
        <w:rPr>
          <w:rFonts w:ascii="Times New Roman" w:hAnsi="Times New Roman" w:cs="Times New Roman"/>
          <w:b/>
          <w:bCs/>
          <w:sz w:val="24"/>
          <w:szCs w:val="24"/>
          <w:lang w:val="en-US"/>
        </w:rPr>
      </w:pPr>
    </w:p>
    <w:p w14:paraId="274C4E05">
      <w:pPr>
        <w:tabs>
          <w:tab w:val="left" w:pos="3132"/>
        </w:tabs>
        <w:rPr>
          <w:rFonts w:ascii="Times New Roman" w:hAnsi="Times New Roman" w:cs="Times New Roman"/>
          <w:b/>
          <w:bCs/>
          <w:sz w:val="24"/>
          <w:szCs w:val="24"/>
          <w:lang w:val="en-US"/>
        </w:rPr>
      </w:pPr>
    </w:p>
    <w:p w14:paraId="5243E021">
      <w:pPr>
        <w:tabs>
          <w:tab w:val="left" w:pos="3132"/>
        </w:tabs>
        <w:rPr>
          <w:rFonts w:ascii="Times New Roman" w:hAnsi="Times New Roman" w:cs="Times New Roman"/>
          <w:b/>
          <w:bCs/>
          <w:sz w:val="24"/>
          <w:szCs w:val="24"/>
          <w:lang w:val="en-US"/>
        </w:rPr>
      </w:pPr>
    </w:p>
    <w:p w14:paraId="6B9DB116">
      <w:pPr>
        <w:tabs>
          <w:tab w:val="left" w:pos="3132"/>
        </w:tabs>
        <w:rPr>
          <w:rFonts w:ascii="Times New Roman" w:hAnsi="Times New Roman" w:cs="Times New Roman"/>
          <w:b/>
          <w:bCs/>
          <w:sz w:val="24"/>
          <w:szCs w:val="24"/>
          <w:lang w:val="en-US"/>
        </w:rPr>
      </w:pPr>
    </w:p>
    <w:p w14:paraId="5266601F">
      <w:pPr>
        <w:tabs>
          <w:tab w:val="left" w:pos="3132"/>
        </w:tabs>
        <w:rPr>
          <w:rFonts w:ascii="Times New Roman" w:hAnsi="Times New Roman" w:cs="Times New Roman"/>
          <w:b/>
          <w:bCs/>
          <w:sz w:val="24"/>
          <w:szCs w:val="24"/>
          <w:lang w:val="en-US"/>
        </w:rPr>
      </w:pPr>
    </w:p>
    <w:p w14:paraId="744A2ECA">
      <w:pPr>
        <w:tabs>
          <w:tab w:val="left" w:pos="3132"/>
        </w:tabs>
        <w:rPr>
          <w:rFonts w:ascii="Times New Roman" w:hAnsi="Times New Roman" w:cs="Times New Roman"/>
          <w:b/>
          <w:bCs/>
          <w:sz w:val="24"/>
          <w:szCs w:val="24"/>
          <w:lang w:val="en-US"/>
        </w:rPr>
      </w:pPr>
    </w:p>
    <w:p w14:paraId="4A505B09">
      <w:pPr>
        <w:tabs>
          <w:tab w:val="left" w:pos="3132"/>
        </w:tabs>
        <w:rPr>
          <w:rFonts w:ascii="Times New Roman" w:hAnsi="Times New Roman" w:cs="Times New Roman"/>
          <w:b/>
          <w:bCs/>
          <w:sz w:val="24"/>
          <w:szCs w:val="24"/>
          <w:lang w:val="en-US"/>
        </w:rPr>
      </w:pPr>
    </w:p>
    <w:p w14:paraId="1B62A5BC">
      <w:pPr>
        <w:tabs>
          <w:tab w:val="left" w:pos="3132"/>
        </w:tabs>
        <w:rPr>
          <w:rFonts w:ascii="Times New Roman" w:hAnsi="Times New Roman" w:cs="Times New Roman"/>
          <w:b/>
          <w:bCs/>
          <w:sz w:val="24"/>
          <w:szCs w:val="24"/>
          <w:lang w:val="en-US"/>
        </w:rPr>
      </w:pPr>
    </w:p>
    <w:p w14:paraId="7C7E49C6">
      <w:pPr>
        <w:tabs>
          <w:tab w:val="left" w:pos="3132"/>
        </w:tabs>
        <w:rPr>
          <w:rFonts w:ascii="Times New Roman" w:hAnsi="Times New Roman" w:cs="Times New Roman"/>
          <w:b/>
          <w:bCs/>
          <w:sz w:val="24"/>
          <w:szCs w:val="24"/>
          <w:lang w:val="en-US"/>
        </w:rPr>
      </w:pPr>
    </w:p>
    <w:p w14:paraId="427CC7C9">
      <w:pPr>
        <w:tabs>
          <w:tab w:val="left" w:pos="3132"/>
        </w:tabs>
        <w:rPr>
          <w:rFonts w:ascii="Times New Roman" w:hAnsi="Times New Roman" w:cs="Times New Roman"/>
          <w:b/>
          <w:bCs/>
          <w:sz w:val="24"/>
          <w:szCs w:val="24"/>
          <w:lang w:val="en-US"/>
        </w:rPr>
      </w:pPr>
    </w:p>
    <w:p w14:paraId="2401DD2D">
      <w:pPr>
        <w:tabs>
          <w:tab w:val="left" w:pos="3132"/>
        </w:tabs>
        <w:rPr>
          <w:rFonts w:ascii="Times New Roman" w:hAnsi="Times New Roman" w:cs="Times New Roman"/>
          <w:b/>
          <w:bCs/>
          <w:sz w:val="24"/>
          <w:szCs w:val="24"/>
          <w:lang w:val="en-US"/>
        </w:rPr>
      </w:pPr>
    </w:p>
    <w:p w14:paraId="60D23215">
      <w:pPr>
        <w:tabs>
          <w:tab w:val="left" w:pos="3132"/>
        </w:tabs>
        <w:rPr>
          <w:rFonts w:ascii="Times New Roman" w:hAnsi="Times New Roman" w:cs="Times New Roman"/>
          <w:b/>
          <w:bCs/>
          <w:sz w:val="24"/>
          <w:szCs w:val="24"/>
          <w:lang w:val="en-US"/>
        </w:rPr>
      </w:pPr>
    </w:p>
    <w:p w14:paraId="57087539">
      <w:pPr>
        <w:tabs>
          <w:tab w:val="left" w:pos="3132"/>
        </w:tabs>
        <w:rPr>
          <w:rFonts w:ascii="Times New Roman" w:hAnsi="Times New Roman" w:cs="Times New Roman"/>
          <w:b/>
          <w:bCs/>
          <w:sz w:val="24"/>
          <w:szCs w:val="24"/>
          <w:lang w:val="en-US"/>
        </w:rPr>
      </w:pPr>
    </w:p>
    <w:p w14:paraId="27F1B560">
      <w:pPr>
        <w:spacing w:line="48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LIST OF FIGURES</w:t>
      </w:r>
    </w:p>
    <w:tbl>
      <w:tblPr>
        <w:tblStyle w:val="12"/>
        <w:tblW w:w="9356" w:type="dxa"/>
        <w:tblCellSpacing w:w="15" w:type="dxa"/>
        <w:tblInd w:w="0" w:type="dxa"/>
        <w:tblLayout w:type="autofit"/>
        <w:tblCellMar>
          <w:top w:w="15" w:type="dxa"/>
          <w:left w:w="15" w:type="dxa"/>
          <w:bottom w:w="15" w:type="dxa"/>
          <w:right w:w="15" w:type="dxa"/>
        </w:tblCellMar>
      </w:tblPr>
      <w:tblGrid>
        <w:gridCol w:w="1694"/>
        <w:gridCol w:w="6235"/>
        <w:gridCol w:w="1427"/>
      </w:tblGrid>
      <w:tr w14:paraId="58A5E1F1">
        <w:tblPrEx>
          <w:tblCellMar>
            <w:top w:w="15" w:type="dxa"/>
            <w:left w:w="15" w:type="dxa"/>
            <w:bottom w:w="15" w:type="dxa"/>
            <w:right w:w="15" w:type="dxa"/>
          </w:tblCellMar>
        </w:tblPrEx>
        <w:trPr>
          <w:trHeight w:val="537" w:hRule="atLeast"/>
          <w:tblHeader/>
          <w:tblCellSpacing w:w="15" w:type="dxa"/>
        </w:trPr>
        <w:tc>
          <w:tcPr>
            <w:tcW w:w="0" w:type="auto"/>
            <w:vAlign w:val="center"/>
          </w:tcPr>
          <w:p w14:paraId="7EC7F58B">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Figure No.</w:t>
            </w:r>
          </w:p>
        </w:tc>
        <w:tc>
          <w:tcPr>
            <w:tcW w:w="0" w:type="auto"/>
            <w:vAlign w:val="center"/>
          </w:tcPr>
          <w:p w14:paraId="5823D53F">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Title</w:t>
            </w:r>
          </w:p>
        </w:tc>
        <w:tc>
          <w:tcPr>
            <w:tcW w:w="0" w:type="auto"/>
            <w:vAlign w:val="center"/>
          </w:tcPr>
          <w:p w14:paraId="71B8C68C">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Page No.</w:t>
            </w:r>
          </w:p>
        </w:tc>
      </w:tr>
      <w:tr w14:paraId="74E2D872">
        <w:tblPrEx>
          <w:tblCellMar>
            <w:top w:w="15" w:type="dxa"/>
            <w:left w:w="15" w:type="dxa"/>
            <w:bottom w:w="15" w:type="dxa"/>
            <w:right w:w="15" w:type="dxa"/>
          </w:tblCellMar>
        </w:tblPrEx>
        <w:trPr>
          <w:trHeight w:val="537" w:hRule="atLeast"/>
          <w:tblCellSpacing w:w="15" w:type="dxa"/>
        </w:trPr>
        <w:tc>
          <w:tcPr>
            <w:tcW w:w="0" w:type="auto"/>
            <w:vAlign w:val="center"/>
          </w:tcPr>
          <w:p w14:paraId="6ED9C8C5">
            <w:pPr>
              <w:rPr>
                <w:rFonts w:ascii="Times New Roman" w:hAnsi="Times New Roman" w:eastAsia="Times New Roman" w:cs="Times New Roman"/>
                <w:sz w:val="24"/>
                <w:szCs w:val="24"/>
              </w:rPr>
            </w:pPr>
            <w:r>
              <w:rPr>
                <w:rFonts w:ascii="Times New Roman" w:hAnsi="Times New Roman" w:eastAsia="Times New Roman" w:cs="Times New Roman"/>
                <w:sz w:val="24"/>
                <w:szCs w:val="24"/>
              </w:rPr>
              <w:t>Fig 1.1</w:t>
            </w:r>
          </w:p>
        </w:tc>
        <w:tc>
          <w:tcPr>
            <w:tcW w:w="0" w:type="auto"/>
            <w:vAlign w:val="center"/>
          </w:tcPr>
          <w:p w14:paraId="33F80ED3">
            <w:pPr>
              <w:rPr>
                <w:rFonts w:ascii="Times New Roman" w:hAnsi="Times New Roman" w:eastAsia="Times New Roman" w:cs="Times New Roman"/>
                <w:sz w:val="24"/>
                <w:szCs w:val="24"/>
              </w:rPr>
            </w:pPr>
            <w:r>
              <w:rPr>
                <w:rFonts w:ascii="Times New Roman" w:hAnsi="Times New Roman" w:eastAsia="Times New Roman" w:cs="Times New Roman"/>
                <w:sz w:val="24"/>
                <w:szCs w:val="24"/>
              </w:rPr>
              <w:t>System Architecture Diagram</w:t>
            </w:r>
          </w:p>
        </w:tc>
        <w:tc>
          <w:tcPr>
            <w:tcW w:w="0" w:type="auto"/>
            <w:vAlign w:val="center"/>
          </w:tcPr>
          <w:p w14:paraId="4E5D85CD">
            <w:pP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18</w:t>
            </w:r>
          </w:p>
        </w:tc>
      </w:tr>
      <w:tr w14:paraId="16318066">
        <w:tblPrEx>
          <w:tblCellMar>
            <w:top w:w="15" w:type="dxa"/>
            <w:left w:w="15" w:type="dxa"/>
            <w:bottom w:w="15" w:type="dxa"/>
            <w:right w:w="15" w:type="dxa"/>
          </w:tblCellMar>
        </w:tblPrEx>
        <w:trPr>
          <w:trHeight w:val="537" w:hRule="atLeast"/>
          <w:tblCellSpacing w:w="15" w:type="dxa"/>
        </w:trPr>
        <w:tc>
          <w:tcPr>
            <w:tcW w:w="0" w:type="auto"/>
            <w:vAlign w:val="center"/>
          </w:tcPr>
          <w:p w14:paraId="3D96787D">
            <w:pPr>
              <w:rPr>
                <w:rFonts w:ascii="Times New Roman" w:hAnsi="Times New Roman" w:eastAsia="Times New Roman" w:cs="Times New Roman"/>
                <w:sz w:val="24"/>
                <w:szCs w:val="24"/>
              </w:rPr>
            </w:pPr>
            <w:r>
              <w:rPr>
                <w:rFonts w:ascii="Times New Roman" w:hAnsi="Times New Roman" w:eastAsia="Times New Roman" w:cs="Times New Roman"/>
                <w:sz w:val="24"/>
                <w:szCs w:val="24"/>
              </w:rPr>
              <w:t>Fig 1.2</w:t>
            </w:r>
          </w:p>
        </w:tc>
        <w:tc>
          <w:tcPr>
            <w:tcW w:w="0" w:type="auto"/>
            <w:vAlign w:val="center"/>
          </w:tcPr>
          <w:p w14:paraId="50991C9D">
            <w:pPr>
              <w:rPr>
                <w:rFonts w:ascii="Times New Roman" w:hAnsi="Times New Roman" w:eastAsia="Times New Roman" w:cs="Times New Roman"/>
                <w:sz w:val="24"/>
                <w:szCs w:val="24"/>
              </w:rPr>
            </w:pPr>
            <w:r>
              <w:rPr>
                <w:rFonts w:ascii="Times New Roman" w:hAnsi="Times New Roman" w:eastAsia="Times New Roman" w:cs="Times New Roman"/>
                <w:sz w:val="24"/>
                <w:szCs w:val="24"/>
              </w:rPr>
              <w:t>Data Flow Diagram (DFD)</w:t>
            </w:r>
          </w:p>
        </w:tc>
        <w:tc>
          <w:tcPr>
            <w:tcW w:w="0" w:type="auto"/>
            <w:vAlign w:val="center"/>
          </w:tcPr>
          <w:p w14:paraId="1CEB9EA2">
            <w:pPr>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Pr>
              <w:t>2</w:t>
            </w:r>
            <w:r>
              <w:rPr>
                <w:rFonts w:hint="default" w:ascii="Times New Roman" w:hAnsi="Times New Roman" w:eastAsia="Times New Roman" w:cs="Times New Roman"/>
                <w:sz w:val="24"/>
                <w:szCs w:val="24"/>
                <w:lang w:val="en-IN"/>
              </w:rPr>
              <w:t>0</w:t>
            </w:r>
          </w:p>
        </w:tc>
      </w:tr>
      <w:tr w14:paraId="45CDD135">
        <w:tblPrEx>
          <w:tblCellMar>
            <w:top w:w="15" w:type="dxa"/>
            <w:left w:w="15" w:type="dxa"/>
            <w:bottom w:w="15" w:type="dxa"/>
            <w:right w:w="15" w:type="dxa"/>
          </w:tblCellMar>
        </w:tblPrEx>
        <w:trPr>
          <w:trHeight w:val="537" w:hRule="atLeast"/>
          <w:tblCellSpacing w:w="15" w:type="dxa"/>
        </w:trPr>
        <w:tc>
          <w:tcPr>
            <w:tcW w:w="0" w:type="auto"/>
            <w:vAlign w:val="center"/>
          </w:tcPr>
          <w:p w14:paraId="041790D7">
            <w:pPr>
              <w:rPr>
                <w:rFonts w:ascii="Times New Roman" w:hAnsi="Times New Roman" w:eastAsia="Times New Roman" w:cs="Times New Roman"/>
                <w:sz w:val="24"/>
                <w:szCs w:val="24"/>
              </w:rPr>
            </w:pPr>
            <w:r>
              <w:rPr>
                <w:rFonts w:ascii="Times New Roman" w:hAnsi="Times New Roman" w:eastAsia="Times New Roman" w:cs="Times New Roman"/>
                <w:sz w:val="24"/>
                <w:szCs w:val="24"/>
              </w:rPr>
              <w:t>Fig 1.3</w:t>
            </w:r>
          </w:p>
        </w:tc>
        <w:tc>
          <w:tcPr>
            <w:tcW w:w="0" w:type="auto"/>
            <w:vAlign w:val="center"/>
          </w:tcPr>
          <w:p w14:paraId="171C3C09">
            <w:pPr>
              <w:rPr>
                <w:rFonts w:ascii="Times New Roman" w:hAnsi="Times New Roman" w:eastAsia="Times New Roman" w:cs="Times New Roman"/>
                <w:sz w:val="24"/>
                <w:szCs w:val="24"/>
              </w:rPr>
            </w:pPr>
            <w:r>
              <w:rPr>
                <w:rFonts w:ascii="Times New Roman" w:hAnsi="Times New Roman" w:eastAsia="Times New Roman" w:cs="Times New Roman"/>
                <w:sz w:val="24"/>
                <w:szCs w:val="24"/>
              </w:rPr>
              <w:t>Sequence Diagram</w:t>
            </w:r>
          </w:p>
        </w:tc>
        <w:tc>
          <w:tcPr>
            <w:tcW w:w="0" w:type="auto"/>
            <w:vAlign w:val="center"/>
          </w:tcPr>
          <w:p w14:paraId="3137D407">
            <w:pPr>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Pr>
              <w:t>2</w:t>
            </w:r>
            <w:r>
              <w:rPr>
                <w:rFonts w:hint="default" w:ascii="Times New Roman" w:hAnsi="Times New Roman" w:eastAsia="Times New Roman" w:cs="Times New Roman"/>
                <w:sz w:val="24"/>
                <w:szCs w:val="24"/>
                <w:lang w:val="en-IN"/>
              </w:rPr>
              <w:t>1</w:t>
            </w:r>
          </w:p>
        </w:tc>
      </w:tr>
      <w:tr w14:paraId="70E36AB8">
        <w:tblPrEx>
          <w:tblCellMar>
            <w:top w:w="15" w:type="dxa"/>
            <w:left w:w="15" w:type="dxa"/>
            <w:bottom w:w="15" w:type="dxa"/>
            <w:right w:w="15" w:type="dxa"/>
          </w:tblCellMar>
        </w:tblPrEx>
        <w:trPr>
          <w:trHeight w:val="525" w:hRule="atLeast"/>
          <w:tblCellSpacing w:w="15" w:type="dxa"/>
        </w:trPr>
        <w:tc>
          <w:tcPr>
            <w:tcW w:w="0" w:type="auto"/>
            <w:vAlign w:val="center"/>
          </w:tcPr>
          <w:p w14:paraId="03DFAEBB">
            <w:pPr>
              <w:rPr>
                <w:rFonts w:ascii="Times New Roman" w:hAnsi="Times New Roman" w:eastAsia="Times New Roman" w:cs="Times New Roman"/>
                <w:sz w:val="24"/>
                <w:szCs w:val="24"/>
              </w:rPr>
            </w:pPr>
            <w:r>
              <w:rPr>
                <w:rFonts w:ascii="Times New Roman" w:hAnsi="Times New Roman" w:eastAsia="Times New Roman" w:cs="Times New Roman"/>
                <w:sz w:val="24"/>
                <w:szCs w:val="24"/>
              </w:rPr>
              <w:t>Fig 10.1</w:t>
            </w:r>
          </w:p>
        </w:tc>
        <w:tc>
          <w:tcPr>
            <w:tcW w:w="0" w:type="auto"/>
            <w:vAlign w:val="center"/>
          </w:tcPr>
          <w:p w14:paraId="373EF28F">
            <w:pPr>
              <w:rPr>
                <w:rFonts w:ascii="Times New Roman" w:hAnsi="Times New Roman" w:eastAsia="Times New Roman" w:cs="Times New Roman"/>
                <w:sz w:val="24"/>
                <w:szCs w:val="24"/>
              </w:rPr>
            </w:pPr>
            <w:r>
              <w:rPr>
                <w:rFonts w:ascii="Times New Roman" w:hAnsi="Times New Roman" w:eastAsia="Times New Roman" w:cs="Times New Roman"/>
                <w:sz w:val="24"/>
                <w:szCs w:val="24"/>
              </w:rPr>
              <w:t>Output Format of Text to Speech Converter</w:t>
            </w:r>
          </w:p>
        </w:tc>
        <w:tc>
          <w:tcPr>
            <w:tcW w:w="0" w:type="auto"/>
            <w:vAlign w:val="center"/>
          </w:tcPr>
          <w:p w14:paraId="04EC1B63">
            <w:pP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45</w:t>
            </w:r>
          </w:p>
        </w:tc>
      </w:tr>
      <w:tr w14:paraId="4EFF13C4">
        <w:tblPrEx>
          <w:tblCellMar>
            <w:top w:w="15" w:type="dxa"/>
            <w:left w:w="15" w:type="dxa"/>
            <w:bottom w:w="15" w:type="dxa"/>
            <w:right w:w="15" w:type="dxa"/>
          </w:tblCellMar>
        </w:tblPrEx>
        <w:trPr>
          <w:trHeight w:val="537" w:hRule="atLeast"/>
          <w:tblCellSpacing w:w="15" w:type="dxa"/>
        </w:trPr>
        <w:tc>
          <w:tcPr>
            <w:tcW w:w="0" w:type="auto"/>
            <w:vAlign w:val="center"/>
          </w:tcPr>
          <w:p w14:paraId="5F82192A">
            <w:pPr>
              <w:rPr>
                <w:rFonts w:ascii="Times New Roman" w:hAnsi="Times New Roman" w:eastAsia="Times New Roman" w:cs="Times New Roman"/>
                <w:sz w:val="24"/>
                <w:szCs w:val="24"/>
              </w:rPr>
            </w:pPr>
            <w:r>
              <w:rPr>
                <w:rFonts w:ascii="Times New Roman" w:hAnsi="Times New Roman" w:eastAsia="Times New Roman" w:cs="Times New Roman"/>
                <w:sz w:val="24"/>
                <w:szCs w:val="24"/>
              </w:rPr>
              <w:t>Fig 10.2</w:t>
            </w:r>
          </w:p>
        </w:tc>
        <w:tc>
          <w:tcPr>
            <w:tcW w:w="0" w:type="auto"/>
            <w:vAlign w:val="center"/>
          </w:tcPr>
          <w:p w14:paraId="1D0C5812">
            <w:pPr>
              <w:rPr>
                <w:rFonts w:ascii="Times New Roman" w:hAnsi="Times New Roman" w:eastAsia="Times New Roman" w:cs="Times New Roman"/>
                <w:sz w:val="24"/>
                <w:szCs w:val="24"/>
              </w:rPr>
            </w:pPr>
            <w:r>
              <w:rPr>
                <w:rFonts w:ascii="Times New Roman" w:hAnsi="Times New Roman" w:eastAsia="Times New Roman" w:cs="Times New Roman"/>
                <w:sz w:val="24"/>
                <w:szCs w:val="24"/>
              </w:rPr>
              <w:t>Text to Speech – Output Screen</w:t>
            </w:r>
          </w:p>
        </w:tc>
        <w:tc>
          <w:tcPr>
            <w:tcW w:w="0" w:type="auto"/>
            <w:vAlign w:val="center"/>
          </w:tcPr>
          <w:p w14:paraId="7D9B6F05">
            <w:pPr>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IN"/>
              </w:rPr>
              <w:t>4</w:t>
            </w:r>
            <w:bookmarkStart w:id="2" w:name="_GoBack"/>
            <w:bookmarkEnd w:id="2"/>
            <w:r>
              <w:rPr>
                <w:rFonts w:ascii="Times New Roman" w:hAnsi="Times New Roman" w:eastAsia="Times New Roman" w:cs="Times New Roman"/>
                <w:sz w:val="24"/>
                <w:szCs w:val="24"/>
              </w:rPr>
              <w:t>6</w:t>
            </w:r>
          </w:p>
        </w:tc>
      </w:tr>
    </w:tbl>
    <w:p w14:paraId="2AA63746">
      <w:pPr>
        <w:spacing w:line="480" w:lineRule="auto"/>
        <w:jc w:val="center"/>
        <w:rPr>
          <w:rFonts w:ascii="Times New Roman" w:hAnsi="Times New Roman" w:eastAsia="Times New Roman" w:cs="Times New Roman"/>
        </w:rPr>
      </w:pPr>
    </w:p>
    <w:p w14:paraId="602A8D6D">
      <w:pPr>
        <w:spacing w:line="480" w:lineRule="auto"/>
        <w:jc w:val="center"/>
        <w:rPr>
          <w:rFonts w:ascii="Times New Roman" w:hAnsi="Times New Roman" w:eastAsia="Times New Roman" w:cs="Times New Roman"/>
        </w:rPr>
      </w:pPr>
    </w:p>
    <w:p w14:paraId="6952D56D">
      <w:pPr>
        <w:spacing w:line="480" w:lineRule="auto"/>
        <w:jc w:val="center"/>
        <w:rPr>
          <w:rFonts w:ascii="Times New Roman" w:hAnsi="Times New Roman" w:eastAsia="Times New Roman" w:cs="Times New Roman"/>
        </w:rPr>
      </w:pPr>
    </w:p>
    <w:p w14:paraId="0F661A11">
      <w:pPr>
        <w:spacing w:line="480" w:lineRule="auto"/>
        <w:jc w:val="center"/>
        <w:rPr>
          <w:rFonts w:ascii="Times New Roman" w:hAnsi="Times New Roman" w:eastAsia="Times New Roman" w:cs="Times New Roman"/>
        </w:rPr>
      </w:pPr>
    </w:p>
    <w:p w14:paraId="14010757">
      <w:pPr>
        <w:spacing w:line="480" w:lineRule="auto"/>
        <w:jc w:val="center"/>
        <w:rPr>
          <w:rFonts w:ascii="Times New Roman" w:hAnsi="Times New Roman" w:eastAsia="Times New Roman" w:cs="Times New Roman"/>
        </w:rPr>
      </w:pPr>
    </w:p>
    <w:p w14:paraId="75D2DAE7">
      <w:pPr>
        <w:spacing w:line="480" w:lineRule="auto"/>
        <w:jc w:val="center"/>
        <w:rPr>
          <w:rFonts w:ascii="Times New Roman" w:hAnsi="Times New Roman" w:eastAsia="Times New Roman" w:cs="Times New Roman"/>
        </w:rPr>
      </w:pPr>
    </w:p>
    <w:p w14:paraId="5C7FB2FA">
      <w:pPr>
        <w:spacing w:line="480" w:lineRule="auto"/>
        <w:jc w:val="center"/>
        <w:rPr>
          <w:rFonts w:ascii="Times New Roman" w:hAnsi="Times New Roman" w:eastAsia="Times New Roman" w:cs="Times New Roman"/>
        </w:rPr>
      </w:pPr>
    </w:p>
    <w:p w14:paraId="2CF66928">
      <w:pPr>
        <w:spacing w:line="480" w:lineRule="auto"/>
        <w:jc w:val="center"/>
        <w:rPr>
          <w:rFonts w:ascii="Times New Roman" w:hAnsi="Times New Roman" w:eastAsia="Times New Roman" w:cs="Times New Roman"/>
        </w:rPr>
      </w:pPr>
    </w:p>
    <w:p w14:paraId="4C2960E2">
      <w:pPr>
        <w:spacing w:line="480" w:lineRule="auto"/>
        <w:jc w:val="center"/>
        <w:rPr>
          <w:rFonts w:ascii="Times New Roman" w:hAnsi="Times New Roman" w:eastAsia="Times New Roman" w:cs="Times New Roman"/>
        </w:rPr>
      </w:pPr>
    </w:p>
    <w:p w14:paraId="62F1E73F">
      <w:pPr>
        <w:spacing w:line="480" w:lineRule="auto"/>
        <w:jc w:val="center"/>
        <w:rPr>
          <w:rFonts w:ascii="Times New Roman" w:hAnsi="Times New Roman" w:eastAsia="Times New Roman" w:cs="Times New Roman"/>
        </w:rPr>
      </w:pPr>
    </w:p>
    <w:p w14:paraId="64B0AFF8">
      <w:pPr>
        <w:spacing w:line="480" w:lineRule="auto"/>
        <w:jc w:val="center"/>
        <w:rPr>
          <w:rFonts w:ascii="Times New Roman" w:hAnsi="Times New Roman" w:eastAsia="Times New Roman" w:cs="Times New Roman"/>
        </w:rPr>
      </w:pPr>
    </w:p>
    <w:p w14:paraId="7CBC7DD5">
      <w:pPr>
        <w:spacing w:line="480" w:lineRule="auto"/>
        <w:jc w:val="center"/>
        <w:rPr>
          <w:rFonts w:ascii="Times New Roman" w:hAnsi="Times New Roman" w:eastAsia="Times New Roman" w:cs="Times New Roman"/>
        </w:rPr>
      </w:pPr>
    </w:p>
    <w:p w14:paraId="01C2DCB0">
      <w:pPr>
        <w:spacing w:line="480" w:lineRule="auto"/>
        <w:jc w:val="center"/>
        <w:rPr>
          <w:rFonts w:ascii="Times New Roman" w:hAnsi="Times New Roman" w:eastAsia="Times New Roman" w:cs="Times New Roman"/>
        </w:rPr>
      </w:pPr>
    </w:p>
    <w:p w14:paraId="28C4A916">
      <w:pPr>
        <w:spacing w:line="480" w:lineRule="auto"/>
        <w:jc w:val="center"/>
        <w:rPr>
          <w:rFonts w:ascii="Times New Roman" w:hAnsi="Times New Roman" w:eastAsia="Times New Roman" w:cs="Times New Roman"/>
        </w:rPr>
      </w:pPr>
    </w:p>
    <w:p w14:paraId="1F03A712">
      <w:pPr>
        <w:spacing w:line="480" w:lineRule="auto"/>
        <w:jc w:val="center"/>
        <w:rPr>
          <w:rFonts w:ascii="Times New Roman" w:hAnsi="Times New Roman" w:eastAsia="Times New Roman" w:cs="Times New Roman"/>
        </w:rPr>
      </w:pPr>
    </w:p>
    <w:p w14:paraId="61ACED30">
      <w:pPr>
        <w:spacing w:line="480" w:lineRule="auto"/>
        <w:jc w:val="center"/>
        <w:rPr>
          <w:rFonts w:ascii="Times New Roman" w:hAnsi="Times New Roman" w:eastAsia="Times New Roman" w:cs="Times New Roman"/>
        </w:rPr>
      </w:pPr>
    </w:p>
    <w:p w14:paraId="1B9DB400">
      <w:pPr>
        <w:spacing w:line="480" w:lineRule="auto"/>
        <w:jc w:val="center"/>
        <w:rPr>
          <w:rFonts w:ascii="Times New Roman" w:hAnsi="Times New Roman" w:eastAsia="Times New Roman" w:cs="Times New Roman"/>
        </w:rPr>
      </w:pPr>
    </w:p>
    <w:p w14:paraId="3AEA6AA6">
      <w:pPr>
        <w:spacing w:line="480" w:lineRule="auto"/>
        <w:jc w:val="center"/>
        <w:rPr>
          <w:rFonts w:ascii="Times New Roman" w:hAnsi="Times New Roman" w:eastAsia="Times New Roman" w:cs="Times New Roman"/>
        </w:rPr>
      </w:pPr>
    </w:p>
    <w:p w14:paraId="45A32F94">
      <w:pPr>
        <w:spacing w:line="48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 LIST OF ABBREVIATIONS</w:t>
      </w:r>
    </w:p>
    <w:tbl>
      <w:tblPr>
        <w:tblStyle w:val="12"/>
        <w:tblpPr w:leftFromText="180" w:rightFromText="180" w:vertAnchor="text" w:horzAnchor="margin" w:tblpY="100"/>
        <w:tblW w:w="9874" w:type="dxa"/>
        <w:tblCellSpacing w:w="15" w:type="dxa"/>
        <w:tblInd w:w="0" w:type="dxa"/>
        <w:tblLayout w:type="autofit"/>
        <w:tblCellMar>
          <w:top w:w="15" w:type="dxa"/>
          <w:left w:w="15" w:type="dxa"/>
          <w:bottom w:w="15" w:type="dxa"/>
          <w:right w:w="15" w:type="dxa"/>
        </w:tblCellMar>
      </w:tblPr>
      <w:tblGrid>
        <w:gridCol w:w="742"/>
        <w:gridCol w:w="66"/>
        <w:gridCol w:w="5364"/>
        <w:gridCol w:w="3702"/>
      </w:tblGrid>
      <w:tr w14:paraId="44ECC934">
        <w:tblPrEx>
          <w:tblCellMar>
            <w:top w:w="15" w:type="dxa"/>
            <w:left w:w="15" w:type="dxa"/>
            <w:bottom w:w="15" w:type="dxa"/>
            <w:right w:w="15" w:type="dxa"/>
          </w:tblCellMar>
        </w:tblPrEx>
        <w:trPr>
          <w:trHeight w:val="631" w:hRule="atLeast"/>
          <w:tblHeader/>
          <w:tblCellSpacing w:w="15" w:type="dxa"/>
        </w:trPr>
        <w:tc>
          <w:tcPr>
            <w:tcW w:w="697" w:type="dxa"/>
          </w:tcPr>
          <w:p w14:paraId="20650E9E">
            <w:pPr>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Sno</w:t>
            </w:r>
          </w:p>
        </w:tc>
        <w:tc>
          <w:tcPr>
            <w:tcW w:w="34" w:type="dxa"/>
          </w:tcPr>
          <w:p w14:paraId="5FEE92AC">
            <w:pPr>
              <w:jc w:val="center"/>
              <w:rPr>
                <w:rFonts w:ascii="Times New Roman" w:hAnsi="Times New Roman" w:eastAsia="Times New Roman" w:cs="Times New Roman"/>
                <w:b/>
                <w:bCs/>
                <w:sz w:val="24"/>
                <w:szCs w:val="24"/>
              </w:rPr>
            </w:pPr>
          </w:p>
        </w:tc>
        <w:tc>
          <w:tcPr>
            <w:tcW w:w="5335" w:type="dxa"/>
            <w:vAlign w:val="center"/>
          </w:tcPr>
          <w:p w14:paraId="5E7DB111">
            <w:pPr>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Abbreviation</w:t>
            </w:r>
          </w:p>
        </w:tc>
        <w:tc>
          <w:tcPr>
            <w:tcW w:w="3658" w:type="dxa"/>
            <w:vAlign w:val="center"/>
          </w:tcPr>
          <w:p w14:paraId="16FEB830">
            <w:pPr>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Full Form</w:t>
            </w:r>
          </w:p>
        </w:tc>
      </w:tr>
      <w:tr w14:paraId="39D18E5F">
        <w:tblPrEx>
          <w:tblCellMar>
            <w:top w:w="15" w:type="dxa"/>
            <w:left w:w="15" w:type="dxa"/>
            <w:bottom w:w="15" w:type="dxa"/>
            <w:right w:w="15" w:type="dxa"/>
          </w:tblCellMar>
        </w:tblPrEx>
        <w:trPr>
          <w:trHeight w:val="619" w:hRule="atLeast"/>
          <w:tblCellSpacing w:w="15" w:type="dxa"/>
        </w:trPr>
        <w:tc>
          <w:tcPr>
            <w:tcW w:w="697" w:type="dxa"/>
          </w:tcPr>
          <w:p w14:paraId="4AEF9978">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34" w:type="dxa"/>
          </w:tcPr>
          <w:p w14:paraId="64DF78AB">
            <w:pPr>
              <w:jc w:val="center"/>
              <w:rPr>
                <w:rFonts w:ascii="Times New Roman" w:hAnsi="Times New Roman" w:eastAsia="Times New Roman" w:cs="Times New Roman"/>
                <w:sz w:val="24"/>
                <w:szCs w:val="24"/>
              </w:rPr>
            </w:pPr>
          </w:p>
        </w:tc>
        <w:tc>
          <w:tcPr>
            <w:tcW w:w="5335" w:type="dxa"/>
            <w:vAlign w:val="center"/>
          </w:tcPr>
          <w:p w14:paraId="6C251D6C">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TTS</w:t>
            </w:r>
          </w:p>
        </w:tc>
        <w:tc>
          <w:tcPr>
            <w:tcW w:w="3658" w:type="dxa"/>
            <w:vAlign w:val="center"/>
          </w:tcPr>
          <w:p w14:paraId="66E6A840">
            <w:pPr>
              <w:rPr>
                <w:rFonts w:ascii="Times New Roman" w:hAnsi="Times New Roman" w:eastAsia="Times New Roman" w:cs="Times New Roman"/>
                <w:sz w:val="24"/>
                <w:szCs w:val="24"/>
              </w:rPr>
            </w:pPr>
            <w:r>
              <w:rPr>
                <w:rFonts w:ascii="Times New Roman" w:hAnsi="Times New Roman" w:eastAsia="Times New Roman" w:cs="Times New Roman"/>
                <w:sz w:val="24"/>
                <w:szCs w:val="24"/>
              </w:rPr>
              <w:t>Text-to-Speech</w:t>
            </w:r>
          </w:p>
        </w:tc>
      </w:tr>
      <w:tr w14:paraId="2F4A43BB">
        <w:tblPrEx>
          <w:tblCellMar>
            <w:top w:w="15" w:type="dxa"/>
            <w:left w:w="15" w:type="dxa"/>
            <w:bottom w:w="15" w:type="dxa"/>
            <w:right w:w="15" w:type="dxa"/>
          </w:tblCellMar>
        </w:tblPrEx>
        <w:trPr>
          <w:trHeight w:val="631" w:hRule="atLeast"/>
          <w:tblCellSpacing w:w="15" w:type="dxa"/>
        </w:trPr>
        <w:tc>
          <w:tcPr>
            <w:tcW w:w="697" w:type="dxa"/>
          </w:tcPr>
          <w:p w14:paraId="374F944D">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34" w:type="dxa"/>
          </w:tcPr>
          <w:p w14:paraId="02F913E3">
            <w:pPr>
              <w:jc w:val="center"/>
              <w:rPr>
                <w:rFonts w:ascii="Times New Roman" w:hAnsi="Times New Roman" w:eastAsia="Times New Roman" w:cs="Times New Roman"/>
                <w:sz w:val="24"/>
                <w:szCs w:val="24"/>
              </w:rPr>
            </w:pPr>
          </w:p>
        </w:tc>
        <w:tc>
          <w:tcPr>
            <w:tcW w:w="5335" w:type="dxa"/>
            <w:vAlign w:val="center"/>
          </w:tcPr>
          <w:p w14:paraId="287C8AA3">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GUI</w:t>
            </w:r>
          </w:p>
        </w:tc>
        <w:tc>
          <w:tcPr>
            <w:tcW w:w="3658" w:type="dxa"/>
            <w:vAlign w:val="center"/>
          </w:tcPr>
          <w:p w14:paraId="4CDF5846">
            <w:pPr>
              <w:rPr>
                <w:rFonts w:ascii="Times New Roman" w:hAnsi="Times New Roman" w:eastAsia="Times New Roman" w:cs="Times New Roman"/>
                <w:sz w:val="24"/>
                <w:szCs w:val="24"/>
              </w:rPr>
            </w:pPr>
            <w:r>
              <w:rPr>
                <w:rFonts w:ascii="Times New Roman" w:hAnsi="Times New Roman" w:eastAsia="Times New Roman" w:cs="Times New Roman"/>
                <w:sz w:val="24"/>
                <w:szCs w:val="24"/>
              </w:rPr>
              <w:t>Graphical User Interface</w:t>
            </w:r>
          </w:p>
        </w:tc>
      </w:tr>
      <w:tr w14:paraId="0FC58409">
        <w:tblPrEx>
          <w:tblCellMar>
            <w:top w:w="15" w:type="dxa"/>
            <w:left w:w="15" w:type="dxa"/>
            <w:bottom w:w="15" w:type="dxa"/>
            <w:right w:w="15" w:type="dxa"/>
          </w:tblCellMar>
        </w:tblPrEx>
        <w:trPr>
          <w:trHeight w:val="619" w:hRule="atLeast"/>
          <w:tblCellSpacing w:w="15" w:type="dxa"/>
        </w:trPr>
        <w:tc>
          <w:tcPr>
            <w:tcW w:w="697" w:type="dxa"/>
          </w:tcPr>
          <w:p w14:paraId="4F152FA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34" w:type="dxa"/>
          </w:tcPr>
          <w:p w14:paraId="7AD207E2">
            <w:pPr>
              <w:jc w:val="center"/>
              <w:rPr>
                <w:rFonts w:ascii="Times New Roman" w:hAnsi="Times New Roman" w:eastAsia="Times New Roman" w:cs="Times New Roman"/>
                <w:sz w:val="24"/>
                <w:szCs w:val="24"/>
              </w:rPr>
            </w:pPr>
          </w:p>
        </w:tc>
        <w:tc>
          <w:tcPr>
            <w:tcW w:w="5335" w:type="dxa"/>
            <w:vAlign w:val="center"/>
          </w:tcPr>
          <w:p w14:paraId="668570B8">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MP3</w:t>
            </w:r>
          </w:p>
        </w:tc>
        <w:tc>
          <w:tcPr>
            <w:tcW w:w="3658" w:type="dxa"/>
            <w:vAlign w:val="center"/>
          </w:tcPr>
          <w:p w14:paraId="28423A5B">
            <w:pPr>
              <w:rPr>
                <w:rFonts w:ascii="Times New Roman" w:hAnsi="Times New Roman" w:eastAsia="Times New Roman" w:cs="Times New Roman"/>
                <w:sz w:val="24"/>
                <w:szCs w:val="24"/>
              </w:rPr>
            </w:pPr>
            <w:r>
              <w:rPr>
                <w:rFonts w:ascii="Times New Roman" w:hAnsi="Times New Roman" w:eastAsia="Times New Roman" w:cs="Times New Roman"/>
                <w:sz w:val="24"/>
                <w:szCs w:val="24"/>
              </w:rPr>
              <w:t>MPEG Audio Layer III</w:t>
            </w:r>
          </w:p>
        </w:tc>
      </w:tr>
      <w:tr w14:paraId="109A4281">
        <w:tblPrEx>
          <w:tblCellMar>
            <w:top w:w="15" w:type="dxa"/>
            <w:left w:w="15" w:type="dxa"/>
            <w:bottom w:w="15" w:type="dxa"/>
            <w:right w:w="15" w:type="dxa"/>
          </w:tblCellMar>
        </w:tblPrEx>
        <w:trPr>
          <w:trHeight w:val="631" w:hRule="atLeast"/>
          <w:tblCellSpacing w:w="15" w:type="dxa"/>
        </w:trPr>
        <w:tc>
          <w:tcPr>
            <w:tcW w:w="697" w:type="dxa"/>
          </w:tcPr>
          <w:p w14:paraId="276711FB">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34" w:type="dxa"/>
          </w:tcPr>
          <w:p w14:paraId="38299350">
            <w:pPr>
              <w:jc w:val="center"/>
              <w:rPr>
                <w:rFonts w:ascii="Times New Roman" w:hAnsi="Times New Roman" w:eastAsia="Times New Roman" w:cs="Times New Roman"/>
                <w:sz w:val="24"/>
                <w:szCs w:val="24"/>
              </w:rPr>
            </w:pPr>
          </w:p>
        </w:tc>
        <w:tc>
          <w:tcPr>
            <w:tcW w:w="5335" w:type="dxa"/>
            <w:vAlign w:val="center"/>
          </w:tcPr>
          <w:p w14:paraId="2E0548B1">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API</w:t>
            </w:r>
          </w:p>
        </w:tc>
        <w:tc>
          <w:tcPr>
            <w:tcW w:w="3658" w:type="dxa"/>
            <w:vAlign w:val="center"/>
          </w:tcPr>
          <w:p w14:paraId="1BC285F8">
            <w:pPr>
              <w:rPr>
                <w:rFonts w:ascii="Times New Roman" w:hAnsi="Times New Roman" w:eastAsia="Times New Roman" w:cs="Times New Roman"/>
                <w:sz w:val="24"/>
                <w:szCs w:val="24"/>
              </w:rPr>
            </w:pPr>
            <w:r>
              <w:rPr>
                <w:rFonts w:ascii="Times New Roman" w:hAnsi="Times New Roman" w:eastAsia="Times New Roman" w:cs="Times New Roman"/>
                <w:sz w:val="24"/>
                <w:szCs w:val="24"/>
              </w:rPr>
              <w:t>Application Programming Interface</w:t>
            </w:r>
          </w:p>
        </w:tc>
      </w:tr>
      <w:tr w14:paraId="69C9CF48">
        <w:tblPrEx>
          <w:tblCellMar>
            <w:top w:w="15" w:type="dxa"/>
            <w:left w:w="15" w:type="dxa"/>
            <w:bottom w:w="15" w:type="dxa"/>
            <w:right w:w="15" w:type="dxa"/>
          </w:tblCellMar>
        </w:tblPrEx>
        <w:trPr>
          <w:trHeight w:val="619" w:hRule="atLeast"/>
          <w:tblCellSpacing w:w="15" w:type="dxa"/>
        </w:trPr>
        <w:tc>
          <w:tcPr>
            <w:tcW w:w="697" w:type="dxa"/>
          </w:tcPr>
          <w:p w14:paraId="08F60650">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34" w:type="dxa"/>
          </w:tcPr>
          <w:p w14:paraId="615CEE6C">
            <w:pPr>
              <w:jc w:val="center"/>
              <w:rPr>
                <w:rFonts w:ascii="Times New Roman" w:hAnsi="Times New Roman" w:eastAsia="Times New Roman" w:cs="Times New Roman"/>
                <w:sz w:val="24"/>
                <w:szCs w:val="24"/>
              </w:rPr>
            </w:pPr>
          </w:p>
        </w:tc>
        <w:tc>
          <w:tcPr>
            <w:tcW w:w="5335" w:type="dxa"/>
            <w:vAlign w:val="center"/>
          </w:tcPr>
          <w:p w14:paraId="45338A63">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IDE</w:t>
            </w:r>
          </w:p>
        </w:tc>
        <w:tc>
          <w:tcPr>
            <w:tcW w:w="3658" w:type="dxa"/>
            <w:vAlign w:val="center"/>
          </w:tcPr>
          <w:p w14:paraId="6550DA0B">
            <w:pPr>
              <w:rPr>
                <w:rFonts w:ascii="Times New Roman" w:hAnsi="Times New Roman" w:eastAsia="Times New Roman" w:cs="Times New Roman"/>
                <w:sz w:val="24"/>
                <w:szCs w:val="24"/>
              </w:rPr>
            </w:pPr>
            <w:r>
              <w:rPr>
                <w:rFonts w:ascii="Times New Roman" w:hAnsi="Times New Roman" w:eastAsia="Times New Roman" w:cs="Times New Roman"/>
                <w:sz w:val="24"/>
                <w:szCs w:val="24"/>
              </w:rPr>
              <w:t>Integrated Development Environment</w:t>
            </w:r>
          </w:p>
        </w:tc>
      </w:tr>
      <w:tr w14:paraId="22AF2A02">
        <w:tblPrEx>
          <w:tblCellMar>
            <w:top w:w="15" w:type="dxa"/>
            <w:left w:w="15" w:type="dxa"/>
            <w:bottom w:w="15" w:type="dxa"/>
            <w:right w:w="15" w:type="dxa"/>
          </w:tblCellMar>
        </w:tblPrEx>
        <w:trPr>
          <w:trHeight w:val="631" w:hRule="atLeast"/>
          <w:tblCellSpacing w:w="15" w:type="dxa"/>
        </w:trPr>
        <w:tc>
          <w:tcPr>
            <w:tcW w:w="697" w:type="dxa"/>
          </w:tcPr>
          <w:p w14:paraId="7E21DD96">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c>
          <w:tcPr>
            <w:tcW w:w="34" w:type="dxa"/>
          </w:tcPr>
          <w:p w14:paraId="743EBAED">
            <w:pPr>
              <w:jc w:val="center"/>
              <w:rPr>
                <w:rFonts w:ascii="Times New Roman" w:hAnsi="Times New Roman" w:eastAsia="Times New Roman" w:cs="Times New Roman"/>
                <w:sz w:val="24"/>
                <w:szCs w:val="24"/>
              </w:rPr>
            </w:pPr>
          </w:p>
        </w:tc>
        <w:tc>
          <w:tcPr>
            <w:tcW w:w="5335" w:type="dxa"/>
            <w:vAlign w:val="center"/>
          </w:tcPr>
          <w:p w14:paraId="2596049E">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NLP</w:t>
            </w:r>
          </w:p>
        </w:tc>
        <w:tc>
          <w:tcPr>
            <w:tcW w:w="3658" w:type="dxa"/>
            <w:vAlign w:val="center"/>
          </w:tcPr>
          <w:p w14:paraId="073BF83E">
            <w:pPr>
              <w:rPr>
                <w:rFonts w:ascii="Times New Roman" w:hAnsi="Times New Roman" w:eastAsia="Times New Roman" w:cs="Times New Roman"/>
                <w:sz w:val="24"/>
                <w:szCs w:val="24"/>
              </w:rPr>
            </w:pPr>
            <w:r>
              <w:rPr>
                <w:rFonts w:ascii="Times New Roman" w:hAnsi="Times New Roman" w:eastAsia="Times New Roman" w:cs="Times New Roman"/>
                <w:sz w:val="24"/>
                <w:szCs w:val="24"/>
              </w:rPr>
              <w:t>Natural Language Processing</w:t>
            </w:r>
          </w:p>
        </w:tc>
      </w:tr>
    </w:tbl>
    <w:p w14:paraId="58D3C91C">
      <w:pPr>
        <w:jc w:val="center"/>
        <w:rPr>
          <w:rFonts w:ascii="Times New Roman" w:hAnsi="Times New Roman" w:cs="Times New Roman"/>
          <w:b/>
          <w:bCs/>
          <w:i/>
          <w:iCs/>
          <w:sz w:val="24"/>
          <w:szCs w:val="24"/>
          <w:lang w:val="en-US"/>
        </w:rPr>
      </w:pPr>
    </w:p>
    <w:p w14:paraId="4FD72252">
      <w:pPr>
        <w:rPr>
          <w:b/>
          <w:i/>
          <w:iCs/>
          <w:lang w:val="en-US"/>
        </w:rPr>
      </w:pPr>
    </w:p>
    <w:p w14:paraId="0B4C73E4">
      <w:pPr>
        <w:rPr>
          <w:b/>
          <w:i/>
          <w:iCs/>
          <w:lang w:val="en-US"/>
        </w:rPr>
      </w:pPr>
    </w:p>
    <w:p w14:paraId="0CFB2D7C">
      <w:pPr>
        <w:rPr>
          <w:rFonts w:ascii="Times New Roman" w:hAnsi="Times New Roman" w:cs="Times New Roman"/>
          <w:b/>
          <w:sz w:val="28"/>
          <w:szCs w:val="28"/>
          <w:lang w:val="en-US"/>
        </w:rPr>
        <w:sectPr>
          <w:footerReference r:id="rId5" w:type="default"/>
          <w:pgSz w:w="11906" w:h="16838"/>
          <w:pgMar w:top="1440" w:right="1440" w:bottom="1440" w:left="1440" w:header="708" w:footer="708" w:gutter="0"/>
          <w:pgNumType w:fmt="lowerRoman"/>
          <w:cols w:space="708" w:num="1"/>
          <w:titlePg/>
          <w:docGrid w:linePitch="360" w:charSpace="0"/>
        </w:sectPr>
      </w:pPr>
    </w:p>
    <w:p w14:paraId="07382727">
      <w:pPr>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 CHAPTER -1</w:t>
      </w:r>
    </w:p>
    <w:p w14:paraId="6A62C9BE">
      <w:pPr>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 INTRODUCTION</w:t>
      </w:r>
    </w:p>
    <w:p w14:paraId="0B4C20E5">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1.1 Background</w:t>
      </w:r>
    </w:p>
    <w:p w14:paraId="0296A831">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Speech synthesis, commonly known as </w:t>
      </w:r>
      <w:r>
        <w:rPr>
          <w:rFonts w:ascii="Times New Roman" w:hAnsi="Times New Roman" w:eastAsia="Times New Roman" w:cs="Times New Roman"/>
          <w:b/>
          <w:sz w:val="24"/>
          <w:szCs w:val="24"/>
        </w:rPr>
        <w:t>Text-to-Speech (TTS)</w:t>
      </w:r>
      <w:r>
        <w:rPr>
          <w:rFonts w:ascii="Times New Roman" w:hAnsi="Times New Roman" w:eastAsia="Times New Roman" w:cs="Times New Roman"/>
          <w:sz w:val="24"/>
          <w:szCs w:val="24"/>
        </w:rPr>
        <w:t>, is a technology that converts written text into spoken words. The need for speech synthesis has grown significantly with the advancement of artificial intelligence, accessibility solutions, and voice-based applications. The ability to convert text into speech enhances user interaction with computers, making technology more inclusive for individuals with disabilities and providing convenience for general users.</w:t>
      </w:r>
    </w:p>
    <w:p w14:paraId="68BF1FB6">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Text-to-Speech technology has evolved over the years, starting from </w:t>
      </w:r>
      <w:r>
        <w:rPr>
          <w:rFonts w:ascii="Times New Roman" w:hAnsi="Times New Roman" w:eastAsia="Times New Roman" w:cs="Times New Roman"/>
          <w:b/>
          <w:sz w:val="24"/>
          <w:szCs w:val="24"/>
        </w:rPr>
        <w:t>concatenative synthesis</w:t>
      </w:r>
      <w:r>
        <w:rPr>
          <w:rFonts w:ascii="Times New Roman" w:hAnsi="Times New Roman" w:eastAsia="Times New Roman" w:cs="Times New Roman"/>
          <w:sz w:val="24"/>
          <w:szCs w:val="24"/>
        </w:rPr>
        <w:t xml:space="preserve">, where pre-recorded speech units are joined together, to </w:t>
      </w:r>
      <w:r>
        <w:rPr>
          <w:rFonts w:ascii="Times New Roman" w:hAnsi="Times New Roman" w:eastAsia="Times New Roman" w:cs="Times New Roman"/>
          <w:b/>
          <w:sz w:val="24"/>
          <w:szCs w:val="24"/>
        </w:rPr>
        <w:t>formant synthesis</w:t>
      </w:r>
      <w:r>
        <w:rPr>
          <w:rFonts w:ascii="Times New Roman" w:hAnsi="Times New Roman" w:eastAsia="Times New Roman" w:cs="Times New Roman"/>
          <w:sz w:val="24"/>
          <w:szCs w:val="24"/>
        </w:rPr>
        <w:t xml:space="preserve">, which generates artificial speech by modeling vocal tract movements. Modern TTS systems integrate </w:t>
      </w:r>
      <w:r>
        <w:rPr>
          <w:rFonts w:ascii="Times New Roman" w:hAnsi="Times New Roman" w:eastAsia="Times New Roman" w:cs="Times New Roman"/>
          <w:b/>
          <w:sz w:val="24"/>
          <w:szCs w:val="24"/>
        </w:rPr>
        <w:t>deep learning</w:t>
      </w:r>
      <w:r>
        <w:rPr>
          <w:rFonts w:ascii="Times New Roman" w:hAnsi="Times New Roman" w:eastAsia="Times New Roman" w:cs="Times New Roman"/>
          <w:sz w:val="24"/>
          <w:szCs w:val="24"/>
        </w:rPr>
        <w:t xml:space="preserve"> and </w:t>
      </w:r>
      <w:r>
        <w:rPr>
          <w:rFonts w:ascii="Times New Roman" w:hAnsi="Times New Roman" w:eastAsia="Times New Roman" w:cs="Times New Roman"/>
          <w:b/>
          <w:sz w:val="24"/>
          <w:szCs w:val="24"/>
        </w:rPr>
        <w:t>neural networks</w:t>
      </w:r>
      <w:r>
        <w:rPr>
          <w:rFonts w:ascii="Times New Roman" w:hAnsi="Times New Roman" w:eastAsia="Times New Roman" w:cs="Times New Roman"/>
          <w:sz w:val="24"/>
          <w:szCs w:val="24"/>
        </w:rPr>
        <w:t xml:space="preserve"> to produce highly natural and expressive speech. However, many traditional TTS systems require high computational power.</w:t>
      </w:r>
    </w:p>
    <w:p w14:paraId="07308701">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With the development of lightweight libraries like </w:t>
      </w:r>
      <w:r>
        <w:rPr>
          <w:rFonts w:ascii="Times New Roman" w:hAnsi="Times New Roman" w:eastAsia="Times New Roman" w:cs="Times New Roman"/>
          <w:b/>
          <w:sz w:val="24"/>
          <w:szCs w:val="24"/>
        </w:rPr>
        <w:t>pyttsx3</w:t>
      </w:r>
      <w:r>
        <w:rPr>
          <w:rFonts w:ascii="Times New Roman" w:hAnsi="Times New Roman" w:eastAsia="Times New Roman" w:cs="Times New Roman"/>
          <w:sz w:val="24"/>
          <w:szCs w:val="24"/>
        </w:rPr>
        <w:t xml:space="preserve">, speech synthesis has become more accessible to developers, enabling them to create applications that run efficiently on personal computers. The </w:t>
      </w:r>
      <w:r>
        <w:rPr>
          <w:rFonts w:ascii="Times New Roman" w:hAnsi="Times New Roman" w:eastAsia="Times New Roman" w:cs="Times New Roman"/>
          <w:b/>
          <w:sz w:val="24"/>
          <w:szCs w:val="24"/>
        </w:rPr>
        <w:t>Tkinter</w:t>
      </w:r>
      <w:r>
        <w:rPr>
          <w:rFonts w:ascii="Times New Roman" w:hAnsi="Times New Roman" w:eastAsia="Times New Roman" w:cs="Times New Roman"/>
          <w:sz w:val="24"/>
          <w:szCs w:val="24"/>
        </w:rPr>
        <w:t xml:space="preserve"> library in Python further simplifies GUI development, allowing users to interact with applications easily.</w:t>
      </w:r>
    </w:p>
    <w:p w14:paraId="6BB7DB78">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1.2 Motivation</w:t>
      </w:r>
    </w:p>
    <w:p w14:paraId="076B8DF2">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motivation behind developing this </w:t>
      </w:r>
      <w:r>
        <w:rPr>
          <w:rFonts w:ascii="Times New Roman" w:hAnsi="Times New Roman" w:eastAsia="Times New Roman" w:cs="Times New Roman"/>
          <w:b/>
          <w:sz w:val="24"/>
          <w:szCs w:val="24"/>
        </w:rPr>
        <w:t>Text-to-Speech Converter</w:t>
      </w:r>
      <w:r>
        <w:rPr>
          <w:rFonts w:ascii="Times New Roman" w:hAnsi="Times New Roman" w:eastAsia="Times New Roman" w:cs="Times New Roman"/>
          <w:sz w:val="24"/>
          <w:szCs w:val="24"/>
        </w:rPr>
        <w:t xml:space="preserve"> stems from the increasing demand for </w:t>
      </w:r>
      <w:r>
        <w:rPr>
          <w:rFonts w:ascii="Times New Roman" w:hAnsi="Times New Roman" w:eastAsia="Times New Roman" w:cs="Times New Roman"/>
          <w:b/>
          <w:sz w:val="24"/>
          <w:szCs w:val="24"/>
        </w:rPr>
        <w:t>speech-based accessibility tools</w:t>
      </w:r>
      <w:r>
        <w:rPr>
          <w:rFonts w:ascii="Times New Roman" w:hAnsi="Times New Roman" w:eastAsia="Times New Roman" w:cs="Times New Roman"/>
          <w:sz w:val="24"/>
          <w:szCs w:val="24"/>
        </w:rPr>
        <w:t xml:space="preserve">. Many individuals, such as those with </w:t>
      </w:r>
      <w:r>
        <w:rPr>
          <w:rFonts w:ascii="Times New Roman" w:hAnsi="Times New Roman" w:eastAsia="Times New Roman" w:cs="Times New Roman"/>
          <w:b/>
          <w:sz w:val="24"/>
          <w:szCs w:val="24"/>
        </w:rPr>
        <w:t>visual impairments</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reading disabilities (e.g., dyslexia)</w:t>
      </w:r>
      <w:r>
        <w:rPr>
          <w:rFonts w:ascii="Times New Roman" w:hAnsi="Times New Roman" w:eastAsia="Times New Roman" w:cs="Times New Roman"/>
          <w:sz w:val="24"/>
          <w:szCs w:val="24"/>
        </w:rPr>
        <w:t xml:space="preserve">, or </w:t>
      </w:r>
      <w:r>
        <w:rPr>
          <w:rFonts w:ascii="Times New Roman" w:hAnsi="Times New Roman" w:eastAsia="Times New Roman" w:cs="Times New Roman"/>
          <w:b/>
          <w:sz w:val="24"/>
          <w:szCs w:val="24"/>
        </w:rPr>
        <w:t>language learners</w:t>
      </w:r>
      <w:r>
        <w:rPr>
          <w:rFonts w:ascii="Times New Roman" w:hAnsi="Times New Roman" w:eastAsia="Times New Roman" w:cs="Times New Roman"/>
          <w:sz w:val="24"/>
          <w:szCs w:val="24"/>
        </w:rPr>
        <w:t xml:space="preserve">, require tools that can read aloud text content. Additionally, </w:t>
      </w:r>
      <w:r>
        <w:rPr>
          <w:rFonts w:ascii="Times New Roman" w:hAnsi="Times New Roman" w:eastAsia="Times New Roman" w:cs="Times New Roman"/>
          <w:b/>
          <w:sz w:val="24"/>
          <w:szCs w:val="24"/>
        </w:rPr>
        <w:t>multitasking users</w:t>
      </w:r>
      <w:r>
        <w:rPr>
          <w:rFonts w:ascii="Times New Roman" w:hAnsi="Times New Roman" w:eastAsia="Times New Roman" w:cs="Times New Roman"/>
          <w:sz w:val="24"/>
          <w:szCs w:val="24"/>
        </w:rPr>
        <w:t xml:space="preserve"> benefit from audio versions of written content, allowing them to listen to articles, documents, or notes while engaged in other activities.</w:t>
      </w:r>
    </w:p>
    <w:p w14:paraId="4431406D">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Some key motivations behind the project include:</w:t>
      </w:r>
    </w:p>
    <w:p w14:paraId="30816253">
      <w:pPr>
        <w:numPr>
          <w:ilvl w:val="0"/>
          <w:numId w:val="1"/>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Enhancing accessibility for </w:t>
      </w:r>
      <w:r>
        <w:rPr>
          <w:rFonts w:ascii="Times New Roman" w:hAnsi="Times New Roman" w:eastAsia="Times New Roman" w:cs="Times New Roman"/>
          <w:b/>
          <w:sz w:val="24"/>
          <w:szCs w:val="24"/>
        </w:rPr>
        <w:t>visually impaired users</w:t>
      </w:r>
      <w:r>
        <w:rPr>
          <w:rFonts w:ascii="Times New Roman" w:hAnsi="Times New Roman" w:eastAsia="Times New Roman" w:cs="Times New Roman"/>
          <w:sz w:val="24"/>
          <w:szCs w:val="24"/>
        </w:rPr>
        <w:t>.</w:t>
      </w:r>
    </w:p>
    <w:p w14:paraId="6EA5E3FD">
      <w:pPr>
        <w:numPr>
          <w:ilvl w:val="0"/>
          <w:numId w:val="1"/>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Assisting </w:t>
      </w:r>
      <w:r>
        <w:rPr>
          <w:rFonts w:ascii="Times New Roman" w:hAnsi="Times New Roman" w:eastAsia="Times New Roman" w:cs="Times New Roman"/>
          <w:b/>
          <w:sz w:val="24"/>
          <w:szCs w:val="24"/>
        </w:rPr>
        <w:t>students and professionals</w:t>
      </w:r>
      <w:r>
        <w:rPr>
          <w:rFonts w:ascii="Times New Roman" w:hAnsi="Times New Roman" w:eastAsia="Times New Roman" w:cs="Times New Roman"/>
          <w:sz w:val="24"/>
          <w:szCs w:val="24"/>
        </w:rPr>
        <w:t xml:space="preserve"> by converting educational content into audio.</w:t>
      </w:r>
    </w:p>
    <w:p w14:paraId="6D2858F1">
      <w:pPr>
        <w:numPr>
          <w:ilvl w:val="0"/>
          <w:numId w:val="1"/>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Providing </w:t>
      </w:r>
      <w:r>
        <w:rPr>
          <w:rFonts w:ascii="Times New Roman" w:hAnsi="Times New Roman" w:eastAsia="Times New Roman" w:cs="Times New Roman"/>
          <w:b/>
          <w:sz w:val="24"/>
          <w:szCs w:val="24"/>
        </w:rPr>
        <w:t>audiobook-like functionality</w:t>
      </w:r>
      <w:r>
        <w:rPr>
          <w:rFonts w:ascii="Times New Roman" w:hAnsi="Times New Roman" w:eastAsia="Times New Roman" w:cs="Times New Roman"/>
          <w:sz w:val="24"/>
          <w:szCs w:val="24"/>
        </w:rPr>
        <w:t xml:space="preserve"> for ease of listening.</w:t>
      </w:r>
    </w:p>
    <w:p w14:paraId="3FE91574">
      <w:pPr>
        <w:numPr>
          <w:ilvl w:val="0"/>
          <w:numId w:val="1"/>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Offering a </w:t>
      </w:r>
      <w:r>
        <w:rPr>
          <w:rFonts w:ascii="Times New Roman" w:hAnsi="Times New Roman" w:eastAsia="Times New Roman" w:cs="Times New Roman"/>
          <w:b/>
          <w:sz w:val="24"/>
          <w:szCs w:val="24"/>
        </w:rPr>
        <w:t>speech synthesis tool for content creators</w:t>
      </w:r>
      <w:r>
        <w:rPr>
          <w:rFonts w:ascii="Times New Roman" w:hAnsi="Times New Roman" w:eastAsia="Times New Roman" w:cs="Times New Roman"/>
          <w:sz w:val="24"/>
          <w:szCs w:val="24"/>
        </w:rPr>
        <w:t xml:space="preserve"> and programmers.</w:t>
      </w:r>
    </w:p>
    <w:p w14:paraId="6BE8DF60">
      <w:pPr>
        <w:numPr>
          <w:ilvl w:val="0"/>
          <w:numId w:val="1"/>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Demonstrating the use of </w:t>
      </w:r>
      <w:r>
        <w:rPr>
          <w:rFonts w:ascii="Times New Roman" w:hAnsi="Times New Roman" w:eastAsia="Times New Roman" w:cs="Times New Roman"/>
          <w:b/>
          <w:sz w:val="24"/>
          <w:szCs w:val="24"/>
        </w:rPr>
        <w:t>Python-based GUI applications</w:t>
      </w:r>
      <w:r>
        <w:rPr>
          <w:rFonts w:ascii="Times New Roman" w:hAnsi="Times New Roman" w:eastAsia="Times New Roman" w:cs="Times New Roman"/>
          <w:sz w:val="24"/>
          <w:szCs w:val="24"/>
        </w:rPr>
        <w:t xml:space="preserve"> with real-world applications.</w:t>
      </w:r>
    </w:p>
    <w:p w14:paraId="5FCE56B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With this project, we aim to create a </w:t>
      </w:r>
      <w:r>
        <w:rPr>
          <w:rFonts w:ascii="Times New Roman" w:hAnsi="Times New Roman" w:eastAsia="Times New Roman" w:cs="Times New Roman"/>
          <w:b/>
          <w:sz w:val="24"/>
          <w:szCs w:val="24"/>
        </w:rPr>
        <w:t>simple yet powerful tool</w:t>
      </w:r>
      <w:r>
        <w:rPr>
          <w:rFonts w:ascii="Times New Roman" w:hAnsi="Times New Roman" w:eastAsia="Times New Roman" w:cs="Times New Roman"/>
          <w:sz w:val="24"/>
          <w:szCs w:val="24"/>
        </w:rPr>
        <w:t xml:space="preserve"> that provides an easy-to-use interface for users to </w:t>
      </w:r>
      <w:r>
        <w:rPr>
          <w:rFonts w:ascii="Times New Roman" w:hAnsi="Times New Roman" w:eastAsia="Times New Roman" w:cs="Times New Roman"/>
          <w:b/>
          <w:sz w:val="24"/>
          <w:szCs w:val="24"/>
        </w:rPr>
        <w:t>convert text into speech</w:t>
      </w:r>
      <w:r>
        <w:rPr>
          <w:rFonts w:ascii="Times New Roman" w:hAnsi="Times New Roman" w:eastAsia="Times New Roman" w:cs="Times New Roman"/>
          <w:sz w:val="24"/>
          <w:szCs w:val="24"/>
        </w:rPr>
        <w:t xml:space="preserve"> with adjustable settings.</w:t>
      </w:r>
    </w:p>
    <w:p w14:paraId="09E1999A">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1.3 Problem Statement</w:t>
      </w:r>
    </w:p>
    <w:p w14:paraId="2ECE6ABC">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Despite the availability of </w:t>
      </w:r>
      <w:r>
        <w:rPr>
          <w:rFonts w:ascii="Times New Roman" w:hAnsi="Times New Roman" w:eastAsia="Times New Roman" w:cs="Times New Roman"/>
          <w:b/>
          <w:sz w:val="24"/>
          <w:szCs w:val="24"/>
        </w:rPr>
        <w:t>advanced speech synthesis technologies</w:t>
      </w:r>
      <w:r>
        <w:rPr>
          <w:rFonts w:ascii="Times New Roman" w:hAnsi="Times New Roman" w:eastAsia="Times New Roman" w:cs="Times New Roman"/>
          <w:sz w:val="24"/>
          <w:szCs w:val="24"/>
        </w:rPr>
        <w:t xml:space="preserve">, many users </w:t>
      </w:r>
      <w:r>
        <w:rPr>
          <w:rFonts w:ascii="Times New Roman" w:hAnsi="Times New Roman" w:eastAsia="Times New Roman" w:cs="Times New Roman"/>
          <w:b/>
          <w:sz w:val="24"/>
          <w:szCs w:val="24"/>
        </w:rPr>
        <w:t>lack access</w:t>
      </w:r>
      <w:r>
        <w:rPr>
          <w:rFonts w:ascii="Times New Roman" w:hAnsi="Times New Roman" w:eastAsia="Times New Roman" w:cs="Times New Roman"/>
          <w:sz w:val="24"/>
          <w:szCs w:val="24"/>
        </w:rPr>
        <w:t xml:space="preserve"> to simple, </w:t>
      </w:r>
      <w:r>
        <w:rPr>
          <w:rFonts w:ascii="Times New Roman" w:hAnsi="Times New Roman" w:eastAsia="Times New Roman" w:cs="Times New Roman"/>
          <w:b/>
          <w:sz w:val="24"/>
          <w:szCs w:val="24"/>
        </w:rPr>
        <w:t>lightweight, and customizable</w:t>
      </w:r>
      <w:r>
        <w:rPr>
          <w:rFonts w:ascii="Times New Roman" w:hAnsi="Times New Roman" w:eastAsia="Times New Roman" w:cs="Times New Roman"/>
          <w:sz w:val="24"/>
          <w:szCs w:val="24"/>
        </w:rPr>
        <w:t xml:space="preserve"> TTS applications that can be used offline.</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Most existing TTS solutions:</w:t>
      </w:r>
    </w:p>
    <w:p w14:paraId="3FE17435">
      <w:pPr>
        <w:numPr>
          <w:ilvl w:val="0"/>
          <w:numId w:val="2"/>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Are </w:t>
      </w:r>
      <w:r>
        <w:rPr>
          <w:rFonts w:ascii="Times New Roman" w:hAnsi="Times New Roman" w:eastAsia="Times New Roman" w:cs="Times New Roman"/>
          <w:b/>
          <w:sz w:val="24"/>
          <w:szCs w:val="24"/>
        </w:rPr>
        <w:t>internet-dependent</w:t>
      </w:r>
      <w:r>
        <w:rPr>
          <w:rFonts w:ascii="Times New Roman" w:hAnsi="Times New Roman" w:eastAsia="Times New Roman" w:cs="Times New Roman"/>
          <w:sz w:val="24"/>
          <w:szCs w:val="24"/>
        </w:rPr>
        <w:t>, making them unusable in offline scenarios.</w:t>
      </w:r>
    </w:p>
    <w:p w14:paraId="4733DACA">
      <w:pPr>
        <w:numPr>
          <w:ilvl w:val="0"/>
          <w:numId w:val="2"/>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Have </w:t>
      </w:r>
      <w:r>
        <w:rPr>
          <w:rFonts w:ascii="Times New Roman" w:hAnsi="Times New Roman" w:eastAsia="Times New Roman" w:cs="Times New Roman"/>
          <w:b/>
          <w:sz w:val="24"/>
          <w:szCs w:val="24"/>
        </w:rPr>
        <w:t>limited customization</w:t>
      </w:r>
      <w:r>
        <w:rPr>
          <w:rFonts w:ascii="Times New Roman" w:hAnsi="Times New Roman" w:eastAsia="Times New Roman" w:cs="Times New Roman"/>
          <w:sz w:val="24"/>
          <w:szCs w:val="24"/>
        </w:rPr>
        <w:t>, restricting users from adjusting speed, voice type, and volume.</w:t>
      </w:r>
    </w:p>
    <w:p w14:paraId="2B5D4071">
      <w:pPr>
        <w:numPr>
          <w:ilvl w:val="0"/>
          <w:numId w:val="2"/>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Are often </w:t>
      </w:r>
      <w:r>
        <w:rPr>
          <w:rFonts w:ascii="Times New Roman" w:hAnsi="Times New Roman" w:eastAsia="Times New Roman" w:cs="Times New Roman"/>
          <w:b/>
          <w:sz w:val="24"/>
          <w:szCs w:val="24"/>
        </w:rPr>
        <w:t>complex to use</w:t>
      </w:r>
      <w:r>
        <w:rPr>
          <w:rFonts w:ascii="Times New Roman" w:hAnsi="Times New Roman" w:eastAsia="Times New Roman" w:cs="Times New Roman"/>
          <w:sz w:val="24"/>
          <w:szCs w:val="24"/>
        </w:rPr>
        <w:t>, requiring additional software installations or technical expertise.</w:t>
      </w:r>
    </w:p>
    <w:p w14:paraId="337DE659">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To address these issues, we developed a </w:t>
      </w:r>
      <w:r>
        <w:rPr>
          <w:rFonts w:ascii="Times New Roman" w:hAnsi="Times New Roman" w:eastAsia="Times New Roman" w:cs="Times New Roman"/>
          <w:b/>
          <w:sz w:val="24"/>
          <w:szCs w:val="24"/>
        </w:rPr>
        <w:t>Python-based Text-to-Speech Converter</w:t>
      </w:r>
      <w:r>
        <w:rPr>
          <w:rFonts w:ascii="Times New Roman" w:hAnsi="Times New Roman" w:eastAsia="Times New Roman" w:cs="Times New Roman"/>
          <w:sz w:val="24"/>
          <w:szCs w:val="24"/>
        </w:rPr>
        <w:t xml:space="preserve"> that:</w:t>
      </w:r>
    </w:p>
    <w:p w14:paraId="7FFAC01E">
      <w:pPr>
        <w:numPr>
          <w:ilvl w:val="0"/>
          <w:numId w:val="3"/>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Works offline</w:t>
      </w:r>
      <w:r>
        <w:rPr>
          <w:rFonts w:ascii="Times New Roman" w:hAnsi="Times New Roman" w:eastAsia="Times New Roman" w:cs="Times New Roman"/>
          <w:sz w:val="24"/>
          <w:szCs w:val="24"/>
        </w:rPr>
        <w:t>, ensuring accessibility without an internet connection.</w:t>
      </w:r>
    </w:p>
    <w:p w14:paraId="51A92C4B">
      <w:pPr>
        <w:numPr>
          <w:ilvl w:val="0"/>
          <w:numId w:val="3"/>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Allows customization</w:t>
      </w:r>
      <w:r>
        <w:rPr>
          <w:rFonts w:ascii="Times New Roman" w:hAnsi="Times New Roman" w:eastAsia="Times New Roman" w:cs="Times New Roman"/>
          <w:sz w:val="24"/>
          <w:szCs w:val="24"/>
        </w:rPr>
        <w:t xml:space="preserve"> of speed, gender (Male/Female voice), and volume.</w:t>
      </w:r>
    </w:p>
    <w:p w14:paraId="62151A94">
      <w:pPr>
        <w:numPr>
          <w:ilvl w:val="0"/>
          <w:numId w:val="3"/>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Provides an intuitive GUI</w:t>
      </w:r>
      <w:r>
        <w:rPr>
          <w:rFonts w:ascii="Times New Roman" w:hAnsi="Times New Roman" w:eastAsia="Times New Roman" w:cs="Times New Roman"/>
          <w:sz w:val="24"/>
          <w:szCs w:val="24"/>
        </w:rPr>
        <w:t>, making it easy for users to interact with the system.</w:t>
      </w:r>
    </w:p>
    <w:p w14:paraId="5EA977BB">
      <w:pPr>
        <w:numPr>
          <w:ilvl w:val="0"/>
          <w:numId w:val="3"/>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Includes a save feature</w:t>
      </w:r>
      <w:r>
        <w:rPr>
          <w:rFonts w:ascii="Times New Roman" w:hAnsi="Times New Roman" w:eastAsia="Times New Roman" w:cs="Times New Roman"/>
          <w:sz w:val="24"/>
          <w:szCs w:val="24"/>
        </w:rPr>
        <w:t xml:space="preserve">, enabling users to download generated speech as an </w:t>
      </w:r>
      <w:r>
        <w:rPr>
          <w:rFonts w:ascii="Times New Roman" w:hAnsi="Times New Roman" w:eastAsia="Times New Roman" w:cs="Times New Roman"/>
          <w:b/>
          <w:sz w:val="24"/>
          <w:szCs w:val="24"/>
        </w:rPr>
        <w:t>MP3 file</w:t>
      </w:r>
      <w:r>
        <w:rPr>
          <w:rFonts w:ascii="Times New Roman" w:hAnsi="Times New Roman" w:eastAsia="Times New Roman" w:cs="Times New Roman"/>
          <w:sz w:val="24"/>
          <w:szCs w:val="24"/>
        </w:rPr>
        <w:t>.</w:t>
      </w:r>
    </w:p>
    <w:p w14:paraId="26632437">
      <w:pPr>
        <w:jc w:val="both"/>
        <w:rPr>
          <w:rFonts w:ascii="Times New Roman" w:hAnsi="Times New Roman" w:eastAsia="Times New Roman" w:cs="Times New Roman"/>
          <w:b/>
          <w:sz w:val="24"/>
          <w:szCs w:val="24"/>
        </w:rPr>
      </w:pPr>
      <w:r>
        <w:rPr>
          <w:rFonts w:ascii="Times New Roman" w:hAnsi="Times New Roman" w:eastAsia="Times New Roman" w:cs="Times New Roman"/>
          <w:b/>
          <w:sz w:val="28"/>
          <w:szCs w:val="28"/>
        </w:rPr>
        <w:t>1.4</w:t>
      </w:r>
      <w:r>
        <w:rPr>
          <w:rFonts w:ascii="Times New Roman" w:hAnsi="Times New Roman" w:eastAsia="Times New Roman" w:cs="Times New Roman"/>
          <w:b/>
          <w:sz w:val="24"/>
          <w:szCs w:val="24"/>
        </w:rPr>
        <w:t xml:space="preserve"> </w:t>
      </w:r>
      <w:r>
        <w:rPr>
          <w:rFonts w:ascii="Times New Roman" w:hAnsi="Times New Roman" w:eastAsia="Times New Roman" w:cs="Times New Roman"/>
          <w:b/>
          <w:sz w:val="28"/>
          <w:szCs w:val="28"/>
        </w:rPr>
        <w:t>Objectives</w:t>
      </w:r>
    </w:p>
    <w:p w14:paraId="44711F4E">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primary objective of this project is to </w:t>
      </w:r>
      <w:r>
        <w:rPr>
          <w:rFonts w:ascii="Times New Roman" w:hAnsi="Times New Roman" w:eastAsia="Times New Roman" w:cs="Times New Roman"/>
          <w:b/>
          <w:sz w:val="24"/>
          <w:szCs w:val="24"/>
        </w:rPr>
        <w:t>develop a user-friendly</w:t>
      </w:r>
      <w:r>
        <w:rPr>
          <w:rFonts w:ascii="Times New Roman" w:hAnsi="Times New Roman" w:eastAsia="Times New Roman" w:cs="Times New Roman"/>
          <w:sz w:val="24"/>
          <w:szCs w:val="24"/>
        </w:rPr>
        <w:t xml:space="preserve"> and </w:t>
      </w:r>
      <w:r>
        <w:rPr>
          <w:rFonts w:ascii="Times New Roman" w:hAnsi="Times New Roman" w:eastAsia="Times New Roman" w:cs="Times New Roman"/>
          <w:b/>
          <w:sz w:val="24"/>
          <w:szCs w:val="24"/>
        </w:rPr>
        <w:t>efficient</w:t>
      </w:r>
      <w:r>
        <w:rPr>
          <w:rFonts w:ascii="Times New Roman" w:hAnsi="Times New Roman" w:eastAsia="Times New Roman" w:cs="Times New Roman"/>
          <w:sz w:val="24"/>
          <w:szCs w:val="24"/>
        </w:rPr>
        <w:t xml:space="preserve"> text-to-speech application that allows users to convert text into speech and customize various aspects of the voice output. The specific objectives include:</w:t>
      </w:r>
    </w:p>
    <w:p w14:paraId="42CADE8F">
      <w:pPr>
        <w:numPr>
          <w:ilvl w:val="0"/>
          <w:numId w:val="4"/>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Designing a GUI-based TTS system</w:t>
      </w:r>
      <w:r>
        <w:rPr>
          <w:rFonts w:ascii="Times New Roman" w:hAnsi="Times New Roman" w:eastAsia="Times New Roman" w:cs="Times New Roman"/>
          <w:sz w:val="24"/>
          <w:szCs w:val="24"/>
        </w:rPr>
        <w:t xml:space="preserve"> using </w:t>
      </w:r>
      <w:r>
        <w:rPr>
          <w:rFonts w:ascii="Times New Roman" w:hAnsi="Times New Roman" w:eastAsia="Times New Roman" w:cs="Times New Roman"/>
          <w:b/>
          <w:sz w:val="24"/>
          <w:szCs w:val="24"/>
        </w:rPr>
        <w:t>Tkinter</w:t>
      </w:r>
      <w:r>
        <w:rPr>
          <w:rFonts w:ascii="Times New Roman" w:hAnsi="Times New Roman" w:eastAsia="Times New Roman" w:cs="Times New Roman"/>
          <w:sz w:val="24"/>
          <w:szCs w:val="24"/>
        </w:rPr>
        <w:t xml:space="preserve"> for easy usability.</w:t>
      </w:r>
    </w:p>
    <w:p w14:paraId="7BC8EB03">
      <w:pPr>
        <w:numPr>
          <w:ilvl w:val="0"/>
          <w:numId w:val="4"/>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Integrating the pyttsx3 library</w:t>
      </w:r>
      <w:r>
        <w:rPr>
          <w:rFonts w:ascii="Times New Roman" w:hAnsi="Times New Roman" w:eastAsia="Times New Roman" w:cs="Times New Roman"/>
          <w:sz w:val="24"/>
          <w:szCs w:val="24"/>
        </w:rPr>
        <w:t xml:space="preserve"> for speech synthesis.</w:t>
      </w:r>
    </w:p>
    <w:p w14:paraId="65ECD4D6">
      <w:pPr>
        <w:numPr>
          <w:ilvl w:val="0"/>
          <w:numId w:val="4"/>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Providing customization options</w:t>
      </w:r>
      <w:r>
        <w:rPr>
          <w:rFonts w:ascii="Times New Roman" w:hAnsi="Times New Roman" w:eastAsia="Times New Roman" w:cs="Times New Roman"/>
          <w:sz w:val="24"/>
          <w:szCs w:val="24"/>
        </w:rPr>
        <w:t xml:space="preserve"> for </w:t>
      </w:r>
      <w:r>
        <w:rPr>
          <w:rFonts w:ascii="Times New Roman" w:hAnsi="Times New Roman" w:eastAsia="Times New Roman" w:cs="Times New Roman"/>
          <w:b/>
          <w:sz w:val="24"/>
          <w:szCs w:val="24"/>
        </w:rPr>
        <w:t>voice selection, speed, and volume</w:t>
      </w:r>
      <w:r>
        <w:rPr>
          <w:rFonts w:ascii="Times New Roman" w:hAnsi="Times New Roman" w:eastAsia="Times New Roman" w:cs="Times New Roman"/>
          <w:sz w:val="24"/>
          <w:szCs w:val="24"/>
        </w:rPr>
        <w:t>.</w:t>
      </w:r>
    </w:p>
    <w:p w14:paraId="49AE1498">
      <w:pPr>
        <w:numPr>
          <w:ilvl w:val="0"/>
          <w:numId w:val="4"/>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Implementing a file-saving feature</w:t>
      </w:r>
      <w:r>
        <w:rPr>
          <w:rFonts w:ascii="Times New Roman" w:hAnsi="Times New Roman" w:eastAsia="Times New Roman" w:cs="Times New Roman"/>
          <w:sz w:val="24"/>
          <w:szCs w:val="24"/>
        </w:rPr>
        <w:t xml:space="preserve"> to allow users to download and store audio.</w:t>
      </w:r>
    </w:p>
    <w:p w14:paraId="3658F8EA">
      <w:pPr>
        <w:numPr>
          <w:ilvl w:val="0"/>
          <w:numId w:val="4"/>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Ensuring offline functionality</w:t>
      </w:r>
      <w:r>
        <w:rPr>
          <w:rFonts w:ascii="Times New Roman" w:hAnsi="Times New Roman" w:eastAsia="Times New Roman" w:cs="Times New Roman"/>
          <w:sz w:val="24"/>
          <w:szCs w:val="24"/>
        </w:rPr>
        <w:t xml:space="preserve"> for accessibility without an internet connection.</w:t>
      </w:r>
    </w:p>
    <w:p w14:paraId="0E51FFDA">
      <w:pPr>
        <w:numPr>
          <w:ilvl w:val="0"/>
          <w:numId w:val="4"/>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Enhancing accessibility and user experience</w:t>
      </w:r>
      <w:r>
        <w:rPr>
          <w:rFonts w:ascii="Times New Roman" w:hAnsi="Times New Roman" w:eastAsia="Times New Roman" w:cs="Times New Roman"/>
          <w:sz w:val="24"/>
          <w:szCs w:val="24"/>
        </w:rPr>
        <w:t xml:space="preserve"> through a well-structured interface.</w:t>
      </w:r>
    </w:p>
    <w:p w14:paraId="4D8DBF70">
      <w:pPr>
        <w:spacing w:after="160"/>
        <w:ind w:left="720"/>
        <w:jc w:val="both"/>
        <w:rPr>
          <w:rFonts w:ascii="Times New Roman" w:hAnsi="Times New Roman" w:eastAsia="Times New Roman" w:cs="Times New Roman"/>
          <w:sz w:val="24"/>
          <w:szCs w:val="24"/>
        </w:rPr>
      </w:pPr>
    </w:p>
    <w:p w14:paraId="7AD115AC">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1.5 Working Principle</w:t>
      </w:r>
    </w:p>
    <w:p w14:paraId="423972A0">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ascii="Times New Roman" w:hAnsi="Times New Roman" w:eastAsia="Times New Roman" w:cs="Times New Roman"/>
          <w:b/>
          <w:sz w:val="24"/>
          <w:szCs w:val="24"/>
        </w:rPr>
        <w:t>Text-to-Speech Converter</w:t>
      </w:r>
      <w:r>
        <w:rPr>
          <w:rFonts w:ascii="Times New Roman" w:hAnsi="Times New Roman" w:eastAsia="Times New Roman" w:cs="Times New Roman"/>
          <w:sz w:val="24"/>
          <w:szCs w:val="24"/>
        </w:rPr>
        <w:t xml:space="preserve"> functions by utilizing Python's </w:t>
      </w:r>
      <w:r>
        <w:rPr>
          <w:rFonts w:ascii="Times New Roman" w:hAnsi="Times New Roman" w:eastAsia="Times New Roman" w:cs="Times New Roman"/>
          <w:b/>
          <w:sz w:val="24"/>
          <w:szCs w:val="24"/>
        </w:rPr>
        <w:t>pyttsx3</w:t>
      </w:r>
      <w:r>
        <w:rPr>
          <w:rFonts w:ascii="Times New Roman" w:hAnsi="Times New Roman" w:eastAsia="Times New Roman" w:cs="Times New Roman"/>
          <w:sz w:val="24"/>
          <w:szCs w:val="24"/>
        </w:rPr>
        <w:t xml:space="preserve"> library, which is a text-to-speech conversion engine that supports multiple voices and speech settings. The working process follows these steps:</w:t>
      </w:r>
    </w:p>
    <w:p w14:paraId="30EF49CE">
      <w:pPr>
        <w:numPr>
          <w:ilvl w:val="0"/>
          <w:numId w:val="5"/>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User Input</w:t>
      </w:r>
      <w:r>
        <w:rPr>
          <w:rFonts w:ascii="Times New Roman" w:hAnsi="Times New Roman" w:eastAsia="Times New Roman" w:cs="Times New Roman"/>
          <w:sz w:val="24"/>
          <w:szCs w:val="24"/>
        </w:rPr>
        <w:t>:</w:t>
      </w:r>
    </w:p>
    <w:p w14:paraId="66EF29F7">
      <w:pPr>
        <w:numPr>
          <w:ilvl w:val="1"/>
          <w:numId w:val="5"/>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Users enter the text into the GUI's </w:t>
      </w:r>
      <w:r>
        <w:rPr>
          <w:rFonts w:ascii="Times New Roman" w:hAnsi="Times New Roman" w:eastAsia="Times New Roman" w:cs="Times New Roman"/>
          <w:b/>
          <w:sz w:val="24"/>
          <w:szCs w:val="24"/>
        </w:rPr>
        <w:t>text area</w:t>
      </w:r>
      <w:r>
        <w:rPr>
          <w:rFonts w:ascii="Times New Roman" w:hAnsi="Times New Roman" w:eastAsia="Times New Roman" w:cs="Times New Roman"/>
          <w:sz w:val="24"/>
          <w:szCs w:val="24"/>
        </w:rPr>
        <w:t>.</w:t>
      </w:r>
    </w:p>
    <w:p w14:paraId="0029E989">
      <w:pPr>
        <w:numPr>
          <w:ilvl w:val="1"/>
          <w:numId w:val="5"/>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They can type, paste, or load text for conversion.</w:t>
      </w:r>
    </w:p>
    <w:p w14:paraId="62F0E976">
      <w:pPr>
        <w:numPr>
          <w:ilvl w:val="0"/>
          <w:numId w:val="5"/>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Selecting Preferences</w:t>
      </w:r>
      <w:r>
        <w:rPr>
          <w:rFonts w:ascii="Times New Roman" w:hAnsi="Times New Roman" w:eastAsia="Times New Roman" w:cs="Times New Roman"/>
          <w:sz w:val="24"/>
          <w:szCs w:val="24"/>
        </w:rPr>
        <w:t>:</w:t>
      </w:r>
    </w:p>
    <w:p w14:paraId="4F3932A7">
      <w:pPr>
        <w:numPr>
          <w:ilvl w:val="1"/>
          <w:numId w:val="5"/>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Users select the </w:t>
      </w:r>
      <w:r>
        <w:rPr>
          <w:rFonts w:ascii="Times New Roman" w:hAnsi="Times New Roman" w:eastAsia="Times New Roman" w:cs="Times New Roman"/>
          <w:b/>
          <w:sz w:val="24"/>
          <w:szCs w:val="24"/>
        </w:rPr>
        <w:t>voice type (Male/Female)</w:t>
      </w:r>
      <w:r>
        <w:rPr>
          <w:rFonts w:ascii="Times New Roman" w:hAnsi="Times New Roman" w:eastAsia="Times New Roman" w:cs="Times New Roman"/>
          <w:sz w:val="24"/>
          <w:szCs w:val="24"/>
        </w:rPr>
        <w:t>.</w:t>
      </w:r>
    </w:p>
    <w:p w14:paraId="60591046">
      <w:pPr>
        <w:numPr>
          <w:ilvl w:val="1"/>
          <w:numId w:val="5"/>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They choose the </w:t>
      </w:r>
      <w:r>
        <w:rPr>
          <w:rFonts w:ascii="Times New Roman" w:hAnsi="Times New Roman" w:eastAsia="Times New Roman" w:cs="Times New Roman"/>
          <w:b/>
          <w:sz w:val="24"/>
          <w:szCs w:val="24"/>
        </w:rPr>
        <w:t>speed (Fast, Normal, Slow)</w:t>
      </w:r>
      <w:r>
        <w:rPr>
          <w:rFonts w:ascii="Times New Roman" w:hAnsi="Times New Roman" w:eastAsia="Times New Roman" w:cs="Times New Roman"/>
          <w:sz w:val="24"/>
          <w:szCs w:val="24"/>
        </w:rPr>
        <w:t>.</w:t>
      </w:r>
    </w:p>
    <w:p w14:paraId="53D244F0">
      <w:pPr>
        <w:numPr>
          <w:ilvl w:val="1"/>
          <w:numId w:val="5"/>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They adjust the </w:t>
      </w:r>
      <w:r>
        <w:rPr>
          <w:rFonts w:ascii="Times New Roman" w:hAnsi="Times New Roman" w:eastAsia="Times New Roman" w:cs="Times New Roman"/>
          <w:b/>
          <w:sz w:val="24"/>
          <w:szCs w:val="24"/>
        </w:rPr>
        <w:t>volume level</w:t>
      </w:r>
      <w:r>
        <w:rPr>
          <w:rFonts w:ascii="Times New Roman" w:hAnsi="Times New Roman" w:eastAsia="Times New Roman" w:cs="Times New Roman"/>
          <w:sz w:val="24"/>
          <w:szCs w:val="24"/>
        </w:rPr>
        <w:t xml:space="preserve"> for audio output.</w:t>
      </w:r>
    </w:p>
    <w:p w14:paraId="44ABA086">
      <w:pPr>
        <w:numPr>
          <w:ilvl w:val="0"/>
          <w:numId w:val="5"/>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Speech Processing</w:t>
      </w:r>
      <w:r>
        <w:rPr>
          <w:rFonts w:ascii="Times New Roman" w:hAnsi="Times New Roman" w:eastAsia="Times New Roman" w:cs="Times New Roman"/>
          <w:sz w:val="24"/>
          <w:szCs w:val="24"/>
        </w:rPr>
        <w:t>:</w:t>
      </w:r>
    </w:p>
    <w:p w14:paraId="073A1FC2">
      <w:pPr>
        <w:numPr>
          <w:ilvl w:val="1"/>
          <w:numId w:val="5"/>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pyttsx3 engine retrieves </w:t>
      </w:r>
      <w:r>
        <w:rPr>
          <w:rFonts w:ascii="Times New Roman" w:hAnsi="Times New Roman" w:eastAsia="Times New Roman" w:cs="Times New Roman"/>
          <w:b/>
          <w:sz w:val="24"/>
          <w:szCs w:val="24"/>
        </w:rPr>
        <w:t>system voices</w:t>
      </w:r>
      <w:r>
        <w:rPr>
          <w:rFonts w:ascii="Times New Roman" w:hAnsi="Times New Roman" w:eastAsia="Times New Roman" w:cs="Times New Roman"/>
          <w:sz w:val="24"/>
          <w:szCs w:val="24"/>
        </w:rPr>
        <w:t xml:space="preserve"> and sets </w:t>
      </w:r>
      <w:r>
        <w:rPr>
          <w:rFonts w:ascii="Times New Roman" w:hAnsi="Times New Roman" w:eastAsia="Times New Roman" w:cs="Times New Roman"/>
          <w:b/>
          <w:sz w:val="24"/>
          <w:szCs w:val="24"/>
        </w:rPr>
        <w:t>voice properties</w:t>
      </w:r>
      <w:r>
        <w:rPr>
          <w:rFonts w:ascii="Times New Roman" w:hAnsi="Times New Roman" w:eastAsia="Times New Roman" w:cs="Times New Roman"/>
          <w:sz w:val="24"/>
          <w:szCs w:val="24"/>
        </w:rPr>
        <w:t>.</w:t>
      </w:r>
    </w:p>
    <w:p w14:paraId="5BE0F83E">
      <w:pPr>
        <w:numPr>
          <w:ilvl w:val="1"/>
          <w:numId w:val="5"/>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It adjusts the </w:t>
      </w:r>
      <w:r>
        <w:rPr>
          <w:rFonts w:ascii="Times New Roman" w:hAnsi="Times New Roman" w:eastAsia="Times New Roman" w:cs="Times New Roman"/>
          <w:b/>
          <w:sz w:val="24"/>
          <w:szCs w:val="24"/>
        </w:rPr>
        <w:t>speed and volume</w:t>
      </w:r>
      <w:r>
        <w:rPr>
          <w:rFonts w:ascii="Times New Roman" w:hAnsi="Times New Roman" w:eastAsia="Times New Roman" w:cs="Times New Roman"/>
          <w:sz w:val="24"/>
          <w:szCs w:val="24"/>
        </w:rPr>
        <w:t xml:space="preserve"> as per the user's input.</w:t>
      </w:r>
    </w:p>
    <w:p w14:paraId="60A04727">
      <w:pPr>
        <w:numPr>
          <w:ilvl w:val="1"/>
          <w:numId w:val="5"/>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text is </w:t>
      </w:r>
      <w:r>
        <w:rPr>
          <w:rFonts w:ascii="Times New Roman" w:hAnsi="Times New Roman" w:eastAsia="Times New Roman" w:cs="Times New Roman"/>
          <w:b/>
          <w:sz w:val="24"/>
          <w:szCs w:val="24"/>
        </w:rPr>
        <w:t>converted into speech</w:t>
      </w:r>
      <w:r>
        <w:rPr>
          <w:rFonts w:ascii="Times New Roman" w:hAnsi="Times New Roman" w:eastAsia="Times New Roman" w:cs="Times New Roman"/>
          <w:sz w:val="24"/>
          <w:szCs w:val="24"/>
        </w:rPr>
        <w:t xml:space="preserve"> and played through the system's speakers.</w:t>
      </w:r>
    </w:p>
    <w:p w14:paraId="7FD67AD5">
      <w:pPr>
        <w:numPr>
          <w:ilvl w:val="0"/>
          <w:numId w:val="5"/>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Saving the Audio File (Optional)</w:t>
      </w:r>
      <w:r>
        <w:rPr>
          <w:rFonts w:ascii="Times New Roman" w:hAnsi="Times New Roman" w:eastAsia="Times New Roman" w:cs="Times New Roman"/>
          <w:sz w:val="24"/>
          <w:szCs w:val="24"/>
        </w:rPr>
        <w:t>:</w:t>
      </w:r>
    </w:p>
    <w:p w14:paraId="62332B26">
      <w:pPr>
        <w:numPr>
          <w:ilvl w:val="1"/>
          <w:numId w:val="5"/>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Users can choose to </w:t>
      </w:r>
      <w:r>
        <w:rPr>
          <w:rFonts w:ascii="Times New Roman" w:hAnsi="Times New Roman" w:eastAsia="Times New Roman" w:cs="Times New Roman"/>
          <w:b/>
          <w:sz w:val="24"/>
          <w:szCs w:val="24"/>
        </w:rPr>
        <w:t>download the generated speech</w:t>
      </w:r>
      <w:r>
        <w:rPr>
          <w:rFonts w:ascii="Times New Roman" w:hAnsi="Times New Roman" w:eastAsia="Times New Roman" w:cs="Times New Roman"/>
          <w:sz w:val="24"/>
          <w:szCs w:val="24"/>
        </w:rPr>
        <w:t>.</w:t>
      </w:r>
    </w:p>
    <w:p w14:paraId="600B2EB0">
      <w:pPr>
        <w:numPr>
          <w:ilvl w:val="1"/>
          <w:numId w:val="5"/>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speech is saved as an </w:t>
      </w:r>
      <w:r>
        <w:rPr>
          <w:rFonts w:ascii="Times New Roman" w:hAnsi="Times New Roman" w:eastAsia="Times New Roman" w:cs="Times New Roman"/>
          <w:b/>
          <w:sz w:val="24"/>
          <w:szCs w:val="24"/>
        </w:rPr>
        <w:t>MP3 file</w:t>
      </w:r>
      <w:r>
        <w:rPr>
          <w:rFonts w:ascii="Times New Roman" w:hAnsi="Times New Roman" w:eastAsia="Times New Roman" w:cs="Times New Roman"/>
          <w:sz w:val="24"/>
          <w:szCs w:val="24"/>
        </w:rPr>
        <w:t xml:space="preserve"> using the save_to_file() method.</w:t>
      </w:r>
    </w:p>
    <w:p w14:paraId="280B06A2">
      <w:pPr>
        <w:ind w:left="1440"/>
        <w:jc w:val="both"/>
        <w:rPr>
          <w:rFonts w:ascii="Times New Roman" w:hAnsi="Times New Roman" w:eastAsia="Times New Roman" w:cs="Times New Roman"/>
          <w:sz w:val="24"/>
          <w:szCs w:val="24"/>
        </w:rPr>
      </w:pPr>
    </w:p>
    <w:p w14:paraId="4A0A2F85">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1.6 Features of the Text-to-Speech Converter</w:t>
      </w:r>
    </w:p>
    <w:p w14:paraId="03CDE3C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This project offers multiple features to enhance usability and efficiency:</w:t>
      </w:r>
    </w:p>
    <w:p w14:paraId="0CA7F056">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a. User Interface (UI)</w:t>
      </w:r>
    </w:p>
    <w:p w14:paraId="21BBB8B5">
      <w:pPr>
        <w:numPr>
          <w:ilvl w:val="0"/>
          <w:numId w:val="6"/>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Graphical Interface</w:t>
      </w:r>
      <w:r>
        <w:rPr>
          <w:rFonts w:ascii="Times New Roman" w:hAnsi="Times New Roman" w:eastAsia="Times New Roman" w:cs="Times New Roman"/>
          <w:sz w:val="24"/>
          <w:szCs w:val="24"/>
        </w:rPr>
        <w:t xml:space="preserve">: Built using </w:t>
      </w:r>
      <w:r>
        <w:rPr>
          <w:rFonts w:ascii="Times New Roman" w:hAnsi="Times New Roman" w:eastAsia="Times New Roman" w:cs="Times New Roman"/>
          <w:b/>
          <w:sz w:val="24"/>
          <w:szCs w:val="24"/>
        </w:rPr>
        <w:t>Tkinter</w:t>
      </w:r>
      <w:r>
        <w:rPr>
          <w:rFonts w:ascii="Times New Roman" w:hAnsi="Times New Roman" w:eastAsia="Times New Roman" w:cs="Times New Roman"/>
          <w:sz w:val="24"/>
          <w:szCs w:val="24"/>
        </w:rPr>
        <w:t xml:space="preserve"> for a clean and simple UI.</w:t>
      </w:r>
    </w:p>
    <w:p w14:paraId="39A9CAB3">
      <w:pPr>
        <w:numPr>
          <w:ilvl w:val="0"/>
          <w:numId w:val="6"/>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Text Input Area</w:t>
      </w:r>
      <w:r>
        <w:rPr>
          <w:rFonts w:ascii="Times New Roman" w:hAnsi="Times New Roman" w:eastAsia="Times New Roman" w:cs="Times New Roman"/>
          <w:sz w:val="24"/>
          <w:szCs w:val="24"/>
        </w:rPr>
        <w:t>: Allows users to input and edit text before conversion.</w:t>
      </w:r>
    </w:p>
    <w:p w14:paraId="41D211CA">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b. Speech Customization</w:t>
      </w:r>
    </w:p>
    <w:p w14:paraId="33014747">
      <w:pPr>
        <w:numPr>
          <w:ilvl w:val="0"/>
          <w:numId w:val="7"/>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Voice Selection</w:t>
      </w:r>
      <w:r>
        <w:rPr>
          <w:rFonts w:ascii="Times New Roman" w:hAnsi="Times New Roman" w:eastAsia="Times New Roman" w:cs="Times New Roman"/>
          <w:sz w:val="24"/>
          <w:szCs w:val="24"/>
        </w:rPr>
        <w:t xml:space="preserve">: Choose between </w:t>
      </w:r>
      <w:r>
        <w:rPr>
          <w:rFonts w:ascii="Times New Roman" w:hAnsi="Times New Roman" w:eastAsia="Times New Roman" w:cs="Times New Roman"/>
          <w:b/>
          <w:sz w:val="24"/>
          <w:szCs w:val="24"/>
        </w:rPr>
        <w:t>Male and Female</w:t>
      </w:r>
      <w:r>
        <w:rPr>
          <w:rFonts w:ascii="Times New Roman" w:hAnsi="Times New Roman" w:eastAsia="Times New Roman" w:cs="Times New Roman"/>
          <w:sz w:val="24"/>
          <w:szCs w:val="24"/>
        </w:rPr>
        <w:t xml:space="preserve"> voices.</w:t>
      </w:r>
    </w:p>
    <w:p w14:paraId="531840EA">
      <w:pPr>
        <w:numPr>
          <w:ilvl w:val="0"/>
          <w:numId w:val="7"/>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Speech Speed</w:t>
      </w:r>
      <w:r>
        <w:rPr>
          <w:rFonts w:ascii="Times New Roman" w:hAnsi="Times New Roman" w:eastAsia="Times New Roman" w:cs="Times New Roman"/>
          <w:sz w:val="24"/>
          <w:szCs w:val="24"/>
        </w:rPr>
        <w:t xml:space="preserve">: Adjust speed to </w:t>
      </w:r>
      <w:r>
        <w:rPr>
          <w:rFonts w:ascii="Times New Roman" w:hAnsi="Times New Roman" w:eastAsia="Times New Roman" w:cs="Times New Roman"/>
          <w:b/>
          <w:sz w:val="24"/>
          <w:szCs w:val="24"/>
        </w:rPr>
        <w:t>Fast, Normal, or Slow</w:t>
      </w:r>
      <w:r>
        <w:rPr>
          <w:rFonts w:ascii="Times New Roman" w:hAnsi="Times New Roman" w:eastAsia="Times New Roman" w:cs="Times New Roman"/>
          <w:sz w:val="24"/>
          <w:szCs w:val="24"/>
        </w:rPr>
        <w:t>.</w:t>
      </w:r>
    </w:p>
    <w:p w14:paraId="647F2DD8">
      <w:pPr>
        <w:numPr>
          <w:ilvl w:val="0"/>
          <w:numId w:val="7"/>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Volume Control</w:t>
      </w:r>
      <w:r>
        <w:rPr>
          <w:rFonts w:ascii="Times New Roman" w:hAnsi="Times New Roman" w:eastAsia="Times New Roman" w:cs="Times New Roman"/>
          <w:sz w:val="24"/>
          <w:szCs w:val="24"/>
        </w:rPr>
        <w:t xml:space="preserve">: Modify volume from </w:t>
      </w:r>
      <w:r>
        <w:rPr>
          <w:rFonts w:ascii="Times New Roman" w:hAnsi="Times New Roman" w:eastAsia="Times New Roman" w:cs="Times New Roman"/>
          <w:b/>
          <w:sz w:val="24"/>
          <w:szCs w:val="24"/>
        </w:rPr>
        <w:t>0 to 100</w:t>
      </w:r>
      <w:r>
        <w:rPr>
          <w:rFonts w:ascii="Times New Roman" w:hAnsi="Times New Roman" w:eastAsia="Times New Roman" w:cs="Times New Roman"/>
          <w:sz w:val="24"/>
          <w:szCs w:val="24"/>
        </w:rPr>
        <w:t>.</w:t>
      </w:r>
    </w:p>
    <w:p w14:paraId="7E0E9354">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c. Offline Functionality</w:t>
      </w:r>
    </w:p>
    <w:p w14:paraId="1036F1E2">
      <w:pPr>
        <w:numPr>
          <w:ilvl w:val="0"/>
          <w:numId w:val="8"/>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No internet connection is required, ensuring accessibility </w:t>
      </w:r>
      <w:r>
        <w:rPr>
          <w:rFonts w:ascii="Times New Roman" w:hAnsi="Times New Roman" w:eastAsia="Times New Roman" w:cs="Times New Roman"/>
          <w:b/>
          <w:sz w:val="24"/>
          <w:szCs w:val="24"/>
        </w:rPr>
        <w:t>anytime, anywhere</w:t>
      </w:r>
      <w:r>
        <w:rPr>
          <w:rFonts w:ascii="Times New Roman" w:hAnsi="Times New Roman" w:eastAsia="Times New Roman" w:cs="Times New Roman"/>
          <w:sz w:val="24"/>
          <w:szCs w:val="24"/>
        </w:rPr>
        <w:t>.</w:t>
      </w:r>
    </w:p>
    <w:p w14:paraId="26EA2207">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d. File Download Feature</w:t>
      </w:r>
    </w:p>
    <w:p w14:paraId="7F281F7C">
      <w:pPr>
        <w:numPr>
          <w:ilvl w:val="0"/>
          <w:numId w:val="9"/>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Users can </w:t>
      </w:r>
      <w:r>
        <w:rPr>
          <w:rFonts w:ascii="Times New Roman" w:hAnsi="Times New Roman" w:eastAsia="Times New Roman" w:cs="Times New Roman"/>
          <w:b/>
          <w:sz w:val="24"/>
          <w:szCs w:val="24"/>
        </w:rPr>
        <w:t>save speech output as an MP3 file</w:t>
      </w:r>
      <w:r>
        <w:rPr>
          <w:rFonts w:ascii="Times New Roman" w:hAnsi="Times New Roman" w:eastAsia="Times New Roman" w:cs="Times New Roman"/>
          <w:sz w:val="24"/>
          <w:szCs w:val="24"/>
        </w:rPr>
        <w:t xml:space="preserve"> for offline listening.</w:t>
      </w:r>
    </w:p>
    <w:p w14:paraId="414CDA0C">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e. Reset Functionality</w:t>
      </w:r>
    </w:p>
    <w:p w14:paraId="3C55DDE5">
      <w:pPr>
        <w:numPr>
          <w:ilvl w:val="0"/>
          <w:numId w:val="10"/>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Users can </w:t>
      </w:r>
      <w:r>
        <w:rPr>
          <w:rFonts w:ascii="Times New Roman" w:hAnsi="Times New Roman" w:eastAsia="Times New Roman" w:cs="Times New Roman"/>
          <w:b/>
          <w:sz w:val="24"/>
          <w:szCs w:val="24"/>
        </w:rPr>
        <w:t>reset the text area</w:t>
      </w:r>
      <w:r>
        <w:rPr>
          <w:rFonts w:ascii="Times New Roman" w:hAnsi="Times New Roman" w:eastAsia="Times New Roman" w:cs="Times New Roman"/>
          <w:sz w:val="24"/>
          <w:szCs w:val="24"/>
        </w:rPr>
        <w:t xml:space="preserve"> to clear input and start fresh.</w:t>
      </w:r>
    </w:p>
    <w:p w14:paraId="452E645F">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1.7 Applications of Text-to-Speech Technology</w:t>
      </w:r>
    </w:p>
    <w:p w14:paraId="1FCD639C">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ascii="Times New Roman" w:hAnsi="Times New Roman" w:eastAsia="Times New Roman" w:cs="Times New Roman"/>
          <w:b/>
          <w:sz w:val="24"/>
          <w:szCs w:val="24"/>
        </w:rPr>
        <w:t>Text-to-Speech Converter</w:t>
      </w:r>
      <w:r>
        <w:rPr>
          <w:rFonts w:ascii="Times New Roman" w:hAnsi="Times New Roman" w:eastAsia="Times New Roman" w:cs="Times New Roman"/>
          <w:sz w:val="24"/>
          <w:szCs w:val="24"/>
        </w:rPr>
        <w:t xml:space="preserve"> has a wide range of applications across various domains, including:</w:t>
      </w:r>
    </w:p>
    <w:p w14:paraId="25731C02">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a. Accessibility Tools</w:t>
      </w:r>
    </w:p>
    <w:p w14:paraId="4C064561">
      <w:pPr>
        <w:numPr>
          <w:ilvl w:val="0"/>
          <w:numId w:val="11"/>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Assists </w:t>
      </w:r>
      <w:r>
        <w:rPr>
          <w:rFonts w:ascii="Times New Roman" w:hAnsi="Times New Roman" w:eastAsia="Times New Roman" w:cs="Times New Roman"/>
          <w:b/>
          <w:sz w:val="24"/>
          <w:szCs w:val="24"/>
        </w:rPr>
        <w:t>visually impaired individuals</w:t>
      </w:r>
      <w:r>
        <w:rPr>
          <w:rFonts w:ascii="Times New Roman" w:hAnsi="Times New Roman" w:eastAsia="Times New Roman" w:cs="Times New Roman"/>
          <w:sz w:val="24"/>
          <w:szCs w:val="24"/>
        </w:rPr>
        <w:t xml:space="preserve"> by reading aloud digital text.</w:t>
      </w:r>
    </w:p>
    <w:p w14:paraId="27A06D1C">
      <w:pPr>
        <w:numPr>
          <w:ilvl w:val="0"/>
          <w:numId w:val="11"/>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Helps </w:t>
      </w:r>
      <w:r>
        <w:rPr>
          <w:rFonts w:ascii="Times New Roman" w:hAnsi="Times New Roman" w:eastAsia="Times New Roman" w:cs="Times New Roman"/>
          <w:b/>
          <w:sz w:val="24"/>
          <w:szCs w:val="24"/>
        </w:rPr>
        <w:t>people with reading disabilities</w:t>
      </w:r>
      <w:r>
        <w:rPr>
          <w:rFonts w:ascii="Times New Roman" w:hAnsi="Times New Roman" w:eastAsia="Times New Roman" w:cs="Times New Roman"/>
          <w:sz w:val="24"/>
          <w:szCs w:val="24"/>
        </w:rPr>
        <w:t xml:space="preserve"> (e.g., dyslexia).</w:t>
      </w:r>
    </w:p>
    <w:p w14:paraId="5086A0F7">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b. Education and Learning</w:t>
      </w:r>
    </w:p>
    <w:p w14:paraId="57D9FCBF">
      <w:pPr>
        <w:numPr>
          <w:ilvl w:val="0"/>
          <w:numId w:val="12"/>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Converts textbooks, notes, and educational material into </w:t>
      </w:r>
      <w:r>
        <w:rPr>
          <w:rFonts w:ascii="Times New Roman" w:hAnsi="Times New Roman" w:eastAsia="Times New Roman" w:cs="Times New Roman"/>
          <w:b/>
          <w:sz w:val="24"/>
          <w:szCs w:val="24"/>
        </w:rPr>
        <w:t>audio lectures</w:t>
      </w:r>
      <w:r>
        <w:rPr>
          <w:rFonts w:ascii="Times New Roman" w:hAnsi="Times New Roman" w:eastAsia="Times New Roman" w:cs="Times New Roman"/>
          <w:sz w:val="24"/>
          <w:szCs w:val="24"/>
        </w:rPr>
        <w:t>.</w:t>
      </w:r>
    </w:p>
    <w:p w14:paraId="60C1FD22">
      <w:pPr>
        <w:numPr>
          <w:ilvl w:val="0"/>
          <w:numId w:val="12"/>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Supports </w:t>
      </w:r>
      <w:r>
        <w:rPr>
          <w:rFonts w:ascii="Times New Roman" w:hAnsi="Times New Roman" w:eastAsia="Times New Roman" w:cs="Times New Roman"/>
          <w:b/>
          <w:sz w:val="24"/>
          <w:szCs w:val="24"/>
        </w:rPr>
        <w:t>language learners</w:t>
      </w:r>
      <w:r>
        <w:rPr>
          <w:rFonts w:ascii="Times New Roman" w:hAnsi="Times New Roman" w:eastAsia="Times New Roman" w:cs="Times New Roman"/>
          <w:sz w:val="24"/>
          <w:szCs w:val="24"/>
        </w:rPr>
        <w:t xml:space="preserve"> by improving pronunciation and comprehension.</w:t>
      </w:r>
    </w:p>
    <w:p w14:paraId="0D18E1B6">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c. Productivity and Multitasking</w:t>
      </w:r>
    </w:p>
    <w:p w14:paraId="0E97CD3A">
      <w:pPr>
        <w:numPr>
          <w:ilvl w:val="0"/>
          <w:numId w:val="13"/>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Enables users to </w:t>
      </w:r>
      <w:r>
        <w:rPr>
          <w:rFonts w:ascii="Times New Roman" w:hAnsi="Times New Roman" w:eastAsia="Times New Roman" w:cs="Times New Roman"/>
          <w:b/>
          <w:sz w:val="24"/>
          <w:szCs w:val="24"/>
        </w:rPr>
        <w:t>listen to text-based content</w:t>
      </w:r>
      <w:r>
        <w:rPr>
          <w:rFonts w:ascii="Times New Roman" w:hAnsi="Times New Roman" w:eastAsia="Times New Roman" w:cs="Times New Roman"/>
          <w:sz w:val="24"/>
          <w:szCs w:val="24"/>
        </w:rPr>
        <w:t xml:space="preserve"> while performing other tasks.</w:t>
      </w:r>
    </w:p>
    <w:p w14:paraId="70A8CFD5">
      <w:pPr>
        <w:numPr>
          <w:ilvl w:val="0"/>
          <w:numId w:val="13"/>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Converts e-books and documents into </w:t>
      </w:r>
      <w:r>
        <w:rPr>
          <w:rFonts w:ascii="Times New Roman" w:hAnsi="Times New Roman" w:eastAsia="Times New Roman" w:cs="Times New Roman"/>
          <w:b/>
          <w:sz w:val="24"/>
          <w:szCs w:val="24"/>
        </w:rPr>
        <w:t>audiobooks</w:t>
      </w:r>
      <w:r>
        <w:rPr>
          <w:rFonts w:ascii="Times New Roman" w:hAnsi="Times New Roman" w:eastAsia="Times New Roman" w:cs="Times New Roman"/>
          <w:sz w:val="24"/>
          <w:szCs w:val="24"/>
        </w:rPr>
        <w:t>.</w:t>
      </w:r>
    </w:p>
    <w:p w14:paraId="173A0D33">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d. Content Creation and Media</w:t>
      </w:r>
    </w:p>
    <w:p w14:paraId="291929E2">
      <w:pPr>
        <w:numPr>
          <w:ilvl w:val="0"/>
          <w:numId w:val="14"/>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Used by </w:t>
      </w:r>
      <w:r>
        <w:rPr>
          <w:rFonts w:ascii="Times New Roman" w:hAnsi="Times New Roman" w:eastAsia="Times New Roman" w:cs="Times New Roman"/>
          <w:b/>
          <w:sz w:val="24"/>
          <w:szCs w:val="24"/>
        </w:rPr>
        <w:t>content creators and podcasters</w:t>
      </w:r>
      <w:r>
        <w:rPr>
          <w:rFonts w:ascii="Times New Roman" w:hAnsi="Times New Roman" w:eastAsia="Times New Roman" w:cs="Times New Roman"/>
          <w:sz w:val="24"/>
          <w:szCs w:val="24"/>
        </w:rPr>
        <w:t xml:space="preserve"> for generating voiceovers.</w:t>
      </w:r>
    </w:p>
    <w:p w14:paraId="45687A19">
      <w:pPr>
        <w:numPr>
          <w:ilvl w:val="0"/>
          <w:numId w:val="14"/>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Helps in </w:t>
      </w:r>
      <w:r>
        <w:rPr>
          <w:rFonts w:ascii="Times New Roman" w:hAnsi="Times New Roman" w:eastAsia="Times New Roman" w:cs="Times New Roman"/>
          <w:b/>
          <w:sz w:val="24"/>
          <w:szCs w:val="24"/>
        </w:rPr>
        <w:t>automated narration</w:t>
      </w:r>
      <w:r>
        <w:rPr>
          <w:rFonts w:ascii="Times New Roman" w:hAnsi="Times New Roman" w:eastAsia="Times New Roman" w:cs="Times New Roman"/>
          <w:sz w:val="24"/>
          <w:szCs w:val="24"/>
        </w:rPr>
        <w:t xml:space="preserve"> for presentations and videos.</w:t>
      </w:r>
    </w:p>
    <w:p w14:paraId="5420F75C">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e. Assistive AI and Virtual Assistants</w:t>
      </w:r>
    </w:p>
    <w:p w14:paraId="0FBE5BF1">
      <w:pPr>
        <w:numPr>
          <w:ilvl w:val="0"/>
          <w:numId w:val="15"/>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Used in </w:t>
      </w:r>
      <w:r>
        <w:rPr>
          <w:rFonts w:ascii="Times New Roman" w:hAnsi="Times New Roman" w:eastAsia="Times New Roman" w:cs="Times New Roman"/>
          <w:b/>
          <w:sz w:val="24"/>
          <w:szCs w:val="24"/>
        </w:rPr>
        <w:t>chatbots and AI assistants</w:t>
      </w:r>
      <w:r>
        <w:rPr>
          <w:rFonts w:ascii="Times New Roman" w:hAnsi="Times New Roman" w:eastAsia="Times New Roman" w:cs="Times New Roman"/>
          <w:sz w:val="24"/>
          <w:szCs w:val="24"/>
        </w:rPr>
        <w:t xml:space="preserve"> to improve user interaction.</w:t>
      </w:r>
    </w:p>
    <w:p w14:paraId="14D9E606">
      <w:pPr>
        <w:numPr>
          <w:ilvl w:val="0"/>
          <w:numId w:val="15"/>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Integrated into </w:t>
      </w:r>
      <w:r>
        <w:rPr>
          <w:rFonts w:ascii="Times New Roman" w:hAnsi="Times New Roman" w:eastAsia="Times New Roman" w:cs="Times New Roman"/>
          <w:b/>
          <w:sz w:val="24"/>
          <w:szCs w:val="24"/>
        </w:rPr>
        <w:t>smart devices</w:t>
      </w:r>
      <w:r>
        <w:rPr>
          <w:rFonts w:ascii="Times New Roman" w:hAnsi="Times New Roman" w:eastAsia="Times New Roman" w:cs="Times New Roman"/>
          <w:sz w:val="24"/>
          <w:szCs w:val="24"/>
        </w:rPr>
        <w:t xml:space="preserve"> for voice-based responses.</w:t>
      </w:r>
    </w:p>
    <w:p w14:paraId="6478B225">
      <w:pPr>
        <w:spacing w:after="160"/>
        <w:jc w:val="both"/>
        <w:rPr>
          <w:rFonts w:ascii="Times New Roman" w:hAnsi="Times New Roman" w:eastAsia="Times New Roman" w:cs="Times New Roman"/>
          <w:sz w:val="24"/>
          <w:szCs w:val="24"/>
        </w:rPr>
      </w:pPr>
    </w:p>
    <w:p w14:paraId="7D784F32">
      <w:pPr>
        <w:spacing w:after="160"/>
        <w:jc w:val="both"/>
        <w:rPr>
          <w:rFonts w:ascii="Times New Roman" w:hAnsi="Times New Roman" w:eastAsia="Times New Roman" w:cs="Times New Roman"/>
          <w:sz w:val="24"/>
          <w:szCs w:val="24"/>
        </w:rPr>
      </w:pPr>
    </w:p>
    <w:p w14:paraId="065A33DF">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1.8 Conclusion</w:t>
      </w:r>
    </w:p>
    <w:p w14:paraId="4D84B49F">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ascii="Times New Roman" w:hAnsi="Times New Roman" w:eastAsia="Times New Roman" w:cs="Times New Roman"/>
          <w:b/>
          <w:sz w:val="24"/>
          <w:szCs w:val="24"/>
        </w:rPr>
        <w:t>Text-to-Speech Converter</w:t>
      </w:r>
      <w:r>
        <w:rPr>
          <w:rFonts w:ascii="Times New Roman" w:hAnsi="Times New Roman" w:eastAsia="Times New Roman" w:cs="Times New Roman"/>
          <w:sz w:val="24"/>
          <w:szCs w:val="24"/>
        </w:rPr>
        <w:t xml:space="preserve"> is a </w:t>
      </w:r>
      <w:r>
        <w:rPr>
          <w:rFonts w:ascii="Times New Roman" w:hAnsi="Times New Roman" w:eastAsia="Times New Roman" w:cs="Times New Roman"/>
          <w:b/>
          <w:sz w:val="24"/>
          <w:szCs w:val="24"/>
        </w:rPr>
        <w:t>user-friendly, efficient, and customizable</w:t>
      </w:r>
      <w:r>
        <w:rPr>
          <w:rFonts w:ascii="Times New Roman" w:hAnsi="Times New Roman" w:eastAsia="Times New Roman" w:cs="Times New Roman"/>
          <w:sz w:val="24"/>
          <w:szCs w:val="24"/>
        </w:rPr>
        <w:t xml:space="preserve"> application designed to enhance accessibility and convenience. By integrating </w:t>
      </w:r>
      <w:r>
        <w:rPr>
          <w:rFonts w:ascii="Times New Roman" w:hAnsi="Times New Roman" w:eastAsia="Times New Roman" w:cs="Times New Roman"/>
          <w:b/>
          <w:sz w:val="24"/>
          <w:szCs w:val="24"/>
        </w:rPr>
        <w:t>speech synthesis</w:t>
      </w:r>
      <w:r>
        <w:rPr>
          <w:rFonts w:ascii="Times New Roman" w:hAnsi="Times New Roman" w:eastAsia="Times New Roman" w:cs="Times New Roman"/>
          <w:sz w:val="24"/>
          <w:szCs w:val="24"/>
        </w:rPr>
        <w:t xml:space="preserve"> with a </w:t>
      </w:r>
      <w:r>
        <w:rPr>
          <w:rFonts w:ascii="Times New Roman" w:hAnsi="Times New Roman" w:eastAsia="Times New Roman" w:cs="Times New Roman"/>
          <w:b/>
          <w:sz w:val="24"/>
          <w:szCs w:val="24"/>
        </w:rPr>
        <w:t>GUI-based Python application</w:t>
      </w:r>
      <w:r>
        <w:rPr>
          <w:rFonts w:ascii="Times New Roman" w:hAnsi="Times New Roman" w:eastAsia="Times New Roman" w:cs="Times New Roman"/>
          <w:sz w:val="24"/>
          <w:szCs w:val="24"/>
        </w:rPr>
        <w:t>, we provide an offline tool for converting text into speech. This project serves a broad spectrum of users, including individuals with disabilities, students, professionals, and content creators.</w:t>
      </w:r>
    </w:p>
    <w:p w14:paraId="771223F5">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With its </w:t>
      </w:r>
      <w:r>
        <w:rPr>
          <w:rFonts w:ascii="Times New Roman" w:hAnsi="Times New Roman" w:eastAsia="Times New Roman" w:cs="Times New Roman"/>
          <w:b/>
          <w:sz w:val="24"/>
          <w:szCs w:val="24"/>
        </w:rPr>
        <w:t>easy-to-use interface, speech customization, and file-saving feature</w:t>
      </w:r>
      <w:r>
        <w:rPr>
          <w:rFonts w:ascii="Times New Roman" w:hAnsi="Times New Roman" w:eastAsia="Times New Roman" w:cs="Times New Roman"/>
          <w:sz w:val="24"/>
          <w:szCs w:val="24"/>
        </w:rPr>
        <w:t xml:space="preserve">, the application is a practical solution for various real-world use cases. As speech synthesis technology continues to evolve, future enhancements such as </w:t>
      </w:r>
      <w:r>
        <w:rPr>
          <w:rFonts w:ascii="Times New Roman" w:hAnsi="Times New Roman" w:eastAsia="Times New Roman" w:cs="Times New Roman"/>
          <w:b/>
          <w:sz w:val="24"/>
          <w:szCs w:val="24"/>
        </w:rPr>
        <w:t>multi-language support, AI-driven natural voices, and cloud integration</w:t>
      </w:r>
      <w:r>
        <w:rPr>
          <w:rFonts w:ascii="Times New Roman" w:hAnsi="Times New Roman" w:eastAsia="Times New Roman" w:cs="Times New Roman"/>
          <w:sz w:val="24"/>
          <w:szCs w:val="24"/>
        </w:rPr>
        <w:t xml:space="preserve"> can further improve its capabilities.</w:t>
      </w:r>
    </w:p>
    <w:p w14:paraId="04662C74">
      <w:pPr>
        <w:jc w:val="both"/>
      </w:pPr>
    </w:p>
    <w:p w14:paraId="43EA9C32"/>
    <w:p w14:paraId="173937FE">
      <w:pPr>
        <w:rPr>
          <w:rFonts w:ascii="Times New Roman" w:hAnsi="Times New Roman" w:cs="Times New Roman"/>
          <w:b/>
          <w:bCs/>
          <w:sz w:val="28"/>
          <w:szCs w:val="28"/>
        </w:rPr>
      </w:pPr>
    </w:p>
    <w:p w14:paraId="0FED81F5">
      <w:pPr>
        <w:rPr>
          <w:rFonts w:ascii="Times New Roman" w:hAnsi="Times New Roman" w:cs="Times New Roman"/>
          <w:b/>
          <w:bCs/>
          <w:sz w:val="28"/>
          <w:szCs w:val="28"/>
        </w:rPr>
      </w:pPr>
    </w:p>
    <w:p w14:paraId="6A272F9F">
      <w:pPr>
        <w:rPr>
          <w:rFonts w:ascii="Times New Roman" w:hAnsi="Times New Roman" w:cs="Times New Roman"/>
          <w:b/>
          <w:bCs/>
          <w:sz w:val="28"/>
          <w:szCs w:val="28"/>
        </w:rPr>
      </w:pPr>
    </w:p>
    <w:p w14:paraId="43AC6250">
      <w:pPr>
        <w:rPr>
          <w:rFonts w:ascii="Times New Roman" w:hAnsi="Times New Roman" w:cs="Times New Roman"/>
          <w:b/>
          <w:bCs/>
          <w:sz w:val="28"/>
          <w:szCs w:val="28"/>
        </w:rPr>
      </w:pPr>
    </w:p>
    <w:p w14:paraId="25BDB5D6">
      <w:pPr>
        <w:rPr>
          <w:rFonts w:ascii="Times New Roman" w:hAnsi="Times New Roman" w:cs="Times New Roman"/>
          <w:b/>
          <w:bCs/>
          <w:sz w:val="28"/>
          <w:szCs w:val="28"/>
        </w:rPr>
      </w:pPr>
    </w:p>
    <w:p w14:paraId="5DD7053C">
      <w:pPr>
        <w:rPr>
          <w:rFonts w:ascii="Times New Roman" w:hAnsi="Times New Roman" w:cs="Times New Roman"/>
          <w:b/>
          <w:bCs/>
          <w:sz w:val="28"/>
          <w:szCs w:val="28"/>
        </w:rPr>
      </w:pPr>
    </w:p>
    <w:p w14:paraId="59EF2AF3">
      <w:pPr>
        <w:rPr>
          <w:rFonts w:ascii="Times New Roman" w:hAnsi="Times New Roman" w:cs="Times New Roman"/>
          <w:b/>
          <w:bCs/>
          <w:sz w:val="28"/>
          <w:szCs w:val="28"/>
        </w:rPr>
      </w:pPr>
    </w:p>
    <w:p w14:paraId="555C8A95">
      <w:pPr>
        <w:rPr>
          <w:rFonts w:ascii="Times New Roman" w:hAnsi="Times New Roman" w:cs="Times New Roman"/>
          <w:b/>
          <w:bCs/>
          <w:sz w:val="28"/>
          <w:szCs w:val="28"/>
        </w:rPr>
      </w:pPr>
    </w:p>
    <w:p w14:paraId="7C123BB2">
      <w:pPr>
        <w:rPr>
          <w:rFonts w:ascii="Times New Roman" w:hAnsi="Times New Roman" w:cs="Times New Roman"/>
          <w:b/>
          <w:bCs/>
          <w:sz w:val="28"/>
          <w:szCs w:val="28"/>
        </w:rPr>
      </w:pPr>
    </w:p>
    <w:p w14:paraId="3F72373E">
      <w:pPr>
        <w:rPr>
          <w:rFonts w:ascii="Times New Roman" w:hAnsi="Times New Roman" w:cs="Times New Roman"/>
          <w:b/>
          <w:bCs/>
          <w:sz w:val="28"/>
          <w:szCs w:val="28"/>
        </w:rPr>
      </w:pPr>
    </w:p>
    <w:p w14:paraId="67BD64D8">
      <w:pPr>
        <w:rPr>
          <w:rFonts w:ascii="Times New Roman" w:hAnsi="Times New Roman" w:cs="Times New Roman"/>
          <w:b/>
          <w:bCs/>
          <w:sz w:val="28"/>
          <w:szCs w:val="28"/>
        </w:rPr>
      </w:pPr>
    </w:p>
    <w:p w14:paraId="15268FD0">
      <w:pPr>
        <w:rPr>
          <w:rFonts w:ascii="Times New Roman" w:hAnsi="Times New Roman" w:cs="Times New Roman"/>
          <w:b/>
          <w:bCs/>
          <w:sz w:val="28"/>
          <w:szCs w:val="28"/>
        </w:rPr>
      </w:pPr>
    </w:p>
    <w:p w14:paraId="406A8162">
      <w:pPr>
        <w:rPr>
          <w:rFonts w:ascii="Times New Roman" w:hAnsi="Times New Roman" w:cs="Times New Roman"/>
          <w:b/>
          <w:bCs/>
          <w:sz w:val="28"/>
          <w:szCs w:val="28"/>
        </w:rPr>
      </w:pPr>
    </w:p>
    <w:p w14:paraId="7E876C43">
      <w:pPr>
        <w:rPr>
          <w:rFonts w:ascii="Times New Roman" w:hAnsi="Times New Roman" w:cs="Times New Roman"/>
          <w:b/>
          <w:bCs/>
          <w:sz w:val="28"/>
          <w:szCs w:val="28"/>
        </w:rPr>
      </w:pPr>
    </w:p>
    <w:p w14:paraId="44BE77A9">
      <w:pPr>
        <w:rPr>
          <w:rFonts w:ascii="Times New Roman" w:hAnsi="Times New Roman" w:cs="Times New Roman"/>
          <w:b/>
          <w:bCs/>
          <w:sz w:val="28"/>
          <w:szCs w:val="28"/>
        </w:rPr>
      </w:pPr>
    </w:p>
    <w:p w14:paraId="0264BED8">
      <w:pPr>
        <w:rPr>
          <w:rFonts w:ascii="Times New Roman" w:hAnsi="Times New Roman" w:cs="Times New Roman"/>
          <w:b/>
          <w:bCs/>
          <w:sz w:val="28"/>
          <w:szCs w:val="28"/>
        </w:rPr>
      </w:pPr>
    </w:p>
    <w:p w14:paraId="2F194938">
      <w:pPr>
        <w:rPr>
          <w:rFonts w:ascii="Times New Roman" w:hAnsi="Times New Roman" w:cs="Times New Roman"/>
          <w:b/>
          <w:bCs/>
          <w:sz w:val="28"/>
          <w:szCs w:val="28"/>
        </w:rPr>
      </w:pPr>
    </w:p>
    <w:p w14:paraId="372B0D37">
      <w:pPr>
        <w:rPr>
          <w:rFonts w:ascii="Times New Roman" w:hAnsi="Times New Roman" w:cs="Times New Roman"/>
          <w:b/>
          <w:bCs/>
          <w:sz w:val="28"/>
          <w:szCs w:val="28"/>
        </w:rPr>
      </w:pPr>
    </w:p>
    <w:p w14:paraId="7B198A89">
      <w:pPr>
        <w:jc w:val="center"/>
        <w:rPr>
          <w:rFonts w:ascii="Times New Roman" w:hAnsi="Times New Roman" w:cs="Times New Roman"/>
          <w:b/>
          <w:bCs/>
          <w:sz w:val="28"/>
          <w:szCs w:val="28"/>
        </w:rPr>
      </w:pPr>
      <w:r>
        <w:rPr>
          <w:rFonts w:ascii="Times New Roman" w:hAnsi="Times New Roman" w:cs="Times New Roman"/>
          <w:b/>
          <w:bCs/>
          <w:sz w:val="28"/>
          <w:szCs w:val="28"/>
        </w:rPr>
        <w:t>CHAPTER 2</w:t>
      </w:r>
    </w:p>
    <w:p w14:paraId="591C3139">
      <w:pPr>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14:paraId="4F94CE30">
      <w:pPr>
        <w:widowControl w:val="0"/>
        <w:ind w:right="95"/>
        <w:jc w:val="both"/>
        <w:rPr>
          <w:rFonts w:ascii="Times New Roman" w:hAnsi="Times New Roman" w:eastAsia="Times New Roman" w:cs="Times New Roman"/>
          <w:b/>
          <w:bCs/>
          <w:sz w:val="24"/>
          <w:szCs w:val="24"/>
        </w:rPr>
      </w:pPr>
    </w:p>
    <w:p w14:paraId="2FBC217E">
      <w:pPr>
        <w:ind w:left="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2.1. Introduction to Literature Survey</w:t>
      </w:r>
    </w:p>
    <w:p w14:paraId="5F5D9EB0">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ascii="Times New Roman" w:hAnsi="Times New Roman" w:eastAsia="Times New Roman" w:cs="Times New Roman"/>
          <w:b/>
          <w:sz w:val="24"/>
          <w:szCs w:val="24"/>
        </w:rPr>
        <w:t>literature survey</w:t>
      </w:r>
      <w:r>
        <w:rPr>
          <w:rFonts w:ascii="Times New Roman" w:hAnsi="Times New Roman" w:eastAsia="Times New Roman" w:cs="Times New Roman"/>
          <w:sz w:val="24"/>
          <w:szCs w:val="24"/>
        </w:rPr>
        <w:t xml:space="preserve"> is a crucial section in any research-based project, as it provides a comprehensive review of existing work, studies, and technologies related to the project. This survey explores the </w:t>
      </w:r>
      <w:r>
        <w:rPr>
          <w:rFonts w:ascii="Times New Roman" w:hAnsi="Times New Roman" w:eastAsia="Times New Roman" w:cs="Times New Roman"/>
          <w:b/>
          <w:sz w:val="24"/>
          <w:szCs w:val="24"/>
        </w:rPr>
        <w:t>evolution of Text-to-Speech (TTS) technology</w:t>
      </w:r>
      <w:r>
        <w:rPr>
          <w:rFonts w:ascii="Times New Roman" w:hAnsi="Times New Roman" w:eastAsia="Times New Roman" w:cs="Times New Roman"/>
          <w:sz w:val="24"/>
          <w:szCs w:val="24"/>
        </w:rPr>
        <w:t xml:space="preserve">, existing methods, libraries, models, and real-world applications. It also highlights the </w:t>
      </w:r>
      <w:r>
        <w:rPr>
          <w:rFonts w:ascii="Times New Roman" w:hAnsi="Times New Roman" w:eastAsia="Times New Roman" w:cs="Times New Roman"/>
          <w:b/>
          <w:sz w:val="24"/>
          <w:szCs w:val="24"/>
        </w:rPr>
        <w:t>limitations of current systems</w:t>
      </w:r>
      <w:r>
        <w:rPr>
          <w:rFonts w:ascii="Times New Roman" w:hAnsi="Times New Roman" w:eastAsia="Times New Roman" w:cs="Times New Roman"/>
          <w:sz w:val="24"/>
          <w:szCs w:val="24"/>
        </w:rPr>
        <w:t xml:space="preserve"> and identifies </w:t>
      </w:r>
      <w:r>
        <w:rPr>
          <w:rFonts w:ascii="Times New Roman" w:hAnsi="Times New Roman" w:eastAsia="Times New Roman" w:cs="Times New Roman"/>
          <w:b/>
          <w:sz w:val="24"/>
          <w:szCs w:val="24"/>
        </w:rPr>
        <w:t>research gaps</w:t>
      </w:r>
      <w:r>
        <w:rPr>
          <w:rFonts w:ascii="Times New Roman" w:hAnsi="Times New Roman" w:eastAsia="Times New Roman" w:cs="Times New Roman"/>
          <w:sz w:val="24"/>
          <w:szCs w:val="24"/>
        </w:rPr>
        <w:t xml:space="preserve"> that justify the need for developing a new solution.</w:t>
      </w:r>
    </w:p>
    <w:p w14:paraId="259D9D75">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field of </w:t>
      </w:r>
      <w:r>
        <w:rPr>
          <w:rFonts w:ascii="Times New Roman" w:hAnsi="Times New Roman" w:eastAsia="Times New Roman" w:cs="Times New Roman"/>
          <w:b/>
          <w:sz w:val="24"/>
          <w:szCs w:val="24"/>
        </w:rPr>
        <w:t>speech synthesis</w:t>
      </w:r>
      <w:r>
        <w:rPr>
          <w:rFonts w:ascii="Times New Roman" w:hAnsi="Times New Roman" w:eastAsia="Times New Roman" w:cs="Times New Roman"/>
          <w:sz w:val="24"/>
          <w:szCs w:val="24"/>
        </w:rPr>
        <w:t xml:space="preserve"> has undergone significant advancements, from </w:t>
      </w:r>
      <w:r>
        <w:rPr>
          <w:rFonts w:ascii="Times New Roman" w:hAnsi="Times New Roman" w:eastAsia="Times New Roman" w:cs="Times New Roman"/>
          <w:b/>
          <w:sz w:val="24"/>
          <w:szCs w:val="24"/>
        </w:rPr>
        <w:t>early rule-based approaches</w:t>
      </w:r>
      <w:r>
        <w:rPr>
          <w:rFonts w:ascii="Times New Roman" w:hAnsi="Times New Roman" w:eastAsia="Times New Roman" w:cs="Times New Roman"/>
          <w:sz w:val="24"/>
          <w:szCs w:val="24"/>
        </w:rPr>
        <w:t xml:space="preserve"> to modern </w:t>
      </w:r>
      <w:r>
        <w:rPr>
          <w:rFonts w:ascii="Times New Roman" w:hAnsi="Times New Roman" w:eastAsia="Times New Roman" w:cs="Times New Roman"/>
          <w:b/>
          <w:sz w:val="24"/>
          <w:szCs w:val="24"/>
        </w:rPr>
        <w:t>AI-driven neural TTS models</w:t>
      </w:r>
      <w:r>
        <w:rPr>
          <w:rFonts w:ascii="Times New Roman" w:hAnsi="Times New Roman" w:eastAsia="Times New Roman" w:cs="Times New Roman"/>
          <w:sz w:val="24"/>
          <w:szCs w:val="24"/>
        </w:rPr>
        <w:t xml:space="preserve">. This survey covers a broad spectrum, including </w:t>
      </w:r>
      <w:r>
        <w:rPr>
          <w:rFonts w:ascii="Times New Roman" w:hAnsi="Times New Roman" w:eastAsia="Times New Roman" w:cs="Times New Roman"/>
          <w:b/>
          <w:sz w:val="24"/>
          <w:szCs w:val="24"/>
        </w:rPr>
        <w:t>concatenative synthesis, formant synthesis, deep learning-based TTS</w:t>
      </w:r>
      <w:r>
        <w:rPr>
          <w:rFonts w:ascii="Times New Roman" w:hAnsi="Times New Roman" w:eastAsia="Times New Roman" w:cs="Times New Roman"/>
          <w:sz w:val="24"/>
          <w:szCs w:val="24"/>
        </w:rPr>
        <w:t xml:space="preserve">, and the role of </w:t>
      </w:r>
      <w:r>
        <w:rPr>
          <w:rFonts w:ascii="Times New Roman" w:hAnsi="Times New Roman" w:eastAsia="Times New Roman" w:cs="Times New Roman"/>
          <w:b/>
          <w:sz w:val="24"/>
          <w:szCs w:val="24"/>
        </w:rPr>
        <w:t>Python libraries like pyttsx3</w:t>
      </w:r>
      <w:r>
        <w:rPr>
          <w:rFonts w:ascii="Times New Roman" w:hAnsi="Times New Roman" w:eastAsia="Times New Roman" w:cs="Times New Roman"/>
          <w:sz w:val="24"/>
          <w:szCs w:val="24"/>
        </w:rPr>
        <w:t xml:space="preserve"> in offline speech synthesis.</w:t>
      </w:r>
    </w:p>
    <w:p w14:paraId="2AAE4AFA">
      <w:pPr>
        <w:ind w:left="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2.2. Evolution of Text-to-Speech Technology</w:t>
      </w:r>
    </w:p>
    <w:p w14:paraId="7B7F1882">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ascii="Times New Roman" w:hAnsi="Times New Roman" w:eastAsia="Times New Roman" w:cs="Times New Roman"/>
          <w:b/>
          <w:sz w:val="24"/>
          <w:szCs w:val="24"/>
        </w:rPr>
        <w:t>Text-to-Speech (TTS)</w:t>
      </w:r>
      <w:r>
        <w:rPr>
          <w:rFonts w:ascii="Times New Roman" w:hAnsi="Times New Roman" w:eastAsia="Times New Roman" w:cs="Times New Roman"/>
          <w:sz w:val="24"/>
          <w:szCs w:val="24"/>
        </w:rPr>
        <w:t xml:space="preserve"> technology has evolved over several decades, passing through different stages of development:</w:t>
      </w:r>
    </w:p>
    <w:p w14:paraId="55DC1C33">
      <w:pPr>
        <w:ind w:left="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a. Early Stage (1950s – 1970s): Rule-Based and Formant Synthesis</w:t>
      </w:r>
    </w:p>
    <w:p w14:paraId="7832BCCC">
      <w:pPr>
        <w:numPr>
          <w:ilvl w:val="0"/>
          <w:numId w:val="16"/>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First attempts</w:t>
      </w:r>
      <w:r>
        <w:rPr>
          <w:rFonts w:ascii="Times New Roman" w:hAnsi="Times New Roman" w:eastAsia="Times New Roman" w:cs="Times New Roman"/>
          <w:sz w:val="24"/>
          <w:szCs w:val="24"/>
        </w:rPr>
        <w:t xml:space="preserve"> at speech synthesis were rule-based, where phonetic rules were applied to generate synthetic speech.</w:t>
      </w:r>
    </w:p>
    <w:p w14:paraId="4D81CA01">
      <w:pPr>
        <w:numPr>
          <w:ilvl w:val="0"/>
          <w:numId w:val="16"/>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Formant Synthesis</w:t>
      </w:r>
      <w:r>
        <w:rPr>
          <w:rFonts w:ascii="Times New Roman" w:hAnsi="Times New Roman" w:eastAsia="Times New Roman" w:cs="Times New Roman"/>
          <w:sz w:val="24"/>
          <w:szCs w:val="24"/>
        </w:rPr>
        <w:t xml:space="preserve"> was introduced, where the </w:t>
      </w:r>
      <w:r>
        <w:rPr>
          <w:rFonts w:ascii="Times New Roman" w:hAnsi="Times New Roman" w:eastAsia="Times New Roman" w:cs="Times New Roman"/>
          <w:b/>
          <w:sz w:val="24"/>
          <w:szCs w:val="24"/>
        </w:rPr>
        <w:t>human vocal tract</w:t>
      </w:r>
      <w:r>
        <w:rPr>
          <w:rFonts w:ascii="Times New Roman" w:hAnsi="Times New Roman" w:eastAsia="Times New Roman" w:cs="Times New Roman"/>
          <w:sz w:val="24"/>
          <w:szCs w:val="24"/>
        </w:rPr>
        <w:t xml:space="preserve"> was modeled mathematically to generate speech-like waveforms.</w:t>
      </w:r>
    </w:p>
    <w:p w14:paraId="072F77C9">
      <w:pPr>
        <w:numPr>
          <w:ilvl w:val="0"/>
          <w:numId w:val="16"/>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Early systems produced </w:t>
      </w:r>
      <w:r>
        <w:rPr>
          <w:rFonts w:ascii="Times New Roman" w:hAnsi="Times New Roman" w:eastAsia="Times New Roman" w:cs="Times New Roman"/>
          <w:b/>
          <w:sz w:val="24"/>
          <w:szCs w:val="24"/>
        </w:rPr>
        <w:t>robotic and unnatural voices</w:t>
      </w:r>
      <w:r>
        <w:rPr>
          <w:rFonts w:ascii="Times New Roman" w:hAnsi="Times New Roman" w:eastAsia="Times New Roman" w:cs="Times New Roman"/>
          <w:sz w:val="24"/>
          <w:szCs w:val="24"/>
        </w:rPr>
        <w:t xml:space="preserve"> due to the limited understanding of speech dynamics.</w:t>
      </w:r>
    </w:p>
    <w:p w14:paraId="43131151">
      <w:pPr>
        <w:ind w:left="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b. Concatenative Speech Synthesis (1980s – 2000s)</w:t>
      </w:r>
    </w:p>
    <w:p w14:paraId="4D8C2C36">
      <w:pPr>
        <w:numPr>
          <w:ilvl w:val="0"/>
          <w:numId w:val="17"/>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method relied on </w:t>
      </w:r>
      <w:r>
        <w:rPr>
          <w:rFonts w:ascii="Times New Roman" w:hAnsi="Times New Roman" w:eastAsia="Times New Roman" w:cs="Times New Roman"/>
          <w:b/>
          <w:sz w:val="24"/>
          <w:szCs w:val="24"/>
        </w:rPr>
        <w:t>pre-recorded human speech segments</w:t>
      </w:r>
      <w:r>
        <w:rPr>
          <w:rFonts w:ascii="Times New Roman" w:hAnsi="Times New Roman" w:eastAsia="Times New Roman" w:cs="Times New Roman"/>
          <w:sz w:val="24"/>
          <w:szCs w:val="24"/>
        </w:rPr>
        <w:t>, which were concatenated to form words and sentences.</w:t>
      </w:r>
    </w:p>
    <w:p w14:paraId="15890104">
      <w:pPr>
        <w:numPr>
          <w:ilvl w:val="0"/>
          <w:numId w:val="17"/>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Techniques included </w:t>
      </w:r>
      <w:r>
        <w:rPr>
          <w:rFonts w:ascii="Times New Roman" w:hAnsi="Times New Roman" w:eastAsia="Times New Roman" w:cs="Times New Roman"/>
          <w:b/>
          <w:sz w:val="24"/>
          <w:szCs w:val="24"/>
        </w:rPr>
        <w:t>Unit Selection Synthesis (USS)</w:t>
      </w:r>
      <w:r>
        <w:rPr>
          <w:rFonts w:ascii="Times New Roman" w:hAnsi="Times New Roman" w:eastAsia="Times New Roman" w:cs="Times New Roman"/>
          <w:sz w:val="24"/>
          <w:szCs w:val="24"/>
        </w:rPr>
        <w:t xml:space="preserve"> and </w:t>
      </w:r>
      <w:r>
        <w:rPr>
          <w:rFonts w:ascii="Times New Roman" w:hAnsi="Times New Roman" w:eastAsia="Times New Roman" w:cs="Times New Roman"/>
          <w:b/>
          <w:sz w:val="24"/>
          <w:szCs w:val="24"/>
        </w:rPr>
        <w:t>Diphone Synthesis</w:t>
      </w:r>
      <w:r>
        <w:rPr>
          <w:rFonts w:ascii="Times New Roman" w:hAnsi="Times New Roman" w:eastAsia="Times New Roman" w:cs="Times New Roman"/>
          <w:sz w:val="24"/>
          <w:szCs w:val="24"/>
        </w:rPr>
        <w:t>.</w:t>
      </w:r>
    </w:p>
    <w:p w14:paraId="43F8B16C">
      <w:pPr>
        <w:numPr>
          <w:ilvl w:val="0"/>
          <w:numId w:val="17"/>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While it improved </w:t>
      </w:r>
      <w:r>
        <w:rPr>
          <w:rFonts w:ascii="Times New Roman" w:hAnsi="Times New Roman" w:eastAsia="Times New Roman" w:cs="Times New Roman"/>
          <w:b/>
          <w:sz w:val="24"/>
          <w:szCs w:val="24"/>
        </w:rPr>
        <w:t>naturalness</w:t>
      </w:r>
      <w:r>
        <w:rPr>
          <w:rFonts w:ascii="Times New Roman" w:hAnsi="Times New Roman" w:eastAsia="Times New Roman" w:cs="Times New Roman"/>
          <w:sz w:val="24"/>
          <w:szCs w:val="24"/>
        </w:rPr>
        <w:t xml:space="preserve">, it required a </w:t>
      </w:r>
      <w:r>
        <w:rPr>
          <w:rFonts w:ascii="Times New Roman" w:hAnsi="Times New Roman" w:eastAsia="Times New Roman" w:cs="Times New Roman"/>
          <w:b/>
          <w:sz w:val="24"/>
          <w:szCs w:val="24"/>
        </w:rPr>
        <w:t>large database</w:t>
      </w:r>
      <w:r>
        <w:rPr>
          <w:rFonts w:ascii="Times New Roman" w:hAnsi="Times New Roman" w:eastAsia="Times New Roman" w:cs="Times New Roman"/>
          <w:sz w:val="24"/>
          <w:szCs w:val="24"/>
        </w:rPr>
        <w:t xml:space="preserve"> of speech recordings and lacked flexibility.</w:t>
      </w:r>
    </w:p>
    <w:p w14:paraId="43D2EBD8">
      <w:pPr>
        <w:spacing w:after="160"/>
        <w:ind w:left="720"/>
        <w:jc w:val="both"/>
        <w:rPr>
          <w:rFonts w:ascii="Times New Roman" w:hAnsi="Times New Roman" w:eastAsia="Times New Roman" w:cs="Times New Roman"/>
          <w:sz w:val="24"/>
          <w:szCs w:val="24"/>
        </w:rPr>
      </w:pPr>
    </w:p>
    <w:p w14:paraId="36BB5433">
      <w:pPr>
        <w:ind w:left="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c. Statistical Parametric Synthesis (2000s – 2015)</w:t>
      </w:r>
    </w:p>
    <w:p w14:paraId="4B9A0BCF">
      <w:pPr>
        <w:numPr>
          <w:ilvl w:val="0"/>
          <w:numId w:val="18"/>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Methods like </w:t>
      </w:r>
      <w:r>
        <w:rPr>
          <w:rFonts w:ascii="Times New Roman" w:hAnsi="Times New Roman" w:eastAsia="Times New Roman" w:cs="Times New Roman"/>
          <w:b/>
          <w:sz w:val="24"/>
          <w:szCs w:val="24"/>
        </w:rPr>
        <w:t>Hidden Markov Models (HMMs)</w:t>
      </w:r>
      <w:r>
        <w:rPr>
          <w:rFonts w:ascii="Times New Roman" w:hAnsi="Times New Roman" w:eastAsia="Times New Roman" w:cs="Times New Roman"/>
          <w:sz w:val="24"/>
          <w:szCs w:val="24"/>
        </w:rPr>
        <w:t xml:space="preserve"> and </w:t>
      </w:r>
      <w:r>
        <w:rPr>
          <w:rFonts w:ascii="Times New Roman" w:hAnsi="Times New Roman" w:eastAsia="Times New Roman" w:cs="Times New Roman"/>
          <w:b/>
          <w:sz w:val="24"/>
          <w:szCs w:val="24"/>
        </w:rPr>
        <w:t>Gaussian Mixture Models (GMMs)</w:t>
      </w:r>
      <w:r>
        <w:rPr>
          <w:rFonts w:ascii="Times New Roman" w:hAnsi="Times New Roman" w:eastAsia="Times New Roman" w:cs="Times New Roman"/>
          <w:sz w:val="24"/>
          <w:szCs w:val="24"/>
        </w:rPr>
        <w:t xml:space="preserve"> were used to generate </w:t>
      </w:r>
      <w:r>
        <w:rPr>
          <w:rFonts w:ascii="Times New Roman" w:hAnsi="Times New Roman" w:eastAsia="Times New Roman" w:cs="Times New Roman"/>
          <w:b/>
          <w:sz w:val="24"/>
          <w:szCs w:val="24"/>
        </w:rPr>
        <w:t>statistical models of speech</w:t>
      </w:r>
      <w:r>
        <w:rPr>
          <w:rFonts w:ascii="Times New Roman" w:hAnsi="Times New Roman" w:eastAsia="Times New Roman" w:cs="Times New Roman"/>
          <w:sz w:val="24"/>
          <w:szCs w:val="24"/>
        </w:rPr>
        <w:t>.</w:t>
      </w:r>
    </w:p>
    <w:p w14:paraId="6FC3D186">
      <w:pPr>
        <w:numPr>
          <w:ilvl w:val="0"/>
          <w:numId w:val="18"/>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Produced </w:t>
      </w:r>
      <w:r>
        <w:rPr>
          <w:rFonts w:ascii="Times New Roman" w:hAnsi="Times New Roman" w:eastAsia="Times New Roman" w:cs="Times New Roman"/>
          <w:b/>
          <w:sz w:val="24"/>
          <w:szCs w:val="24"/>
        </w:rPr>
        <w:t>smoother and more natural speech</w:t>
      </w:r>
      <w:r>
        <w:rPr>
          <w:rFonts w:ascii="Times New Roman" w:hAnsi="Times New Roman" w:eastAsia="Times New Roman" w:cs="Times New Roman"/>
          <w:sz w:val="24"/>
          <w:szCs w:val="24"/>
        </w:rPr>
        <w:t xml:space="preserve"> but still suffered from </w:t>
      </w:r>
      <w:r>
        <w:rPr>
          <w:rFonts w:ascii="Times New Roman" w:hAnsi="Times New Roman" w:eastAsia="Times New Roman" w:cs="Times New Roman"/>
          <w:b/>
          <w:sz w:val="24"/>
          <w:szCs w:val="24"/>
        </w:rPr>
        <w:t>artificial intonation and robotic output</w:t>
      </w:r>
      <w:r>
        <w:rPr>
          <w:rFonts w:ascii="Times New Roman" w:hAnsi="Times New Roman" w:eastAsia="Times New Roman" w:cs="Times New Roman"/>
          <w:sz w:val="24"/>
          <w:szCs w:val="24"/>
        </w:rPr>
        <w:t>.</w:t>
      </w:r>
    </w:p>
    <w:p w14:paraId="4649ECE7">
      <w:pPr>
        <w:ind w:left="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d. Deep Learning-Based Neural TTS (2015 – Present)</w:t>
      </w:r>
    </w:p>
    <w:p w14:paraId="1D123110">
      <w:pPr>
        <w:numPr>
          <w:ilvl w:val="0"/>
          <w:numId w:val="19"/>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End-to-end neural models</w:t>
      </w:r>
      <w:r>
        <w:rPr>
          <w:rFonts w:ascii="Times New Roman" w:hAnsi="Times New Roman" w:eastAsia="Times New Roman" w:cs="Times New Roman"/>
          <w:sz w:val="24"/>
          <w:szCs w:val="24"/>
        </w:rPr>
        <w:t xml:space="preserve"> like </w:t>
      </w:r>
      <w:r>
        <w:rPr>
          <w:rFonts w:ascii="Times New Roman" w:hAnsi="Times New Roman" w:eastAsia="Times New Roman" w:cs="Times New Roman"/>
          <w:b/>
          <w:sz w:val="24"/>
          <w:szCs w:val="24"/>
        </w:rPr>
        <w:t>WaveNet (2016), Tacotron (2017), and FastSpeech (2019)</w:t>
      </w:r>
      <w:r>
        <w:rPr>
          <w:rFonts w:ascii="Times New Roman" w:hAnsi="Times New Roman" w:eastAsia="Times New Roman" w:cs="Times New Roman"/>
          <w:sz w:val="24"/>
          <w:szCs w:val="24"/>
        </w:rPr>
        <w:t xml:space="preserve"> revolutionized speech synthesis.</w:t>
      </w:r>
    </w:p>
    <w:p w14:paraId="5DF0EFCD">
      <w:pPr>
        <w:numPr>
          <w:ilvl w:val="0"/>
          <w:numId w:val="19"/>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These models use </w:t>
      </w:r>
      <w:r>
        <w:rPr>
          <w:rFonts w:ascii="Times New Roman" w:hAnsi="Times New Roman" w:eastAsia="Times New Roman" w:cs="Times New Roman"/>
          <w:b/>
          <w:sz w:val="24"/>
          <w:szCs w:val="24"/>
        </w:rPr>
        <w:t>deep neural networks (DNNs), transformers, and generative adversarial networks (GANs)</w:t>
      </w:r>
      <w:r>
        <w:rPr>
          <w:rFonts w:ascii="Times New Roman" w:hAnsi="Times New Roman" w:eastAsia="Times New Roman" w:cs="Times New Roman"/>
          <w:sz w:val="24"/>
          <w:szCs w:val="24"/>
        </w:rPr>
        <w:t xml:space="preserve"> to produce highly natural speech.</w:t>
      </w:r>
    </w:p>
    <w:p w14:paraId="7F2C8620">
      <w:pPr>
        <w:numPr>
          <w:ilvl w:val="0"/>
          <w:numId w:val="19"/>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However, these </w:t>
      </w:r>
      <w:r>
        <w:rPr>
          <w:rFonts w:ascii="Times New Roman" w:hAnsi="Times New Roman" w:eastAsia="Times New Roman" w:cs="Times New Roman"/>
          <w:b/>
          <w:sz w:val="24"/>
          <w:szCs w:val="24"/>
        </w:rPr>
        <w:t>require high computational power</w:t>
      </w:r>
      <w:r>
        <w:rPr>
          <w:rFonts w:ascii="Times New Roman" w:hAnsi="Times New Roman" w:eastAsia="Times New Roman" w:cs="Times New Roman"/>
          <w:sz w:val="24"/>
          <w:szCs w:val="24"/>
        </w:rPr>
        <w:t xml:space="preserve"> and are not suited for lightweight offline applications.</w:t>
      </w:r>
    </w:p>
    <w:p w14:paraId="6A228716">
      <w:pPr>
        <w:ind w:left="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2.3 Existing Text-to-Speech Systems and Models</w:t>
      </w:r>
    </w:p>
    <w:p w14:paraId="49A554CC">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Several </w:t>
      </w:r>
      <w:r>
        <w:rPr>
          <w:rFonts w:ascii="Times New Roman" w:hAnsi="Times New Roman" w:eastAsia="Times New Roman" w:cs="Times New Roman"/>
          <w:b/>
          <w:sz w:val="24"/>
          <w:szCs w:val="24"/>
        </w:rPr>
        <w:t>TTS engines and frameworks</w:t>
      </w:r>
      <w:r>
        <w:rPr>
          <w:rFonts w:ascii="Times New Roman" w:hAnsi="Times New Roman" w:eastAsia="Times New Roman" w:cs="Times New Roman"/>
          <w:sz w:val="24"/>
          <w:szCs w:val="24"/>
        </w:rPr>
        <w:t xml:space="preserve"> have been developed over the years. Here, we analyze some of the most widely used ones.</w:t>
      </w:r>
    </w:p>
    <w:p w14:paraId="66B2EEF9">
      <w:pPr>
        <w:ind w:left="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a. Google Text-to-Speech</w:t>
      </w:r>
    </w:p>
    <w:p w14:paraId="7986B0A1">
      <w:pPr>
        <w:numPr>
          <w:ilvl w:val="0"/>
          <w:numId w:val="20"/>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Developed by:</w:t>
      </w:r>
      <w:r>
        <w:rPr>
          <w:rFonts w:ascii="Times New Roman" w:hAnsi="Times New Roman" w:eastAsia="Times New Roman" w:cs="Times New Roman"/>
          <w:sz w:val="24"/>
          <w:szCs w:val="24"/>
        </w:rPr>
        <w:t xml:space="preserve"> Google</w:t>
      </w:r>
    </w:p>
    <w:p w14:paraId="3F32F917">
      <w:pPr>
        <w:numPr>
          <w:ilvl w:val="0"/>
          <w:numId w:val="20"/>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Technology Used:</w:t>
      </w:r>
      <w:r>
        <w:rPr>
          <w:rFonts w:ascii="Times New Roman" w:hAnsi="Times New Roman" w:eastAsia="Times New Roman" w:cs="Times New Roman"/>
          <w:sz w:val="24"/>
          <w:szCs w:val="24"/>
        </w:rPr>
        <w:t xml:space="preserve"> Deep Neural Networks (DNNs), WaveNet</w:t>
      </w:r>
    </w:p>
    <w:p w14:paraId="218AB0B6">
      <w:pPr>
        <w:numPr>
          <w:ilvl w:val="0"/>
          <w:numId w:val="20"/>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Features:</w:t>
      </w:r>
    </w:p>
    <w:p w14:paraId="60AA0949">
      <w:pPr>
        <w:numPr>
          <w:ilvl w:val="1"/>
          <w:numId w:val="20"/>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Supports multiple languages.</w:t>
      </w:r>
    </w:p>
    <w:p w14:paraId="7633272F">
      <w:pPr>
        <w:numPr>
          <w:ilvl w:val="1"/>
          <w:numId w:val="20"/>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High-quality and natural-sounding speech.</w:t>
      </w:r>
    </w:p>
    <w:p w14:paraId="237324F8">
      <w:pPr>
        <w:numPr>
          <w:ilvl w:val="1"/>
          <w:numId w:val="20"/>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Available as an </w:t>
      </w:r>
      <w:r>
        <w:rPr>
          <w:rFonts w:ascii="Times New Roman" w:hAnsi="Times New Roman" w:eastAsia="Times New Roman" w:cs="Times New Roman"/>
          <w:b/>
          <w:sz w:val="24"/>
          <w:szCs w:val="24"/>
        </w:rPr>
        <w:t>API (requires internet connection)</w:t>
      </w:r>
      <w:r>
        <w:rPr>
          <w:rFonts w:ascii="Times New Roman" w:hAnsi="Times New Roman" w:eastAsia="Times New Roman" w:cs="Times New Roman"/>
          <w:sz w:val="24"/>
          <w:szCs w:val="24"/>
        </w:rPr>
        <w:t>.</w:t>
      </w:r>
    </w:p>
    <w:p w14:paraId="135E1158">
      <w:pPr>
        <w:numPr>
          <w:ilvl w:val="0"/>
          <w:numId w:val="20"/>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Limitations:</w:t>
      </w:r>
    </w:p>
    <w:p w14:paraId="1ACC08E1">
      <w:pPr>
        <w:numPr>
          <w:ilvl w:val="1"/>
          <w:numId w:val="20"/>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Cloud-based; requires internet access</w:t>
      </w:r>
      <w:r>
        <w:rPr>
          <w:rFonts w:ascii="Times New Roman" w:hAnsi="Times New Roman" w:eastAsia="Times New Roman" w:cs="Times New Roman"/>
          <w:sz w:val="24"/>
          <w:szCs w:val="24"/>
        </w:rPr>
        <w:t>.</w:t>
      </w:r>
    </w:p>
    <w:p w14:paraId="207D6426">
      <w:pPr>
        <w:numPr>
          <w:ilvl w:val="1"/>
          <w:numId w:val="20"/>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No </w:t>
      </w:r>
      <w:r>
        <w:rPr>
          <w:rFonts w:ascii="Times New Roman" w:hAnsi="Times New Roman" w:eastAsia="Times New Roman" w:cs="Times New Roman"/>
          <w:b/>
          <w:sz w:val="24"/>
          <w:szCs w:val="24"/>
        </w:rPr>
        <w:t>local customization</w:t>
      </w:r>
      <w:r>
        <w:rPr>
          <w:rFonts w:ascii="Times New Roman" w:hAnsi="Times New Roman" w:eastAsia="Times New Roman" w:cs="Times New Roman"/>
          <w:sz w:val="24"/>
          <w:szCs w:val="24"/>
        </w:rPr>
        <w:t xml:space="preserve"> for offline use.</w:t>
      </w:r>
    </w:p>
    <w:p w14:paraId="0577D96E">
      <w:pPr>
        <w:ind w:left="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b. Amazon Polly</w:t>
      </w:r>
    </w:p>
    <w:p w14:paraId="61DCF958">
      <w:pPr>
        <w:numPr>
          <w:ilvl w:val="0"/>
          <w:numId w:val="21"/>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Developed by:</w:t>
      </w:r>
      <w:r>
        <w:rPr>
          <w:rFonts w:ascii="Times New Roman" w:hAnsi="Times New Roman" w:eastAsia="Times New Roman" w:cs="Times New Roman"/>
          <w:sz w:val="24"/>
          <w:szCs w:val="24"/>
        </w:rPr>
        <w:t xml:space="preserve"> Amazon Web Services (AWS)</w:t>
      </w:r>
    </w:p>
    <w:p w14:paraId="7556A17F">
      <w:pPr>
        <w:numPr>
          <w:ilvl w:val="0"/>
          <w:numId w:val="21"/>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Technology Used:</w:t>
      </w:r>
      <w:r>
        <w:rPr>
          <w:rFonts w:ascii="Times New Roman" w:hAnsi="Times New Roman" w:eastAsia="Times New Roman" w:cs="Times New Roman"/>
          <w:sz w:val="24"/>
          <w:szCs w:val="24"/>
        </w:rPr>
        <w:t xml:space="preserve"> Neural Text-to-Speech (NTTS)</w:t>
      </w:r>
    </w:p>
    <w:p w14:paraId="177E80FF">
      <w:pPr>
        <w:numPr>
          <w:ilvl w:val="0"/>
          <w:numId w:val="21"/>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Features:</w:t>
      </w:r>
    </w:p>
    <w:p w14:paraId="6B2773DA">
      <w:pPr>
        <w:numPr>
          <w:ilvl w:val="1"/>
          <w:numId w:val="21"/>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Uses </w:t>
      </w:r>
      <w:r>
        <w:rPr>
          <w:rFonts w:ascii="Times New Roman" w:hAnsi="Times New Roman" w:eastAsia="Times New Roman" w:cs="Times New Roman"/>
          <w:b/>
          <w:sz w:val="24"/>
          <w:szCs w:val="24"/>
        </w:rPr>
        <w:t>deep learning models</w:t>
      </w:r>
      <w:r>
        <w:rPr>
          <w:rFonts w:ascii="Times New Roman" w:hAnsi="Times New Roman" w:eastAsia="Times New Roman" w:cs="Times New Roman"/>
          <w:sz w:val="24"/>
          <w:szCs w:val="24"/>
        </w:rPr>
        <w:t xml:space="preserve"> for high-quality speech.</w:t>
      </w:r>
    </w:p>
    <w:p w14:paraId="63945B65">
      <w:pPr>
        <w:numPr>
          <w:ilvl w:val="1"/>
          <w:numId w:val="21"/>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SSML support</w:t>
      </w:r>
      <w:r>
        <w:rPr>
          <w:rFonts w:ascii="Times New Roman" w:hAnsi="Times New Roman" w:eastAsia="Times New Roman" w:cs="Times New Roman"/>
          <w:sz w:val="24"/>
          <w:szCs w:val="24"/>
        </w:rPr>
        <w:t xml:space="preserve"> for better pronunciation control.</w:t>
      </w:r>
    </w:p>
    <w:p w14:paraId="4D830C6E">
      <w:pPr>
        <w:numPr>
          <w:ilvl w:val="1"/>
          <w:numId w:val="21"/>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Available as an </w:t>
      </w:r>
      <w:r>
        <w:rPr>
          <w:rFonts w:ascii="Times New Roman" w:hAnsi="Times New Roman" w:eastAsia="Times New Roman" w:cs="Times New Roman"/>
          <w:b/>
          <w:sz w:val="24"/>
          <w:szCs w:val="24"/>
        </w:rPr>
        <w:t>API</w:t>
      </w:r>
      <w:r>
        <w:rPr>
          <w:rFonts w:ascii="Times New Roman" w:hAnsi="Times New Roman" w:eastAsia="Times New Roman" w:cs="Times New Roman"/>
          <w:sz w:val="24"/>
          <w:szCs w:val="24"/>
        </w:rPr>
        <w:t xml:space="preserve"> with multiple voice options.</w:t>
      </w:r>
    </w:p>
    <w:p w14:paraId="3780B087">
      <w:pPr>
        <w:numPr>
          <w:ilvl w:val="0"/>
          <w:numId w:val="21"/>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Limitations:</w:t>
      </w:r>
    </w:p>
    <w:p w14:paraId="5F00F957">
      <w:pPr>
        <w:numPr>
          <w:ilvl w:val="1"/>
          <w:numId w:val="21"/>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Paid service; requires AWS account</w:t>
      </w:r>
      <w:r>
        <w:rPr>
          <w:rFonts w:ascii="Times New Roman" w:hAnsi="Times New Roman" w:eastAsia="Times New Roman" w:cs="Times New Roman"/>
          <w:sz w:val="24"/>
          <w:szCs w:val="24"/>
        </w:rPr>
        <w:t>.</w:t>
      </w:r>
    </w:p>
    <w:p w14:paraId="436A77B1">
      <w:pPr>
        <w:numPr>
          <w:ilvl w:val="1"/>
          <w:numId w:val="21"/>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No </w:t>
      </w:r>
      <w:r>
        <w:rPr>
          <w:rFonts w:ascii="Times New Roman" w:hAnsi="Times New Roman" w:eastAsia="Times New Roman" w:cs="Times New Roman"/>
          <w:b/>
          <w:sz w:val="24"/>
          <w:szCs w:val="24"/>
        </w:rPr>
        <w:t>fully offline support</w:t>
      </w:r>
      <w:r>
        <w:rPr>
          <w:rFonts w:ascii="Times New Roman" w:hAnsi="Times New Roman" w:eastAsia="Times New Roman" w:cs="Times New Roman"/>
          <w:sz w:val="24"/>
          <w:szCs w:val="24"/>
        </w:rPr>
        <w:t>.</w:t>
      </w:r>
    </w:p>
    <w:p w14:paraId="667E8928">
      <w:pPr>
        <w:ind w:left="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c. IBM Watson Text-to-Speech</w:t>
      </w:r>
    </w:p>
    <w:p w14:paraId="1F60A4CA">
      <w:pPr>
        <w:numPr>
          <w:ilvl w:val="0"/>
          <w:numId w:val="22"/>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Developed by:</w:t>
      </w:r>
      <w:r>
        <w:rPr>
          <w:rFonts w:ascii="Times New Roman" w:hAnsi="Times New Roman" w:eastAsia="Times New Roman" w:cs="Times New Roman"/>
          <w:sz w:val="24"/>
          <w:szCs w:val="24"/>
        </w:rPr>
        <w:t xml:space="preserve"> IBM</w:t>
      </w:r>
    </w:p>
    <w:p w14:paraId="599EAA61">
      <w:pPr>
        <w:numPr>
          <w:ilvl w:val="0"/>
          <w:numId w:val="22"/>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Technology Used:</w:t>
      </w:r>
      <w:r>
        <w:rPr>
          <w:rFonts w:ascii="Times New Roman" w:hAnsi="Times New Roman" w:eastAsia="Times New Roman" w:cs="Times New Roman"/>
          <w:sz w:val="24"/>
          <w:szCs w:val="24"/>
        </w:rPr>
        <w:t xml:space="preserve"> AI-driven speech synthesis</w:t>
      </w:r>
    </w:p>
    <w:p w14:paraId="36FB32A4">
      <w:pPr>
        <w:numPr>
          <w:ilvl w:val="0"/>
          <w:numId w:val="22"/>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Features:</w:t>
      </w:r>
    </w:p>
    <w:p w14:paraId="5DD28A87">
      <w:pPr>
        <w:numPr>
          <w:ilvl w:val="1"/>
          <w:numId w:val="22"/>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Supports multiple languages.</w:t>
      </w:r>
    </w:p>
    <w:p w14:paraId="71194BC9">
      <w:pPr>
        <w:numPr>
          <w:ilvl w:val="1"/>
          <w:numId w:val="22"/>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Cloud-based API with </w:t>
      </w:r>
      <w:r>
        <w:rPr>
          <w:rFonts w:ascii="Times New Roman" w:hAnsi="Times New Roman" w:eastAsia="Times New Roman" w:cs="Times New Roman"/>
          <w:b/>
          <w:sz w:val="24"/>
          <w:szCs w:val="24"/>
        </w:rPr>
        <w:t>customization options</w:t>
      </w:r>
      <w:r>
        <w:rPr>
          <w:rFonts w:ascii="Times New Roman" w:hAnsi="Times New Roman" w:eastAsia="Times New Roman" w:cs="Times New Roman"/>
          <w:sz w:val="24"/>
          <w:szCs w:val="24"/>
        </w:rPr>
        <w:t>.</w:t>
      </w:r>
    </w:p>
    <w:p w14:paraId="727D49B0">
      <w:pPr>
        <w:numPr>
          <w:ilvl w:val="0"/>
          <w:numId w:val="22"/>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Limitations:</w:t>
      </w:r>
    </w:p>
    <w:p w14:paraId="4B80E5E4">
      <w:pPr>
        <w:numPr>
          <w:ilvl w:val="1"/>
          <w:numId w:val="22"/>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Requires an internet connection</w:t>
      </w:r>
      <w:r>
        <w:rPr>
          <w:rFonts w:ascii="Times New Roman" w:hAnsi="Times New Roman" w:eastAsia="Times New Roman" w:cs="Times New Roman"/>
          <w:sz w:val="24"/>
          <w:szCs w:val="24"/>
        </w:rPr>
        <w:t>.</w:t>
      </w:r>
    </w:p>
    <w:p w14:paraId="2B002689">
      <w:pPr>
        <w:numPr>
          <w:ilvl w:val="1"/>
          <w:numId w:val="22"/>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Not suitable for offline or lightweight applications.</w:t>
      </w:r>
    </w:p>
    <w:p w14:paraId="3FD30CEB">
      <w:pPr>
        <w:ind w:left="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d. pyttsx3 (Python Text-to-Speech Engine)</w:t>
      </w:r>
    </w:p>
    <w:p w14:paraId="1EA36139">
      <w:pPr>
        <w:numPr>
          <w:ilvl w:val="0"/>
          <w:numId w:val="23"/>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Developed for:</w:t>
      </w:r>
      <w:r>
        <w:rPr>
          <w:rFonts w:ascii="Times New Roman" w:hAnsi="Times New Roman" w:eastAsia="Times New Roman" w:cs="Times New Roman"/>
          <w:sz w:val="24"/>
          <w:szCs w:val="24"/>
        </w:rPr>
        <w:t xml:space="preserve"> Offline speech synthesis in Python</w:t>
      </w:r>
    </w:p>
    <w:p w14:paraId="7CD596FA">
      <w:pPr>
        <w:numPr>
          <w:ilvl w:val="0"/>
          <w:numId w:val="23"/>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Technology Used:</w:t>
      </w:r>
      <w:r>
        <w:rPr>
          <w:rFonts w:ascii="Times New Roman" w:hAnsi="Times New Roman" w:eastAsia="Times New Roman" w:cs="Times New Roman"/>
          <w:sz w:val="24"/>
          <w:szCs w:val="24"/>
        </w:rPr>
        <w:t xml:space="preserve"> Uses </w:t>
      </w:r>
      <w:r>
        <w:rPr>
          <w:rFonts w:ascii="Times New Roman" w:hAnsi="Times New Roman" w:eastAsia="Times New Roman" w:cs="Times New Roman"/>
          <w:b/>
          <w:sz w:val="24"/>
          <w:szCs w:val="24"/>
        </w:rPr>
        <w:t>Microsoft SAPI5 (Windows), NSSpeechSynthesizer (Mac), and espeak (Linux)</w:t>
      </w:r>
    </w:p>
    <w:p w14:paraId="290DFBC5">
      <w:pPr>
        <w:numPr>
          <w:ilvl w:val="0"/>
          <w:numId w:val="23"/>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Features:</w:t>
      </w:r>
    </w:p>
    <w:p w14:paraId="18806D4A">
      <w:pPr>
        <w:numPr>
          <w:ilvl w:val="1"/>
          <w:numId w:val="23"/>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Works offline</w:t>
      </w:r>
      <w:r>
        <w:rPr>
          <w:rFonts w:ascii="Times New Roman" w:hAnsi="Times New Roman" w:eastAsia="Times New Roman" w:cs="Times New Roman"/>
          <w:sz w:val="24"/>
          <w:szCs w:val="24"/>
        </w:rPr>
        <w:t xml:space="preserve"> without requiring an internet connection.</w:t>
      </w:r>
    </w:p>
    <w:p w14:paraId="11ED769E">
      <w:pPr>
        <w:numPr>
          <w:ilvl w:val="1"/>
          <w:numId w:val="23"/>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Supports </w:t>
      </w:r>
      <w:r>
        <w:rPr>
          <w:rFonts w:ascii="Times New Roman" w:hAnsi="Times New Roman" w:eastAsia="Times New Roman" w:cs="Times New Roman"/>
          <w:b/>
          <w:sz w:val="24"/>
          <w:szCs w:val="24"/>
        </w:rPr>
        <w:t>voice selection, speech rate, and volume control</w:t>
      </w:r>
      <w:r>
        <w:rPr>
          <w:rFonts w:ascii="Times New Roman" w:hAnsi="Times New Roman" w:eastAsia="Times New Roman" w:cs="Times New Roman"/>
          <w:sz w:val="24"/>
          <w:szCs w:val="24"/>
        </w:rPr>
        <w:t>.</w:t>
      </w:r>
    </w:p>
    <w:p w14:paraId="5DEC50DB">
      <w:pPr>
        <w:numPr>
          <w:ilvl w:val="1"/>
          <w:numId w:val="23"/>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Lightweight and can be </w:t>
      </w:r>
      <w:r>
        <w:rPr>
          <w:rFonts w:ascii="Times New Roman" w:hAnsi="Times New Roman" w:eastAsia="Times New Roman" w:cs="Times New Roman"/>
          <w:b/>
          <w:sz w:val="24"/>
          <w:szCs w:val="24"/>
        </w:rPr>
        <w:t>integrated into any Python GUI</w:t>
      </w:r>
      <w:r>
        <w:rPr>
          <w:rFonts w:ascii="Times New Roman" w:hAnsi="Times New Roman" w:eastAsia="Times New Roman" w:cs="Times New Roman"/>
          <w:sz w:val="24"/>
          <w:szCs w:val="24"/>
        </w:rPr>
        <w:t>.</w:t>
      </w:r>
    </w:p>
    <w:p w14:paraId="7BECFA84">
      <w:pPr>
        <w:spacing w:after="160"/>
        <w:ind w:left="1440"/>
        <w:jc w:val="both"/>
        <w:rPr>
          <w:rFonts w:ascii="Times New Roman" w:hAnsi="Times New Roman" w:eastAsia="Times New Roman" w:cs="Times New Roman"/>
          <w:sz w:val="24"/>
          <w:szCs w:val="24"/>
        </w:rPr>
      </w:pPr>
    </w:p>
    <w:p w14:paraId="4DE6CA02">
      <w:pPr>
        <w:numPr>
          <w:ilvl w:val="0"/>
          <w:numId w:val="23"/>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Limitations:</w:t>
      </w:r>
    </w:p>
    <w:p w14:paraId="29E09082">
      <w:pPr>
        <w:numPr>
          <w:ilvl w:val="1"/>
          <w:numId w:val="23"/>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Less natural compared to deep-learning-based TTS models.</w:t>
      </w:r>
    </w:p>
    <w:p w14:paraId="2714A6A4">
      <w:pPr>
        <w:numPr>
          <w:ilvl w:val="1"/>
          <w:numId w:val="23"/>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Limited to system-installed voices.</w:t>
      </w:r>
    </w:p>
    <w:p w14:paraId="5E49AC21">
      <w:pPr>
        <w:ind w:left="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2.4 Comparative Analysis of Text-to-Speech Systems</w:t>
      </w:r>
    </w:p>
    <w:p w14:paraId="4B5D63ED">
      <w:pPr>
        <w:ind w:left="360"/>
        <w:jc w:val="both"/>
        <w:rPr>
          <w:rFonts w:ascii="Times New Roman" w:hAnsi="Times New Roman" w:eastAsia="Times New Roman" w:cs="Times New Roman"/>
          <w:b/>
          <w:sz w:val="24"/>
          <w:szCs w:val="24"/>
        </w:rPr>
      </w:pPr>
    </w:p>
    <w:tbl>
      <w:tblPr>
        <w:tblStyle w:val="45"/>
        <w:tblW w:w="8712" w:type="dxa"/>
        <w:tblInd w:w="49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
      <w:tblGrid>
        <w:gridCol w:w="2468"/>
        <w:gridCol w:w="1545"/>
        <w:gridCol w:w="1732"/>
        <w:gridCol w:w="1629"/>
        <w:gridCol w:w="1338"/>
      </w:tblGrid>
      <w:tr w14:paraId="5ED4C5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Header/>
        </w:trPr>
        <w:tc>
          <w:tcPr>
            <w:tcW w:w="2468" w:type="dxa"/>
            <w:vAlign w:val="center"/>
          </w:tcPr>
          <w:p w14:paraId="58CF5130">
            <w:pPr>
              <w:ind w:left="360"/>
              <w:jc w:val="both"/>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Feature</w:t>
            </w:r>
          </w:p>
        </w:tc>
        <w:tc>
          <w:tcPr>
            <w:tcW w:w="1545" w:type="dxa"/>
            <w:vAlign w:val="center"/>
          </w:tcPr>
          <w:p w14:paraId="246A9354">
            <w:pPr>
              <w:ind w:left="360"/>
              <w:jc w:val="both"/>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Google TTS</w:t>
            </w:r>
          </w:p>
        </w:tc>
        <w:tc>
          <w:tcPr>
            <w:tcW w:w="1732" w:type="dxa"/>
            <w:vAlign w:val="center"/>
          </w:tcPr>
          <w:p w14:paraId="27A2BEC8">
            <w:pPr>
              <w:ind w:left="360"/>
              <w:jc w:val="both"/>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Amazon Polly</w:t>
            </w:r>
          </w:p>
        </w:tc>
        <w:tc>
          <w:tcPr>
            <w:tcW w:w="1629" w:type="dxa"/>
            <w:vAlign w:val="center"/>
          </w:tcPr>
          <w:p w14:paraId="297DBA27">
            <w:pPr>
              <w:ind w:left="360"/>
              <w:jc w:val="both"/>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IBM Watson</w:t>
            </w:r>
          </w:p>
        </w:tc>
        <w:tc>
          <w:tcPr>
            <w:tcW w:w="1338" w:type="dxa"/>
            <w:vAlign w:val="center"/>
          </w:tcPr>
          <w:p w14:paraId="575B262F">
            <w:pPr>
              <w:ind w:left="360"/>
              <w:jc w:val="both"/>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pyttsx3</w:t>
            </w:r>
          </w:p>
        </w:tc>
      </w:tr>
      <w:tr w14:paraId="4F0A88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2468" w:type="dxa"/>
            <w:vAlign w:val="center"/>
          </w:tcPr>
          <w:p w14:paraId="23B7CBF6">
            <w:pPr>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Offline Support</w:t>
            </w:r>
          </w:p>
        </w:tc>
        <w:tc>
          <w:tcPr>
            <w:tcW w:w="1545" w:type="dxa"/>
            <w:vAlign w:val="center"/>
          </w:tcPr>
          <w:p w14:paraId="5D186EF0">
            <w:pPr>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No</w:t>
            </w:r>
          </w:p>
        </w:tc>
        <w:tc>
          <w:tcPr>
            <w:tcW w:w="1732" w:type="dxa"/>
            <w:vAlign w:val="center"/>
          </w:tcPr>
          <w:p w14:paraId="0D64CD79">
            <w:pPr>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No</w:t>
            </w:r>
          </w:p>
        </w:tc>
        <w:tc>
          <w:tcPr>
            <w:tcW w:w="1629" w:type="dxa"/>
            <w:vAlign w:val="center"/>
          </w:tcPr>
          <w:p w14:paraId="6F2B5E17">
            <w:pPr>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No</w:t>
            </w:r>
          </w:p>
        </w:tc>
        <w:tc>
          <w:tcPr>
            <w:tcW w:w="1338" w:type="dxa"/>
            <w:vAlign w:val="center"/>
          </w:tcPr>
          <w:p w14:paraId="6DC58EF7">
            <w:pPr>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Yes</w:t>
            </w:r>
          </w:p>
        </w:tc>
      </w:tr>
      <w:tr w14:paraId="3F5E5F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2468" w:type="dxa"/>
            <w:vAlign w:val="center"/>
          </w:tcPr>
          <w:p w14:paraId="6219D617">
            <w:pPr>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Voice Naturalness</w:t>
            </w:r>
          </w:p>
        </w:tc>
        <w:tc>
          <w:tcPr>
            <w:tcW w:w="1545" w:type="dxa"/>
            <w:vAlign w:val="center"/>
          </w:tcPr>
          <w:p w14:paraId="14371E34">
            <w:pPr>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High</w:t>
            </w:r>
          </w:p>
        </w:tc>
        <w:tc>
          <w:tcPr>
            <w:tcW w:w="1732" w:type="dxa"/>
            <w:vAlign w:val="center"/>
          </w:tcPr>
          <w:p w14:paraId="218E6F4F">
            <w:pPr>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High</w:t>
            </w:r>
          </w:p>
        </w:tc>
        <w:tc>
          <w:tcPr>
            <w:tcW w:w="1629" w:type="dxa"/>
            <w:vAlign w:val="center"/>
          </w:tcPr>
          <w:p w14:paraId="7050E8F0">
            <w:pPr>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Medium</w:t>
            </w:r>
          </w:p>
        </w:tc>
        <w:tc>
          <w:tcPr>
            <w:tcW w:w="1338" w:type="dxa"/>
            <w:vAlign w:val="center"/>
          </w:tcPr>
          <w:p w14:paraId="6B0524B7">
            <w:pPr>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Medium</w:t>
            </w:r>
          </w:p>
        </w:tc>
      </w:tr>
      <w:tr w14:paraId="579CC7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2468" w:type="dxa"/>
            <w:vAlign w:val="center"/>
          </w:tcPr>
          <w:p w14:paraId="2273C543">
            <w:pPr>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Customization</w:t>
            </w:r>
          </w:p>
        </w:tc>
        <w:tc>
          <w:tcPr>
            <w:tcW w:w="1545" w:type="dxa"/>
            <w:vAlign w:val="center"/>
          </w:tcPr>
          <w:p w14:paraId="4E635A21">
            <w:pPr>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Low</w:t>
            </w:r>
          </w:p>
        </w:tc>
        <w:tc>
          <w:tcPr>
            <w:tcW w:w="1732" w:type="dxa"/>
            <w:vAlign w:val="center"/>
          </w:tcPr>
          <w:p w14:paraId="54858612">
            <w:pPr>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Medium</w:t>
            </w:r>
          </w:p>
        </w:tc>
        <w:tc>
          <w:tcPr>
            <w:tcW w:w="1629" w:type="dxa"/>
            <w:vAlign w:val="center"/>
          </w:tcPr>
          <w:p w14:paraId="21753177">
            <w:pPr>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High</w:t>
            </w:r>
          </w:p>
        </w:tc>
        <w:tc>
          <w:tcPr>
            <w:tcW w:w="1338" w:type="dxa"/>
            <w:vAlign w:val="center"/>
          </w:tcPr>
          <w:p w14:paraId="27F75C4D">
            <w:pPr>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High</w:t>
            </w:r>
          </w:p>
        </w:tc>
      </w:tr>
      <w:tr w14:paraId="199081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2468" w:type="dxa"/>
            <w:vAlign w:val="center"/>
          </w:tcPr>
          <w:p w14:paraId="348CDF5E">
            <w:pPr>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Multilingual Support</w:t>
            </w:r>
          </w:p>
        </w:tc>
        <w:tc>
          <w:tcPr>
            <w:tcW w:w="1545" w:type="dxa"/>
            <w:vAlign w:val="center"/>
          </w:tcPr>
          <w:p w14:paraId="1B61E1FB">
            <w:pPr>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Yes</w:t>
            </w:r>
          </w:p>
        </w:tc>
        <w:tc>
          <w:tcPr>
            <w:tcW w:w="1732" w:type="dxa"/>
            <w:vAlign w:val="center"/>
          </w:tcPr>
          <w:p w14:paraId="152722F1">
            <w:pPr>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Yes</w:t>
            </w:r>
          </w:p>
        </w:tc>
        <w:tc>
          <w:tcPr>
            <w:tcW w:w="1629" w:type="dxa"/>
            <w:vAlign w:val="center"/>
          </w:tcPr>
          <w:p w14:paraId="19743957">
            <w:pPr>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Yes</w:t>
            </w:r>
          </w:p>
        </w:tc>
        <w:tc>
          <w:tcPr>
            <w:tcW w:w="1338" w:type="dxa"/>
            <w:vAlign w:val="center"/>
          </w:tcPr>
          <w:p w14:paraId="1AC88484">
            <w:pPr>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No</w:t>
            </w:r>
          </w:p>
        </w:tc>
      </w:tr>
      <w:tr w14:paraId="70262F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2468" w:type="dxa"/>
            <w:vAlign w:val="center"/>
          </w:tcPr>
          <w:p w14:paraId="57C46177">
            <w:pPr>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Ease of Integration</w:t>
            </w:r>
          </w:p>
        </w:tc>
        <w:tc>
          <w:tcPr>
            <w:tcW w:w="1545" w:type="dxa"/>
            <w:vAlign w:val="center"/>
          </w:tcPr>
          <w:p w14:paraId="23DBEFE5">
            <w:pPr>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API-based</w:t>
            </w:r>
          </w:p>
        </w:tc>
        <w:tc>
          <w:tcPr>
            <w:tcW w:w="1732" w:type="dxa"/>
            <w:vAlign w:val="center"/>
          </w:tcPr>
          <w:p w14:paraId="478ED99D">
            <w:pPr>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API-based</w:t>
            </w:r>
          </w:p>
        </w:tc>
        <w:tc>
          <w:tcPr>
            <w:tcW w:w="1629" w:type="dxa"/>
            <w:vAlign w:val="center"/>
          </w:tcPr>
          <w:p w14:paraId="4E3F496E">
            <w:pPr>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API-based</w:t>
            </w:r>
          </w:p>
        </w:tc>
        <w:tc>
          <w:tcPr>
            <w:tcW w:w="1338" w:type="dxa"/>
            <w:vAlign w:val="center"/>
          </w:tcPr>
          <w:p w14:paraId="6CF0E24A">
            <w:pPr>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Python-based</w:t>
            </w:r>
          </w:p>
        </w:tc>
      </w:tr>
      <w:tr w14:paraId="42444C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2468" w:type="dxa"/>
            <w:vAlign w:val="center"/>
          </w:tcPr>
          <w:p w14:paraId="03EE0E0D">
            <w:pPr>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Internet Required</w:t>
            </w:r>
          </w:p>
        </w:tc>
        <w:tc>
          <w:tcPr>
            <w:tcW w:w="1545" w:type="dxa"/>
            <w:vAlign w:val="center"/>
          </w:tcPr>
          <w:p w14:paraId="5E9DBDB2">
            <w:pPr>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Yes</w:t>
            </w:r>
          </w:p>
        </w:tc>
        <w:tc>
          <w:tcPr>
            <w:tcW w:w="1732" w:type="dxa"/>
            <w:vAlign w:val="center"/>
          </w:tcPr>
          <w:p w14:paraId="64833F9C">
            <w:pPr>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Yes</w:t>
            </w:r>
          </w:p>
        </w:tc>
        <w:tc>
          <w:tcPr>
            <w:tcW w:w="1629" w:type="dxa"/>
            <w:vAlign w:val="center"/>
          </w:tcPr>
          <w:p w14:paraId="1A2C3DBC">
            <w:pPr>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Yes</w:t>
            </w:r>
          </w:p>
        </w:tc>
        <w:tc>
          <w:tcPr>
            <w:tcW w:w="1338" w:type="dxa"/>
            <w:vAlign w:val="center"/>
          </w:tcPr>
          <w:p w14:paraId="2E4904A7">
            <w:pPr>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No</w:t>
            </w:r>
          </w:p>
        </w:tc>
      </w:tr>
    </w:tbl>
    <w:p w14:paraId="513FDE59">
      <w:pPr>
        <w:ind w:left="360"/>
        <w:jc w:val="both"/>
        <w:rPr>
          <w:rFonts w:ascii="Times New Roman" w:hAnsi="Times New Roman" w:eastAsia="Times New Roman" w:cs="Times New Roman"/>
          <w:sz w:val="24"/>
          <w:szCs w:val="24"/>
        </w:rPr>
      </w:pPr>
    </w:p>
    <w:p w14:paraId="1A41DC51">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From the comparison, it is evident that </w:t>
      </w:r>
      <w:r>
        <w:rPr>
          <w:rFonts w:ascii="Times New Roman" w:hAnsi="Times New Roman" w:eastAsia="Times New Roman" w:cs="Times New Roman"/>
          <w:b/>
          <w:sz w:val="24"/>
          <w:szCs w:val="24"/>
        </w:rPr>
        <w:t>pyttsx3</w:t>
      </w:r>
      <w:r>
        <w:rPr>
          <w:rFonts w:ascii="Times New Roman" w:hAnsi="Times New Roman" w:eastAsia="Times New Roman" w:cs="Times New Roman"/>
          <w:sz w:val="24"/>
          <w:szCs w:val="24"/>
        </w:rPr>
        <w:t xml:space="preserve"> is the most suitable </w:t>
      </w:r>
      <w:r>
        <w:rPr>
          <w:rFonts w:ascii="Times New Roman" w:hAnsi="Times New Roman" w:eastAsia="Times New Roman" w:cs="Times New Roman"/>
          <w:b/>
          <w:sz w:val="24"/>
          <w:szCs w:val="24"/>
        </w:rPr>
        <w:t>offline solution</w:t>
      </w:r>
      <w:r>
        <w:rPr>
          <w:rFonts w:ascii="Times New Roman" w:hAnsi="Times New Roman" w:eastAsia="Times New Roman" w:cs="Times New Roman"/>
          <w:sz w:val="24"/>
          <w:szCs w:val="24"/>
        </w:rPr>
        <w:t xml:space="preserve"> for lightweight, customizable speech synthesis.</w:t>
      </w:r>
    </w:p>
    <w:p w14:paraId="6BADDD0D">
      <w:pPr>
        <w:ind w:left="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2.5 Gaps in Existing Research</w:t>
      </w:r>
    </w:p>
    <w:p w14:paraId="08061C75">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Despite advancements in speech synthesis, there are several gaps and challenges:</w:t>
      </w:r>
    </w:p>
    <w:p w14:paraId="6D7E7B29">
      <w:pPr>
        <w:numPr>
          <w:ilvl w:val="0"/>
          <w:numId w:val="24"/>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Dependency on Cloud APIs</w:t>
      </w:r>
      <w:r>
        <w:rPr>
          <w:rFonts w:ascii="Times New Roman" w:hAnsi="Times New Roman" w:eastAsia="Times New Roman" w:cs="Times New Roman"/>
          <w:sz w:val="24"/>
          <w:szCs w:val="24"/>
        </w:rPr>
        <w:t>: Most modern TTS solutions require internet access, making them unusable in offline settings.</w:t>
      </w:r>
    </w:p>
    <w:p w14:paraId="2847B8C0">
      <w:pPr>
        <w:numPr>
          <w:ilvl w:val="0"/>
          <w:numId w:val="24"/>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High Computational Requirements</w:t>
      </w:r>
      <w:r>
        <w:rPr>
          <w:rFonts w:ascii="Times New Roman" w:hAnsi="Times New Roman" w:eastAsia="Times New Roman" w:cs="Times New Roman"/>
          <w:sz w:val="24"/>
          <w:szCs w:val="24"/>
        </w:rPr>
        <w:t>: Neural TTS models require GPUs and powerful hardware.</w:t>
      </w:r>
    </w:p>
    <w:p w14:paraId="6287641B">
      <w:pPr>
        <w:numPr>
          <w:ilvl w:val="0"/>
          <w:numId w:val="24"/>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Limited Customization</w:t>
      </w:r>
      <w:r>
        <w:rPr>
          <w:rFonts w:ascii="Times New Roman" w:hAnsi="Times New Roman" w:eastAsia="Times New Roman" w:cs="Times New Roman"/>
          <w:sz w:val="24"/>
          <w:szCs w:val="24"/>
        </w:rPr>
        <w:t xml:space="preserve">: Some TTS APIs offer </w:t>
      </w:r>
      <w:r>
        <w:rPr>
          <w:rFonts w:ascii="Times New Roman" w:hAnsi="Times New Roman" w:eastAsia="Times New Roman" w:cs="Times New Roman"/>
          <w:b/>
          <w:sz w:val="24"/>
          <w:szCs w:val="24"/>
        </w:rPr>
        <w:t>few voice customization options</w:t>
      </w:r>
      <w:r>
        <w:rPr>
          <w:rFonts w:ascii="Times New Roman" w:hAnsi="Times New Roman" w:eastAsia="Times New Roman" w:cs="Times New Roman"/>
          <w:sz w:val="24"/>
          <w:szCs w:val="24"/>
        </w:rPr>
        <w:t>.</w:t>
      </w:r>
    </w:p>
    <w:p w14:paraId="7F184F26">
      <w:pPr>
        <w:numPr>
          <w:ilvl w:val="0"/>
          <w:numId w:val="24"/>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Lack of Multilingual Support in Offline Systems</w:t>
      </w:r>
      <w:r>
        <w:rPr>
          <w:rFonts w:ascii="Times New Roman" w:hAnsi="Times New Roman" w:eastAsia="Times New Roman" w:cs="Times New Roman"/>
          <w:sz w:val="24"/>
          <w:szCs w:val="24"/>
        </w:rPr>
        <w:t>: Most offline TTS engines do not support multiple languages.</w:t>
      </w:r>
    </w:p>
    <w:p w14:paraId="62A161DC">
      <w:pPr>
        <w:ind w:left="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2.6 Justification for Our Approach</w:t>
      </w:r>
    </w:p>
    <w:p w14:paraId="643414E7">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Given the limitations in existing TTS systems, our project aims to:</w:t>
      </w:r>
    </w:p>
    <w:p w14:paraId="3D12D5E8">
      <w:pPr>
        <w:numPr>
          <w:ilvl w:val="0"/>
          <w:numId w:val="25"/>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Develop an offline TTS application</w:t>
      </w:r>
      <w:r>
        <w:rPr>
          <w:rFonts w:ascii="Times New Roman" w:hAnsi="Times New Roman" w:eastAsia="Times New Roman" w:cs="Times New Roman"/>
          <w:sz w:val="24"/>
          <w:szCs w:val="24"/>
        </w:rPr>
        <w:t xml:space="preserve"> using </w:t>
      </w:r>
      <w:r>
        <w:rPr>
          <w:rFonts w:ascii="Times New Roman" w:hAnsi="Times New Roman" w:eastAsia="Times New Roman" w:cs="Times New Roman"/>
          <w:b/>
          <w:sz w:val="24"/>
          <w:szCs w:val="24"/>
        </w:rPr>
        <w:t>pyttsx3</w:t>
      </w:r>
      <w:r>
        <w:rPr>
          <w:rFonts w:ascii="Times New Roman" w:hAnsi="Times New Roman" w:eastAsia="Times New Roman" w:cs="Times New Roman"/>
          <w:sz w:val="24"/>
          <w:szCs w:val="24"/>
        </w:rPr>
        <w:t>.</w:t>
      </w:r>
    </w:p>
    <w:p w14:paraId="16A50604">
      <w:pPr>
        <w:numPr>
          <w:ilvl w:val="0"/>
          <w:numId w:val="25"/>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Provide customization features</w:t>
      </w:r>
      <w:r>
        <w:rPr>
          <w:rFonts w:ascii="Times New Roman" w:hAnsi="Times New Roman" w:eastAsia="Times New Roman" w:cs="Times New Roman"/>
          <w:sz w:val="24"/>
          <w:szCs w:val="24"/>
        </w:rPr>
        <w:t xml:space="preserve">, including </w:t>
      </w:r>
      <w:r>
        <w:rPr>
          <w:rFonts w:ascii="Times New Roman" w:hAnsi="Times New Roman" w:eastAsia="Times New Roman" w:cs="Times New Roman"/>
          <w:b/>
          <w:sz w:val="24"/>
          <w:szCs w:val="24"/>
        </w:rPr>
        <w:t>voice selection, speed adjustment, and volume control</w:t>
      </w:r>
      <w:r>
        <w:rPr>
          <w:rFonts w:ascii="Times New Roman" w:hAnsi="Times New Roman" w:eastAsia="Times New Roman" w:cs="Times New Roman"/>
          <w:sz w:val="24"/>
          <w:szCs w:val="24"/>
        </w:rPr>
        <w:t>.</w:t>
      </w:r>
    </w:p>
    <w:p w14:paraId="53E48E09">
      <w:pPr>
        <w:numPr>
          <w:ilvl w:val="0"/>
          <w:numId w:val="25"/>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Ensure a lightweight, user-friendly interface</w:t>
      </w:r>
      <w:r>
        <w:rPr>
          <w:rFonts w:ascii="Times New Roman" w:hAnsi="Times New Roman" w:eastAsia="Times New Roman" w:cs="Times New Roman"/>
          <w:sz w:val="24"/>
          <w:szCs w:val="24"/>
        </w:rPr>
        <w:t xml:space="preserve"> using </w:t>
      </w:r>
      <w:r>
        <w:rPr>
          <w:rFonts w:ascii="Times New Roman" w:hAnsi="Times New Roman" w:eastAsia="Times New Roman" w:cs="Times New Roman"/>
          <w:b/>
          <w:sz w:val="24"/>
          <w:szCs w:val="24"/>
        </w:rPr>
        <w:t>Tkinter</w:t>
      </w:r>
      <w:r>
        <w:rPr>
          <w:rFonts w:ascii="Times New Roman" w:hAnsi="Times New Roman" w:eastAsia="Times New Roman" w:cs="Times New Roman"/>
          <w:sz w:val="24"/>
          <w:szCs w:val="24"/>
        </w:rPr>
        <w:t>.</w:t>
      </w:r>
    </w:p>
    <w:p w14:paraId="0229CD29">
      <w:pPr>
        <w:numPr>
          <w:ilvl w:val="0"/>
          <w:numId w:val="25"/>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Allow users to save generated speech as an audio file</w:t>
      </w:r>
      <w:r>
        <w:rPr>
          <w:rFonts w:ascii="Times New Roman" w:hAnsi="Times New Roman" w:eastAsia="Times New Roman" w:cs="Times New Roman"/>
          <w:sz w:val="24"/>
          <w:szCs w:val="24"/>
        </w:rPr>
        <w:t xml:space="preserve"> for later use.</w:t>
      </w:r>
    </w:p>
    <w:p w14:paraId="18B041DD">
      <w:pPr>
        <w:ind w:left="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2.7 Conclusion</w:t>
      </w:r>
    </w:p>
    <w:p w14:paraId="3CDB75F5">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literature survey highlights the </w:t>
      </w:r>
      <w:r>
        <w:rPr>
          <w:rFonts w:ascii="Times New Roman" w:hAnsi="Times New Roman" w:eastAsia="Times New Roman" w:cs="Times New Roman"/>
          <w:b/>
          <w:sz w:val="24"/>
          <w:szCs w:val="24"/>
        </w:rPr>
        <w:t>evolution, existing systems, and gaps in speech synthesis technology</w:t>
      </w:r>
      <w:r>
        <w:rPr>
          <w:rFonts w:ascii="Times New Roman" w:hAnsi="Times New Roman" w:eastAsia="Times New Roman" w:cs="Times New Roman"/>
          <w:sz w:val="24"/>
          <w:szCs w:val="24"/>
        </w:rPr>
        <w:t xml:space="preserve">. While deep learning-based TTS models offer natural speech output, they are </w:t>
      </w:r>
      <w:r>
        <w:rPr>
          <w:rFonts w:ascii="Times New Roman" w:hAnsi="Times New Roman" w:eastAsia="Times New Roman" w:cs="Times New Roman"/>
          <w:b/>
          <w:sz w:val="24"/>
          <w:szCs w:val="24"/>
        </w:rPr>
        <w:t>resource-intensive and dependent on cloud services</w:t>
      </w:r>
      <w:r>
        <w:rPr>
          <w:rFonts w:ascii="Times New Roman" w:hAnsi="Times New Roman" w:eastAsia="Times New Roman" w:cs="Times New Roman"/>
          <w:sz w:val="24"/>
          <w:szCs w:val="24"/>
        </w:rPr>
        <w:t xml:space="preserve">. Our approach using </w:t>
      </w:r>
      <w:r>
        <w:rPr>
          <w:rFonts w:ascii="Times New Roman" w:hAnsi="Times New Roman" w:eastAsia="Times New Roman" w:cs="Times New Roman"/>
          <w:b/>
          <w:sz w:val="24"/>
          <w:szCs w:val="24"/>
        </w:rPr>
        <w:t>pyttsx3 and Tkinter</w:t>
      </w:r>
      <w:r>
        <w:rPr>
          <w:rFonts w:ascii="Times New Roman" w:hAnsi="Times New Roman" w:eastAsia="Times New Roman" w:cs="Times New Roman"/>
          <w:sz w:val="24"/>
          <w:szCs w:val="24"/>
        </w:rPr>
        <w:t xml:space="preserve"> ensures </w:t>
      </w:r>
      <w:r>
        <w:rPr>
          <w:rFonts w:ascii="Times New Roman" w:hAnsi="Times New Roman" w:eastAsia="Times New Roman" w:cs="Times New Roman"/>
          <w:b/>
          <w:sz w:val="24"/>
          <w:szCs w:val="24"/>
        </w:rPr>
        <w:t>offline functionality, lightweight execution, and an easy-to-use interface</w:t>
      </w:r>
      <w:r>
        <w:rPr>
          <w:rFonts w:ascii="Times New Roman" w:hAnsi="Times New Roman" w:eastAsia="Times New Roman" w:cs="Times New Roman"/>
          <w:sz w:val="24"/>
          <w:szCs w:val="24"/>
        </w:rPr>
        <w:t>.</w:t>
      </w:r>
    </w:p>
    <w:p w14:paraId="4A490B19">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By addressing the limitations of existing TTS systems, our project aims to </w:t>
      </w:r>
      <w:r>
        <w:rPr>
          <w:rFonts w:ascii="Times New Roman" w:hAnsi="Times New Roman" w:eastAsia="Times New Roman" w:cs="Times New Roman"/>
          <w:b/>
          <w:sz w:val="24"/>
          <w:szCs w:val="24"/>
        </w:rPr>
        <w:t>enhance accessibility, usability, and customization options</w:t>
      </w:r>
      <w:r>
        <w:rPr>
          <w:rFonts w:ascii="Times New Roman" w:hAnsi="Times New Roman" w:eastAsia="Times New Roman" w:cs="Times New Roman"/>
          <w:sz w:val="24"/>
          <w:szCs w:val="24"/>
        </w:rPr>
        <w:t>, making it a valuable tool for various applications</w:t>
      </w:r>
    </w:p>
    <w:p w14:paraId="3CE93D81">
      <w:pPr>
        <w:rPr>
          <w:rFonts w:ascii="Times New Roman" w:hAnsi="Times New Roman" w:cs="Times New Roman"/>
          <w:sz w:val="24"/>
          <w:szCs w:val="24"/>
          <w:lang w:val="en-US"/>
        </w:rPr>
      </w:pPr>
    </w:p>
    <w:p w14:paraId="6F7D019D">
      <w:pPr>
        <w:rPr>
          <w:rFonts w:ascii="Times New Roman" w:hAnsi="Times New Roman" w:cs="Times New Roman"/>
          <w:sz w:val="24"/>
          <w:szCs w:val="24"/>
          <w:lang w:val="en-US"/>
        </w:rPr>
      </w:pPr>
    </w:p>
    <w:p w14:paraId="4973C096">
      <w:pPr>
        <w:rPr>
          <w:rFonts w:ascii="Times New Roman" w:hAnsi="Times New Roman" w:cs="Times New Roman"/>
          <w:b/>
          <w:bCs/>
          <w:sz w:val="28"/>
          <w:szCs w:val="28"/>
        </w:rPr>
      </w:pPr>
    </w:p>
    <w:p w14:paraId="78B0244A">
      <w:pPr>
        <w:rPr>
          <w:rFonts w:ascii="Times New Roman" w:hAnsi="Times New Roman" w:cs="Times New Roman"/>
          <w:b/>
          <w:bCs/>
          <w:sz w:val="28"/>
          <w:szCs w:val="28"/>
        </w:rPr>
      </w:pPr>
    </w:p>
    <w:p w14:paraId="76CD3D1F">
      <w:pPr>
        <w:rPr>
          <w:rFonts w:ascii="Times New Roman" w:hAnsi="Times New Roman" w:cs="Times New Roman"/>
          <w:b/>
          <w:bCs/>
          <w:sz w:val="28"/>
          <w:szCs w:val="28"/>
        </w:rPr>
      </w:pPr>
    </w:p>
    <w:p w14:paraId="2D27227D">
      <w:pPr>
        <w:rPr>
          <w:rFonts w:ascii="Times New Roman" w:hAnsi="Times New Roman" w:cs="Times New Roman"/>
          <w:b/>
          <w:bCs/>
          <w:sz w:val="28"/>
          <w:szCs w:val="28"/>
        </w:rPr>
      </w:pPr>
    </w:p>
    <w:p w14:paraId="777FED9D">
      <w:pPr>
        <w:rPr>
          <w:rFonts w:ascii="Times New Roman" w:hAnsi="Times New Roman" w:cs="Times New Roman"/>
          <w:b/>
          <w:bCs/>
          <w:sz w:val="28"/>
          <w:szCs w:val="28"/>
        </w:rPr>
      </w:pPr>
    </w:p>
    <w:p w14:paraId="02446375">
      <w:pPr>
        <w:rPr>
          <w:rFonts w:ascii="Times New Roman" w:hAnsi="Times New Roman" w:cs="Times New Roman"/>
          <w:b/>
          <w:bCs/>
          <w:sz w:val="28"/>
          <w:szCs w:val="28"/>
        </w:rPr>
      </w:pPr>
    </w:p>
    <w:p w14:paraId="13739BF7">
      <w:pPr>
        <w:rPr>
          <w:rFonts w:ascii="Times New Roman" w:hAnsi="Times New Roman" w:cs="Times New Roman"/>
          <w:b/>
          <w:bCs/>
          <w:sz w:val="28"/>
          <w:szCs w:val="28"/>
        </w:rPr>
      </w:pPr>
    </w:p>
    <w:p w14:paraId="227645EF">
      <w:pPr>
        <w:rPr>
          <w:rFonts w:ascii="Times New Roman" w:hAnsi="Times New Roman" w:cs="Times New Roman"/>
          <w:b/>
          <w:bCs/>
          <w:sz w:val="28"/>
          <w:szCs w:val="28"/>
        </w:rPr>
      </w:pPr>
    </w:p>
    <w:p w14:paraId="0F0B63E0">
      <w:pPr>
        <w:rPr>
          <w:rFonts w:ascii="Times New Roman" w:hAnsi="Times New Roman" w:cs="Times New Roman"/>
          <w:b/>
          <w:bCs/>
          <w:sz w:val="28"/>
          <w:szCs w:val="28"/>
        </w:rPr>
      </w:pPr>
    </w:p>
    <w:p w14:paraId="6D21D71E">
      <w:pPr>
        <w:rPr>
          <w:rFonts w:ascii="Times New Roman" w:hAnsi="Times New Roman" w:cs="Times New Roman"/>
          <w:b/>
          <w:bCs/>
          <w:sz w:val="28"/>
          <w:szCs w:val="28"/>
        </w:rPr>
      </w:pPr>
    </w:p>
    <w:p w14:paraId="19BE755F">
      <w:pPr>
        <w:rPr>
          <w:rFonts w:ascii="Times New Roman" w:hAnsi="Times New Roman" w:cs="Times New Roman"/>
          <w:b/>
          <w:bCs/>
          <w:sz w:val="28"/>
          <w:szCs w:val="28"/>
        </w:rPr>
      </w:pPr>
    </w:p>
    <w:p w14:paraId="11468CC0">
      <w:pPr>
        <w:rPr>
          <w:rFonts w:ascii="Times New Roman" w:hAnsi="Times New Roman" w:cs="Times New Roman"/>
          <w:b/>
          <w:bCs/>
          <w:sz w:val="28"/>
          <w:szCs w:val="28"/>
        </w:rPr>
      </w:pPr>
    </w:p>
    <w:p w14:paraId="3A9A46B8">
      <w:pPr>
        <w:rPr>
          <w:rFonts w:ascii="Times New Roman" w:hAnsi="Times New Roman" w:cs="Times New Roman"/>
          <w:b/>
          <w:bCs/>
          <w:sz w:val="28"/>
          <w:szCs w:val="28"/>
        </w:rPr>
      </w:pPr>
    </w:p>
    <w:p w14:paraId="18910112">
      <w:pPr>
        <w:rPr>
          <w:rFonts w:ascii="Times New Roman" w:hAnsi="Times New Roman" w:cs="Times New Roman"/>
          <w:b/>
          <w:bCs/>
          <w:sz w:val="28"/>
          <w:szCs w:val="28"/>
        </w:rPr>
      </w:pPr>
    </w:p>
    <w:p w14:paraId="53A770DA">
      <w:pPr>
        <w:rPr>
          <w:rFonts w:ascii="Times New Roman" w:hAnsi="Times New Roman" w:cs="Times New Roman"/>
          <w:b/>
          <w:bCs/>
          <w:sz w:val="28"/>
          <w:szCs w:val="28"/>
        </w:rPr>
      </w:pPr>
    </w:p>
    <w:p w14:paraId="2C185F66">
      <w:pPr>
        <w:rPr>
          <w:rFonts w:ascii="Times New Roman" w:hAnsi="Times New Roman" w:cs="Times New Roman"/>
          <w:b/>
          <w:bCs/>
          <w:sz w:val="28"/>
          <w:szCs w:val="28"/>
        </w:rPr>
      </w:pPr>
      <w:r>
        <w:rPr>
          <w:rFonts w:ascii="Times New Roman" w:hAnsi="Times New Roman" w:cs="Times New Roman"/>
          <w:b/>
          <w:bCs/>
          <w:sz w:val="28"/>
          <w:szCs w:val="28"/>
        </w:rPr>
        <w:t xml:space="preserve">                                                   CHAPTER 3</w:t>
      </w:r>
    </w:p>
    <w:p w14:paraId="3E10A452">
      <w:pPr>
        <w:jc w:val="center"/>
        <w:rPr>
          <w:rFonts w:ascii="Times New Roman" w:hAnsi="Times New Roman" w:cs="Times New Roman"/>
          <w:b/>
          <w:bCs/>
          <w:sz w:val="28"/>
          <w:szCs w:val="28"/>
        </w:rPr>
      </w:pPr>
      <w:r>
        <w:rPr>
          <w:rFonts w:ascii="Times New Roman" w:hAnsi="Times New Roman" w:cs="Times New Roman"/>
          <w:b/>
          <w:bCs/>
          <w:sz w:val="28"/>
          <w:szCs w:val="28"/>
        </w:rPr>
        <w:t>SYSTEM ANALYSIS</w:t>
      </w:r>
    </w:p>
    <w:p w14:paraId="1F7CB695">
      <w:pPr>
        <w:jc w:val="center"/>
        <w:rPr>
          <w:rFonts w:ascii="Times New Roman" w:hAnsi="Times New Roman" w:cs="Times New Roman"/>
          <w:b/>
          <w:bCs/>
          <w:sz w:val="28"/>
          <w:szCs w:val="28"/>
        </w:rPr>
      </w:pPr>
    </w:p>
    <w:p w14:paraId="793998BF">
      <w:pPr>
        <w:ind w:left="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3.1 Introduction to System Analysis</w:t>
      </w:r>
    </w:p>
    <w:p w14:paraId="31A5D3D8">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System Analysis is the process of studying a system to identify its objectives, limitations, and potential improvements. It involves understanding user requirements, analyzing existing systems, and designing an optimized solution.</w:t>
      </w:r>
    </w:p>
    <w:p w14:paraId="41BCD412">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For our </w:t>
      </w:r>
      <w:r>
        <w:rPr>
          <w:rFonts w:ascii="Times New Roman" w:hAnsi="Times New Roman" w:eastAsia="Times New Roman" w:cs="Times New Roman"/>
          <w:b/>
          <w:sz w:val="24"/>
          <w:szCs w:val="24"/>
        </w:rPr>
        <w:t>Text-to-Speech (TTS) Converter</w:t>
      </w:r>
      <w:r>
        <w:rPr>
          <w:rFonts w:ascii="Times New Roman" w:hAnsi="Times New Roman" w:eastAsia="Times New Roman" w:cs="Times New Roman"/>
          <w:sz w:val="24"/>
          <w:szCs w:val="24"/>
        </w:rPr>
        <w:t>, the system analysis focuses on:</w:t>
      </w:r>
    </w:p>
    <w:p w14:paraId="04207EC6">
      <w:pPr>
        <w:numPr>
          <w:ilvl w:val="0"/>
          <w:numId w:val="26"/>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Identifying the limitations of current TTS solutions.</w:t>
      </w:r>
    </w:p>
    <w:p w14:paraId="6DAC294D">
      <w:pPr>
        <w:numPr>
          <w:ilvl w:val="0"/>
          <w:numId w:val="26"/>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Evaluating the feasibility of an offline TTS converter.</w:t>
      </w:r>
    </w:p>
    <w:p w14:paraId="00B951BB">
      <w:pPr>
        <w:numPr>
          <w:ilvl w:val="0"/>
          <w:numId w:val="26"/>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Defining the hardware and software requirements.</w:t>
      </w:r>
    </w:p>
    <w:p w14:paraId="608135FE">
      <w:pPr>
        <w:numPr>
          <w:ilvl w:val="0"/>
          <w:numId w:val="26"/>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Designing a user-friendly, efficient system.</w:t>
      </w:r>
    </w:p>
    <w:p w14:paraId="580140EB">
      <w:pPr>
        <w:ind w:left="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3.2 Problem Statement</w:t>
      </w:r>
    </w:p>
    <w:p w14:paraId="43244F0A">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Speech synthesis is widely used in assistive technologies, automation, and virtual assistants. However, most </w:t>
      </w:r>
      <w:r>
        <w:rPr>
          <w:rFonts w:ascii="Times New Roman" w:hAnsi="Times New Roman" w:eastAsia="Times New Roman" w:cs="Times New Roman"/>
          <w:b/>
          <w:sz w:val="24"/>
          <w:szCs w:val="24"/>
        </w:rPr>
        <w:t>existing TTS solutions require an internet connection, have limited customization, or need high-end hardware</w:t>
      </w:r>
      <w:r>
        <w:rPr>
          <w:rFonts w:ascii="Times New Roman" w:hAnsi="Times New Roman" w:eastAsia="Times New Roman" w:cs="Times New Roman"/>
          <w:sz w:val="24"/>
          <w:szCs w:val="24"/>
        </w:rPr>
        <w:t>.</w:t>
      </w:r>
    </w:p>
    <w:p w14:paraId="62F8FA0A">
      <w:pPr>
        <w:ind w:left="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Challenges in Existing Systems:</w:t>
      </w:r>
    </w:p>
    <w:p w14:paraId="049D2F72">
      <w:pPr>
        <w:numPr>
          <w:ilvl w:val="0"/>
          <w:numId w:val="27"/>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Internet Dependency:</w:t>
      </w:r>
      <w:r>
        <w:rPr>
          <w:rFonts w:ascii="Times New Roman" w:hAnsi="Times New Roman" w:eastAsia="Times New Roman" w:cs="Times New Roman"/>
          <w:sz w:val="24"/>
          <w:szCs w:val="24"/>
        </w:rPr>
        <w:t xml:space="preserve"> Cloud-based TTS APIs require a stable internet connection.</w:t>
      </w:r>
    </w:p>
    <w:p w14:paraId="1D31EBC7">
      <w:pPr>
        <w:numPr>
          <w:ilvl w:val="0"/>
          <w:numId w:val="27"/>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Limited Customization:</w:t>
      </w:r>
      <w:r>
        <w:rPr>
          <w:rFonts w:ascii="Times New Roman" w:hAnsi="Times New Roman" w:eastAsia="Times New Roman" w:cs="Times New Roman"/>
          <w:sz w:val="24"/>
          <w:szCs w:val="24"/>
        </w:rPr>
        <w:t xml:space="preserve"> Users cannot easily change voice pitch, speed, or gender.</w:t>
      </w:r>
    </w:p>
    <w:p w14:paraId="1F2EF016">
      <w:pPr>
        <w:numPr>
          <w:ilvl w:val="0"/>
          <w:numId w:val="27"/>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High Computational Cost:</w:t>
      </w:r>
      <w:r>
        <w:rPr>
          <w:rFonts w:ascii="Times New Roman" w:hAnsi="Times New Roman" w:eastAsia="Times New Roman" w:cs="Times New Roman"/>
          <w:sz w:val="24"/>
          <w:szCs w:val="24"/>
        </w:rPr>
        <w:t xml:space="preserve"> AI-based TTS models demand significant processing power.</w:t>
      </w:r>
    </w:p>
    <w:p w14:paraId="66BD37B5">
      <w:pPr>
        <w:numPr>
          <w:ilvl w:val="0"/>
          <w:numId w:val="27"/>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Complexity:</w:t>
      </w:r>
      <w:r>
        <w:rPr>
          <w:rFonts w:ascii="Times New Roman" w:hAnsi="Times New Roman" w:eastAsia="Times New Roman" w:cs="Times New Roman"/>
          <w:sz w:val="24"/>
          <w:szCs w:val="24"/>
        </w:rPr>
        <w:t xml:space="preserve"> Many TTS solutions are not user-friendly for non-technical users.</w:t>
      </w:r>
    </w:p>
    <w:p w14:paraId="040F120B">
      <w:pPr>
        <w:ind w:left="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Objective of Our System:</w:t>
      </w:r>
    </w:p>
    <w:p w14:paraId="5133EA11">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ascii="Times New Roman" w:hAnsi="Times New Roman" w:eastAsia="Times New Roman" w:cs="Times New Roman"/>
          <w:b/>
          <w:sz w:val="24"/>
          <w:szCs w:val="24"/>
        </w:rPr>
        <w:t>Text-to-Speech Converter</w:t>
      </w:r>
      <w:r>
        <w:rPr>
          <w:rFonts w:ascii="Times New Roman" w:hAnsi="Times New Roman" w:eastAsia="Times New Roman" w:cs="Times New Roman"/>
          <w:sz w:val="24"/>
          <w:szCs w:val="24"/>
        </w:rPr>
        <w:t xml:space="preserve"> aims to create a </w:t>
      </w:r>
      <w:r>
        <w:rPr>
          <w:rFonts w:ascii="Times New Roman" w:hAnsi="Times New Roman" w:eastAsia="Times New Roman" w:cs="Times New Roman"/>
          <w:b/>
          <w:sz w:val="24"/>
          <w:szCs w:val="24"/>
        </w:rPr>
        <w:t>lightweight, offline, and customizable TTS system</w:t>
      </w:r>
      <w:r>
        <w:rPr>
          <w:rFonts w:ascii="Times New Roman" w:hAnsi="Times New Roman" w:eastAsia="Times New Roman" w:cs="Times New Roman"/>
          <w:sz w:val="24"/>
          <w:szCs w:val="24"/>
        </w:rPr>
        <w:t xml:space="preserve"> using Python's </w:t>
      </w:r>
      <w:r>
        <w:rPr>
          <w:rFonts w:ascii="Times New Roman" w:hAnsi="Times New Roman" w:eastAsia="Times New Roman" w:cs="Times New Roman"/>
          <w:b/>
          <w:sz w:val="24"/>
          <w:szCs w:val="24"/>
        </w:rPr>
        <w:t>pyttsx3</w:t>
      </w:r>
      <w:r>
        <w:rPr>
          <w:rFonts w:ascii="Times New Roman" w:hAnsi="Times New Roman" w:eastAsia="Times New Roman" w:cs="Times New Roman"/>
          <w:sz w:val="24"/>
          <w:szCs w:val="24"/>
        </w:rPr>
        <w:t xml:space="preserve"> library and a simple GUI with Tkinter.</w:t>
      </w:r>
    </w:p>
    <w:p w14:paraId="4FA75F3F">
      <w:pPr>
        <w:ind w:left="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3.3 Feasibility Study</w:t>
      </w:r>
    </w:p>
    <w:p w14:paraId="62FDE241">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 feasibility study evaluates whether the proposed system is </w:t>
      </w:r>
      <w:r>
        <w:rPr>
          <w:rFonts w:ascii="Times New Roman" w:hAnsi="Times New Roman" w:eastAsia="Times New Roman" w:cs="Times New Roman"/>
          <w:b/>
          <w:sz w:val="24"/>
          <w:szCs w:val="24"/>
        </w:rPr>
        <w:t>practical, cost-effective, and technically achievable</w:t>
      </w:r>
      <w:r>
        <w:rPr>
          <w:rFonts w:ascii="Times New Roman" w:hAnsi="Times New Roman" w:eastAsia="Times New Roman" w:cs="Times New Roman"/>
          <w:sz w:val="24"/>
          <w:szCs w:val="24"/>
        </w:rPr>
        <w:t>.</w:t>
      </w:r>
    </w:p>
    <w:p w14:paraId="40DDC6CF">
      <w:pPr>
        <w:ind w:left="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1. Technical Feasibility</w:t>
      </w:r>
    </w:p>
    <w:p w14:paraId="1720BBF5">
      <w:pPr>
        <w:numPr>
          <w:ilvl w:val="0"/>
          <w:numId w:val="28"/>
        </w:numPr>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b/>
          <w:color w:val="000000"/>
          <w:sz w:val="24"/>
          <w:szCs w:val="24"/>
        </w:rPr>
        <w:t>Programming Language:</w:t>
      </w:r>
      <w:r>
        <w:rPr>
          <w:rFonts w:ascii="Times New Roman" w:hAnsi="Times New Roman" w:eastAsia="Times New Roman" w:cs="Times New Roman"/>
          <w:color w:val="000000"/>
          <w:sz w:val="24"/>
          <w:szCs w:val="24"/>
        </w:rPr>
        <w:t xml:space="preserve"> Python 3.x (widely supported, easy implementation).</w:t>
      </w:r>
    </w:p>
    <w:p w14:paraId="5DD767CA">
      <w:pPr>
        <w:numPr>
          <w:ilvl w:val="0"/>
          <w:numId w:val="28"/>
        </w:numPr>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b/>
          <w:color w:val="000000"/>
          <w:sz w:val="24"/>
          <w:szCs w:val="24"/>
        </w:rPr>
        <w:t>TTS Library:</w:t>
      </w:r>
      <w:r>
        <w:rPr>
          <w:rFonts w:ascii="Times New Roman" w:hAnsi="Times New Roman" w:eastAsia="Times New Roman" w:cs="Times New Roman"/>
          <w:color w:val="000000"/>
          <w:sz w:val="24"/>
          <w:szCs w:val="24"/>
        </w:rPr>
        <w:t xml:space="preserve"> pyttsx3 (offline support, customizable).</w:t>
      </w:r>
    </w:p>
    <w:p w14:paraId="2BB59CA8">
      <w:pPr>
        <w:numPr>
          <w:ilvl w:val="0"/>
          <w:numId w:val="28"/>
        </w:numPr>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b/>
          <w:color w:val="000000"/>
          <w:sz w:val="24"/>
          <w:szCs w:val="24"/>
        </w:rPr>
        <w:t>GUI Framework:</w:t>
      </w:r>
      <w:r>
        <w:rPr>
          <w:rFonts w:ascii="Times New Roman" w:hAnsi="Times New Roman" w:eastAsia="Times New Roman" w:cs="Times New Roman"/>
          <w:color w:val="000000"/>
          <w:sz w:val="24"/>
          <w:szCs w:val="24"/>
        </w:rPr>
        <w:t xml:space="preserve"> Tkinter (lightweight, simple interface).</w:t>
      </w:r>
    </w:p>
    <w:p w14:paraId="71479E90">
      <w:pPr>
        <w:numPr>
          <w:ilvl w:val="0"/>
          <w:numId w:val="28"/>
        </w:numPr>
        <w:spacing w:after="1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b/>
          <w:color w:val="000000"/>
          <w:sz w:val="24"/>
          <w:szCs w:val="24"/>
        </w:rPr>
        <w:t>Storage &amp; Processing:</w:t>
      </w:r>
      <w:r>
        <w:rPr>
          <w:rFonts w:ascii="Times New Roman" w:hAnsi="Times New Roman" w:eastAsia="Times New Roman" w:cs="Times New Roman"/>
          <w:color w:val="000000"/>
          <w:sz w:val="24"/>
          <w:szCs w:val="24"/>
        </w:rPr>
        <w:t xml:space="preserve"> Minimal requirements, works on standard PCs.</w:t>
      </w:r>
    </w:p>
    <w:p w14:paraId="639AE9BB">
      <w:pPr>
        <w:ind w:left="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2. Operational Feasibility</w:t>
      </w:r>
    </w:p>
    <w:p w14:paraId="490588AB">
      <w:pPr>
        <w:numPr>
          <w:ilvl w:val="0"/>
          <w:numId w:val="29"/>
        </w:numPr>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User-friendly </w:t>
      </w:r>
      <w:r>
        <w:rPr>
          <w:rFonts w:ascii="Times New Roman" w:hAnsi="Times New Roman" w:eastAsia="Times New Roman" w:cs="Times New Roman"/>
          <w:b/>
          <w:color w:val="000000"/>
          <w:sz w:val="24"/>
          <w:szCs w:val="24"/>
        </w:rPr>
        <w:t>Graphical Interface</w:t>
      </w:r>
      <w:r>
        <w:rPr>
          <w:rFonts w:ascii="Times New Roman" w:hAnsi="Times New Roman" w:eastAsia="Times New Roman" w:cs="Times New Roman"/>
          <w:color w:val="000000"/>
          <w:sz w:val="24"/>
          <w:szCs w:val="24"/>
        </w:rPr>
        <w:t xml:space="preserve"> for ease of use.</w:t>
      </w:r>
    </w:p>
    <w:p w14:paraId="7458EAE0">
      <w:pPr>
        <w:numPr>
          <w:ilvl w:val="0"/>
          <w:numId w:val="29"/>
        </w:numPr>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Works </w:t>
      </w:r>
      <w:r>
        <w:rPr>
          <w:rFonts w:ascii="Times New Roman" w:hAnsi="Times New Roman" w:eastAsia="Times New Roman" w:cs="Times New Roman"/>
          <w:b/>
          <w:color w:val="000000"/>
          <w:sz w:val="24"/>
          <w:szCs w:val="24"/>
        </w:rPr>
        <w:t>offline</w:t>
      </w:r>
      <w:r>
        <w:rPr>
          <w:rFonts w:ascii="Times New Roman" w:hAnsi="Times New Roman" w:eastAsia="Times New Roman" w:cs="Times New Roman"/>
          <w:color w:val="000000"/>
          <w:sz w:val="24"/>
          <w:szCs w:val="24"/>
        </w:rPr>
        <w:t>, making it accessible anywhere.</w:t>
      </w:r>
    </w:p>
    <w:p w14:paraId="12377CA7">
      <w:pPr>
        <w:numPr>
          <w:ilvl w:val="0"/>
          <w:numId w:val="29"/>
        </w:numPr>
        <w:spacing w:after="1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Adjustable </w:t>
      </w:r>
      <w:r>
        <w:rPr>
          <w:rFonts w:ascii="Times New Roman" w:hAnsi="Times New Roman" w:eastAsia="Times New Roman" w:cs="Times New Roman"/>
          <w:b/>
          <w:color w:val="000000"/>
          <w:sz w:val="24"/>
          <w:szCs w:val="24"/>
        </w:rPr>
        <w:t>speech rate, volume, and voice type</w:t>
      </w:r>
      <w:r>
        <w:rPr>
          <w:rFonts w:ascii="Times New Roman" w:hAnsi="Times New Roman" w:eastAsia="Times New Roman" w:cs="Times New Roman"/>
          <w:color w:val="000000"/>
          <w:sz w:val="24"/>
          <w:szCs w:val="24"/>
        </w:rPr>
        <w:t>.</w:t>
      </w:r>
    </w:p>
    <w:p w14:paraId="75B5CE15">
      <w:pPr>
        <w:ind w:left="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3. Economic Feasibility</w:t>
      </w:r>
    </w:p>
    <w:p w14:paraId="5AAFFD67">
      <w:pPr>
        <w:numPr>
          <w:ilvl w:val="0"/>
          <w:numId w:val="30"/>
        </w:numPr>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No licensing costs</w:t>
      </w:r>
      <w:r>
        <w:rPr>
          <w:rFonts w:ascii="Times New Roman" w:hAnsi="Times New Roman" w:eastAsia="Times New Roman" w:cs="Times New Roman"/>
          <w:color w:val="000000"/>
          <w:sz w:val="24"/>
          <w:szCs w:val="24"/>
        </w:rPr>
        <w:t xml:space="preserve"> (free and open-source tools).</w:t>
      </w:r>
    </w:p>
    <w:p w14:paraId="2C994956">
      <w:pPr>
        <w:numPr>
          <w:ilvl w:val="0"/>
          <w:numId w:val="30"/>
        </w:numPr>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Reduces dependency</w:t>
      </w:r>
      <w:r>
        <w:rPr>
          <w:rFonts w:ascii="Times New Roman" w:hAnsi="Times New Roman" w:eastAsia="Times New Roman" w:cs="Times New Roman"/>
          <w:color w:val="000000"/>
          <w:sz w:val="24"/>
          <w:szCs w:val="24"/>
        </w:rPr>
        <w:t xml:space="preserve"> on paid cloud-based APIs.</w:t>
      </w:r>
    </w:p>
    <w:p w14:paraId="4124A3CC">
      <w:pPr>
        <w:numPr>
          <w:ilvl w:val="0"/>
          <w:numId w:val="30"/>
        </w:numPr>
        <w:spacing w:after="1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Can run on low-cost devices like </w:t>
      </w:r>
      <w:r>
        <w:rPr>
          <w:rFonts w:ascii="Times New Roman" w:hAnsi="Times New Roman" w:eastAsia="Times New Roman" w:cs="Times New Roman"/>
          <w:b/>
          <w:color w:val="000000"/>
          <w:sz w:val="24"/>
          <w:szCs w:val="24"/>
        </w:rPr>
        <w:t>Raspberry Pi, Laptops, and Desktops</w:t>
      </w:r>
    </w:p>
    <w:p w14:paraId="35ACB29C">
      <w:pPr>
        <w:ind w:left="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3.4 Existing System vs. Proposed System</w:t>
      </w:r>
    </w:p>
    <w:tbl>
      <w:tblPr>
        <w:tblStyle w:val="4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
      <w:tblGrid>
        <w:gridCol w:w="3062"/>
        <w:gridCol w:w="3454"/>
        <w:gridCol w:w="2500"/>
      </w:tblGrid>
      <w:tr w14:paraId="7104F0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Header/>
        </w:trPr>
        <w:tc>
          <w:tcPr>
            <w:tcW w:w="3062" w:type="dxa"/>
            <w:vAlign w:val="center"/>
          </w:tcPr>
          <w:p w14:paraId="3D4CDAEC">
            <w:pPr>
              <w:ind w:left="360"/>
              <w:jc w:val="both"/>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Feature</w:t>
            </w:r>
          </w:p>
        </w:tc>
        <w:tc>
          <w:tcPr>
            <w:tcW w:w="3454" w:type="dxa"/>
            <w:vAlign w:val="center"/>
          </w:tcPr>
          <w:p w14:paraId="487757D1">
            <w:pPr>
              <w:ind w:left="360"/>
              <w:jc w:val="both"/>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Existing Systems (Google TTS, Amazon Polly)</w:t>
            </w:r>
          </w:p>
        </w:tc>
        <w:tc>
          <w:tcPr>
            <w:tcW w:w="2500" w:type="dxa"/>
            <w:vAlign w:val="center"/>
          </w:tcPr>
          <w:p w14:paraId="2570BCBA">
            <w:pPr>
              <w:ind w:left="360"/>
              <w:jc w:val="both"/>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Proposed System (pyttsx3)</w:t>
            </w:r>
          </w:p>
        </w:tc>
      </w:tr>
      <w:tr w14:paraId="3EB34D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3062" w:type="dxa"/>
            <w:vAlign w:val="center"/>
          </w:tcPr>
          <w:p w14:paraId="657FE36A">
            <w:pPr>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Offline Functionality</w:t>
            </w:r>
          </w:p>
        </w:tc>
        <w:tc>
          <w:tcPr>
            <w:tcW w:w="3454" w:type="dxa"/>
            <w:vAlign w:val="center"/>
          </w:tcPr>
          <w:p w14:paraId="76444254">
            <w:pPr>
              <w:ind w:left="360"/>
              <w:jc w:val="both"/>
              <w:rPr>
                <w:rFonts w:ascii="Times New Roman" w:hAnsi="Times New Roman" w:eastAsia="Times New Roman" w:cs="Times New Roman"/>
                <w:sz w:val="24"/>
                <w:szCs w:val="24"/>
                <w:lang w:val="en-US"/>
              </w:rPr>
            </w:pPr>
            <w:sdt>
              <w:sdtPr>
                <w:tag w:val="goog_rdk_0"/>
                <w:id w:val="147469123"/>
              </w:sdtPr>
              <w:sdtContent>
                <w:r>
                  <w:rPr>
                    <w:rFonts w:ascii="Segoe UI Emoji" w:hAnsi="Segoe UI Emoji" w:eastAsia="Arial Unicode MS" w:cs="Segoe UI Emoji"/>
                    <w:sz w:val="24"/>
                    <w:szCs w:val="24"/>
                    <w:lang w:val="en-US"/>
                  </w:rPr>
                  <w:t>❌</w:t>
                </w:r>
              </w:sdtContent>
            </w:sdt>
            <w:r>
              <w:rPr>
                <w:rFonts w:ascii="Times New Roman" w:hAnsi="Times New Roman" w:eastAsia="Times New Roman" w:cs="Times New Roman"/>
                <w:sz w:val="24"/>
                <w:szCs w:val="24"/>
                <w:lang w:val="en-US"/>
              </w:rPr>
              <w:t xml:space="preserve"> No (Cloud-based)</w:t>
            </w:r>
          </w:p>
        </w:tc>
        <w:tc>
          <w:tcPr>
            <w:tcW w:w="2500" w:type="dxa"/>
            <w:vAlign w:val="center"/>
          </w:tcPr>
          <w:p w14:paraId="33B19524">
            <w:pPr>
              <w:ind w:left="360"/>
              <w:jc w:val="both"/>
              <w:rPr>
                <w:rFonts w:ascii="Times New Roman" w:hAnsi="Times New Roman" w:eastAsia="Times New Roman" w:cs="Times New Roman"/>
                <w:sz w:val="24"/>
                <w:szCs w:val="24"/>
                <w:lang w:val="en-US"/>
              </w:rPr>
            </w:pPr>
            <w:sdt>
              <w:sdtPr>
                <w:tag w:val="goog_rdk_1"/>
                <w:id w:val="147453636"/>
              </w:sdtPr>
              <w:sdtContent>
                <w:r>
                  <w:rPr>
                    <w:rFonts w:ascii="Segoe UI Emoji" w:hAnsi="Segoe UI Emoji" w:eastAsia="Arial Unicode MS" w:cs="Segoe UI Emoji"/>
                    <w:sz w:val="24"/>
                    <w:szCs w:val="24"/>
                    <w:lang w:val="en-US"/>
                  </w:rPr>
                  <w:t>✅</w:t>
                </w:r>
              </w:sdtContent>
            </w:sdt>
            <w:r>
              <w:rPr>
                <w:rFonts w:ascii="Times New Roman" w:hAnsi="Times New Roman" w:eastAsia="Times New Roman" w:cs="Times New Roman"/>
                <w:sz w:val="24"/>
                <w:szCs w:val="24"/>
                <w:lang w:val="en-US"/>
              </w:rPr>
              <w:t xml:space="preserve"> Yes</w:t>
            </w:r>
          </w:p>
        </w:tc>
      </w:tr>
      <w:tr w14:paraId="70EC09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3062" w:type="dxa"/>
            <w:vAlign w:val="center"/>
          </w:tcPr>
          <w:p w14:paraId="7F9F2CA1">
            <w:pPr>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Customization (voice, pitch, speed)</w:t>
            </w:r>
          </w:p>
        </w:tc>
        <w:tc>
          <w:tcPr>
            <w:tcW w:w="3454" w:type="dxa"/>
            <w:vAlign w:val="center"/>
          </w:tcPr>
          <w:p w14:paraId="18801EF1">
            <w:pPr>
              <w:ind w:left="360"/>
              <w:jc w:val="both"/>
              <w:rPr>
                <w:rFonts w:ascii="Times New Roman" w:hAnsi="Times New Roman" w:eastAsia="Times New Roman" w:cs="Times New Roman"/>
                <w:sz w:val="24"/>
                <w:szCs w:val="24"/>
                <w:lang w:val="en-US"/>
              </w:rPr>
            </w:pPr>
            <w:sdt>
              <w:sdtPr>
                <w:tag w:val="goog_rdk_2"/>
                <w:id w:val="147477976"/>
              </w:sdtPr>
              <w:sdtContent>
                <w:r>
                  <w:rPr>
                    <w:rFonts w:ascii="Segoe UI Emoji" w:hAnsi="Segoe UI Emoji" w:eastAsia="Arial Unicode MS" w:cs="Segoe UI Emoji"/>
                    <w:sz w:val="24"/>
                    <w:szCs w:val="24"/>
                    <w:lang w:val="en-US"/>
                  </w:rPr>
                  <w:t>❌</w:t>
                </w:r>
              </w:sdtContent>
            </w:sdt>
            <w:r>
              <w:rPr>
                <w:rFonts w:ascii="Times New Roman" w:hAnsi="Times New Roman" w:eastAsia="Times New Roman" w:cs="Times New Roman"/>
                <w:sz w:val="24"/>
                <w:szCs w:val="24"/>
                <w:lang w:val="en-US"/>
              </w:rPr>
              <w:t xml:space="preserve"> Limited</w:t>
            </w:r>
          </w:p>
        </w:tc>
        <w:tc>
          <w:tcPr>
            <w:tcW w:w="2500" w:type="dxa"/>
            <w:vAlign w:val="center"/>
          </w:tcPr>
          <w:p w14:paraId="062FC02C">
            <w:pPr>
              <w:ind w:left="360"/>
              <w:jc w:val="both"/>
              <w:rPr>
                <w:rFonts w:ascii="Times New Roman" w:hAnsi="Times New Roman" w:eastAsia="Times New Roman" w:cs="Times New Roman"/>
                <w:sz w:val="24"/>
                <w:szCs w:val="24"/>
                <w:lang w:val="en-US"/>
              </w:rPr>
            </w:pPr>
            <w:sdt>
              <w:sdtPr>
                <w:tag w:val="goog_rdk_3"/>
                <w:id w:val="147465768"/>
              </w:sdtPr>
              <w:sdtContent>
                <w:r>
                  <w:rPr>
                    <w:rFonts w:ascii="Segoe UI Emoji" w:hAnsi="Segoe UI Emoji" w:eastAsia="Arial Unicode MS" w:cs="Segoe UI Emoji"/>
                    <w:sz w:val="24"/>
                    <w:szCs w:val="24"/>
                    <w:lang w:val="en-US"/>
                  </w:rPr>
                  <w:t>✅</w:t>
                </w:r>
              </w:sdtContent>
            </w:sdt>
            <w:r>
              <w:rPr>
                <w:rFonts w:ascii="Times New Roman" w:hAnsi="Times New Roman" w:eastAsia="Times New Roman" w:cs="Times New Roman"/>
                <w:sz w:val="24"/>
                <w:szCs w:val="24"/>
                <w:lang w:val="en-US"/>
              </w:rPr>
              <w:t>Fully customizable</w:t>
            </w:r>
          </w:p>
        </w:tc>
      </w:tr>
      <w:tr w14:paraId="3EB5D7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3062" w:type="dxa"/>
            <w:vAlign w:val="center"/>
          </w:tcPr>
          <w:p w14:paraId="2A32E308">
            <w:pPr>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Ease of Use</w:t>
            </w:r>
          </w:p>
        </w:tc>
        <w:tc>
          <w:tcPr>
            <w:tcW w:w="3454" w:type="dxa"/>
            <w:vAlign w:val="center"/>
          </w:tcPr>
          <w:p w14:paraId="7D3C7F8C">
            <w:pPr>
              <w:ind w:left="360"/>
              <w:jc w:val="both"/>
              <w:rPr>
                <w:rFonts w:ascii="Times New Roman" w:hAnsi="Times New Roman" w:eastAsia="Times New Roman" w:cs="Times New Roman"/>
                <w:sz w:val="24"/>
                <w:szCs w:val="24"/>
                <w:lang w:val="en-US"/>
              </w:rPr>
            </w:pPr>
            <w:sdt>
              <w:sdtPr>
                <w:tag w:val="goog_rdk_4"/>
                <w:id w:val="147451297"/>
              </w:sdtPr>
              <w:sdtContent>
                <w:r>
                  <w:rPr>
                    <w:rFonts w:ascii="Segoe UI Emoji" w:hAnsi="Segoe UI Emoji" w:eastAsia="Arial Unicode MS" w:cs="Segoe UI Emoji"/>
                    <w:sz w:val="24"/>
                    <w:szCs w:val="24"/>
                    <w:lang w:val="en-US"/>
                  </w:rPr>
                  <w:t>❌</w:t>
                </w:r>
              </w:sdtContent>
            </w:sdt>
            <w:r>
              <w:rPr>
                <w:rFonts w:ascii="Times New Roman" w:hAnsi="Times New Roman" w:eastAsia="Times New Roman" w:cs="Times New Roman"/>
                <w:sz w:val="24"/>
                <w:szCs w:val="24"/>
                <w:lang w:val="en-US"/>
              </w:rPr>
              <w:t xml:space="preserve"> Requires API integration</w:t>
            </w:r>
          </w:p>
        </w:tc>
        <w:tc>
          <w:tcPr>
            <w:tcW w:w="2500" w:type="dxa"/>
            <w:vAlign w:val="center"/>
          </w:tcPr>
          <w:p w14:paraId="14F60F4E">
            <w:pPr>
              <w:ind w:left="360"/>
              <w:jc w:val="both"/>
              <w:rPr>
                <w:rFonts w:ascii="Times New Roman" w:hAnsi="Times New Roman" w:eastAsia="Times New Roman" w:cs="Times New Roman"/>
                <w:sz w:val="24"/>
                <w:szCs w:val="24"/>
                <w:lang w:val="en-US"/>
              </w:rPr>
            </w:pPr>
            <w:sdt>
              <w:sdtPr>
                <w:tag w:val="goog_rdk_5"/>
                <w:id w:val="147466955"/>
              </w:sdtPr>
              <w:sdtContent>
                <w:r>
                  <w:rPr>
                    <w:rFonts w:ascii="Segoe UI Emoji" w:hAnsi="Segoe UI Emoji" w:eastAsia="Arial Unicode MS" w:cs="Segoe UI Emoji"/>
                    <w:sz w:val="24"/>
                    <w:szCs w:val="24"/>
                    <w:lang w:val="en-US"/>
                  </w:rPr>
                  <w:t>✅</w:t>
                </w:r>
              </w:sdtContent>
            </w:sdt>
            <w:r>
              <w:rPr>
                <w:rFonts w:ascii="Times New Roman" w:hAnsi="Times New Roman" w:eastAsia="Times New Roman" w:cs="Times New Roman"/>
                <w:sz w:val="24"/>
                <w:szCs w:val="24"/>
                <w:lang w:val="en-US"/>
              </w:rPr>
              <w:t xml:space="preserve"> Simple GUI</w:t>
            </w:r>
          </w:p>
        </w:tc>
      </w:tr>
      <w:tr w14:paraId="58B9BB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3062" w:type="dxa"/>
            <w:vAlign w:val="center"/>
          </w:tcPr>
          <w:p w14:paraId="610A3AB7">
            <w:pPr>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Hardware Requirements</w:t>
            </w:r>
          </w:p>
        </w:tc>
        <w:tc>
          <w:tcPr>
            <w:tcW w:w="3454" w:type="dxa"/>
            <w:vAlign w:val="center"/>
          </w:tcPr>
          <w:p w14:paraId="607B6DBF">
            <w:pPr>
              <w:ind w:left="360"/>
              <w:jc w:val="both"/>
              <w:rPr>
                <w:rFonts w:ascii="Times New Roman" w:hAnsi="Times New Roman" w:eastAsia="Times New Roman" w:cs="Times New Roman"/>
                <w:sz w:val="24"/>
                <w:szCs w:val="24"/>
                <w:lang w:val="en-US"/>
              </w:rPr>
            </w:pPr>
            <w:sdt>
              <w:sdtPr>
                <w:tag w:val="goog_rdk_6"/>
                <w:id w:val="147472925"/>
              </w:sdtPr>
              <w:sdtContent>
                <w:r>
                  <w:rPr>
                    <w:rFonts w:ascii="Segoe UI Emoji" w:hAnsi="Segoe UI Emoji" w:eastAsia="Arial Unicode MS" w:cs="Segoe UI Emoji"/>
                    <w:sz w:val="24"/>
                    <w:szCs w:val="24"/>
                    <w:lang w:val="en-US"/>
                  </w:rPr>
                  <w:t>❌</w:t>
                </w:r>
              </w:sdtContent>
            </w:sdt>
            <w:r>
              <w:rPr>
                <w:rFonts w:ascii="Times New Roman" w:hAnsi="Times New Roman" w:eastAsia="Times New Roman" w:cs="Times New Roman"/>
                <w:sz w:val="24"/>
                <w:szCs w:val="24"/>
                <w:lang w:val="en-US"/>
              </w:rPr>
              <w:t xml:space="preserve"> High-end processing needed</w:t>
            </w:r>
          </w:p>
        </w:tc>
        <w:tc>
          <w:tcPr>
            <w:tcW w:w="2500" w:type="dxa"/>
            <w:vAlign w:val="center"/>
          </w:tcPr>
          <w:p w14:paraId="7A2E2E78">
            <w:pPr>
              <w:ind w:left="360"/>
              <w:jc w:val="both"/>
              <w:rPr>
                <w:rFonts w:ascii="Times New Roman" w:hAnsi="Times New Roman" w:eastAsia="Times New Roman" w:cs="Times New Roman"/>
                <w:sz w:val="24"/>
                <w:szCs w:val="24"/>
                <w:lang w:val="en-US"/>
              </w:rPr>
            </w:pPr>
            <w:sdt>
              <w:sdtPr>
                <w:tag w:val="goog_rdk_7"/>
                <w:id w:val="147469061"/>
              </w:sdtPr>
              <w:sdtContent>
                <w:r>
                  <w:rPr>
                    <w:rFonts w:ascii="Segoe UI Emoji" w:hAnsi="Segoe UI Emoji" w:eastAsia="Arial Unicode MS" w:cs="Segoe UI Emoji"/>
                    <w:sz w:val="24"/>
                    <w:szCs w:val="24"/>
                    <w:lang w:val="en-US"/>
                  </w:rPr>
                  <w:t>✅</w:t>
                </w:r>
              </w:sdtContent>
            </w:sdt>
            <w:r>
              <w:rPr>
                <w:rFonts w:ascii="Times New Roman" w:hAnsi="Times New Roman" w:eastAsia="Times New Roman" w:cs="Times New Roman"/>
                <w:sz w:val="24"/>
                <w:szCs w:val="24"/>
                <w:lang w:val="en-US"/>
              </w:rPr>
              <w:t xml:space="preserve"> Low (works on any PC)</w:t>
            </w:r>
          </w:p>
        </w:tc>
      </w:tr>
      <w:tr w14:paraId="0EB644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3062" w:type="dxa"/>
            <w:vAlign w:val="center"/>
          </w:tcPr>
          <w:p w14:paraId="686D9F44">
            <w:pPr>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Cost</w:t>
            </w:r>
          </w:p>
        </w:tc>
        <w:tc>
          <w:tcPr>
            <w:tcW w:w="3454" w:type="dxa"/>
            <w:vAlign w:val="center"/>
          </w:tcPr>
          <w:p w14:paraId="5083E30C">
            <w:pPr>
              <w:ind w:left="360"/>
              <w:jc w:val="both"/>
              <w:rPr>
                <w:rFonts w:ascii="Times New Roman" w:hAnsi="Times New Roman" w:eastAsia="Times New Roman" w:cs="Times New Roman"/>
                <w:sz w:val="24"/>
                <w:szCs w:val="24"/>
                <w:lang w:val="en-US"/>
              </w:rPr>
            </w:pPr>
            <w:sdt>
              <w:sdtPr>
                <w:tag w:val="goog_rdk_8"/>
                <w:id w:val="147460546"/>
              </w:sdtPr>
              <w:sdtContent>
                <w:r>
                  <w:rPr>
                    <w:rFonts w:ascii="Segoe UI Emoji" w:hAnsi="Segoe UI Emoji" w:eastAsia="Arial Unicode MS" w:cs="Segoe UI Emoji"/>
                    <w:sz w:val="24"/>
                    <w:szCs w:val="24"/>
                    <w:lang w:val="en-US"/>
                  </w:rPr>
                  <w:t>❌</w:t>
                </w:r>
              </w:sdtContent>
            </w:sdt>
            <w:r>
              <w:rPr>
                <w:rFonts w:ascii="Times New Roman" w:hAnsi="Times New Roman" w:eastAsia="Times New Roman" w:cs="Times New Roman"/>
                <w:sz w:val="24"/>
                <w:szCs w:val="24"/>
                <w:lang w:val="en-US"/>
              </w:rPr>
              <w:t xml:space="preserve"> Paid services</w:t>
            </w:r>
          </w:p>
        </w:tc>
        <w:tc>
          <w:tcPr>
            <w:tcW w:w="2500" w:type="dxa"/>
            <w:vAlign w:val="center"/>
          </w:tcPr>
          <w:p w14:paraId="6EAA1A0D">
            <w:pPr>
              <w:ind w:left="360"/>
              <w:jc w:val="both"/>
              <w:rPr>
                <w:rFonts w:ascii="Times New Roman" w:hAnsi="Times New Roman" w:eastAsia="Times New Roman" w:cs="Times New Roman"/>
                <w:sz w:val="24"/>
                <w:szCs w:val="24"/>
                <w:lang w:val="en-US"/>
              </w:rPr>
            </w:pPr>
            <w:sdt>
              <w:sdtPr>
                <w:tag w:val="goog_rdk_9"/>
                <w:id w:val="147463933"/>
              </w:sdtPr>
              <w:sdtContent>
                <w:r>
                  <w:rPr>
                    <w:rFonts w:ascii="Segoe UI Emoji" w:hAnsi="Segoe UI Emoji" w:eastAsia="Arial Unicode MS" w:cs="Segoe UI Emoji"/>
                    <w:sz w:val="24"/>
                    <w:szCs w:val="24"/>
                    <w:lang w:val="en-US"/>
                  </w:rPr>
                  <w:t>✅</w:t>
                </w:r>
              </w:sdtContent>
            </w:sdt>
            <w:r>
              <w:rPr>
                <w:rFonts w:ascii="Times New Roman" w:hAnsi="Times New Roman" w:eastAsia="Times New Roman" w:cs="Times New Roman"/>
                <w:sz w:val="24"/>
                <w:szCs w:val="24"/>
                <w:lang w:val="en-US"/>
              </w:rPr>
              <w:t xml:space="preserve"> Free</w:t>
            </w:r>
          </w:p>
        </w:tc>
      </w:tr>
    </w:tbl>
    <w:p w14:paraId="0173C183">
      <w:pPr>
        <w:ind w:left="360"/>
        <w:jc w:val="both"/>
        <w:rPr>
          <w:rFonts w:ascii="Times New Roman" w:hAnsi="Times New Roman" w:eastAsia="Times New Roman" w:cs="Times New Roman"/>
          <w:b/>
          <w:sz w:val="24"/>
          <w:szCs w:val="24"/>
        </w:rPr>
      </w:pPr>
    </w:p>
    <w:p w14:paraId="50D37D14">
      <w:pPr>
        <w:ind w:left="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3.5 System Requirements</w:t>
      </w:r>
    </w:p>
    <w:p w14:paraId="5C7254D6">
      <w:pPr>
        <w:ind w:left="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1. Hardware Requirements</w:t>
      </w:r>
    </w:p>
    <w:p w14:paraId="292D829D">
      <w:pPr>
        <w:numPr>
          <w:ilvl w:val="0"/>
          <w:numId w:val="31"/>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Processor:</w:t>
      </w:r>
      <w:r>
        <w:rPr>
          <w:rFonts w:ascii="Times New Roman" w:hAnsi="Times New Roman" w:eastAsia="Times New Roman" w:cs="Times New Roman"/>
          <w:sz w:val="24"/>
          <w:szCs w:val="24"/>
        </w:rPr>
        <w:t xml:space="preserve"> Intel i3 or higher</w:t>
      </w:r>
    </w:p>
    <w:p w14:paraId="51F897F4">
      <w:pPr>
        <w:numPr>
          <w:ilvl w:val="0"/>
          <w:numId w:val="31"/>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RAM:</w:t>
      </w:r>
      <w:r>
        <w:rPr>
          <w:rFonts w:ascii="Times New Roman" w:hAnsi="Times New Roman" w:eastAsia="Times New Roman" w:cs="Times New Roman"/>
          <w:sz w:val="24"/>
          <w:szCs w:val="24"/>
        </w:rPr>
        <w:t xml:space="preserve"> 2GB or more</w:t>
      </w:r>
    </w:p>
    <w:p w14:paraId="48EA3A17">
      <w:pPr>
        <w:numPr>
          <w:ilvl w:val="0"/>
          <w:numId w:val="31"/>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Storage:</w:t>
      </w:r>
      <w:r>
        <w:rPr>
          <w:rFonts w:ascii="Times New Roman" w:hAnsi="Times New Roman" w:eastAsia="Times New Roman" w:cs="Times New Roman"/>
          <w:sz w:val="24"/>
          <w:szCs w:val="24"/>
        </w:rPr>
        <w:t xml:space="preserve"> Minimum 500MB free space</w:t>
      </w:r>
    </w:p>
    <w:p w14:paraId="5CC36503">
      <w:pPr>
        <w:numPr>
          <w:ilvl w:val="0"/>
          <w:numId w:val="31"/>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Operating System:</w:t>
      </w:r>
      <w:r>
        <w:rPr>
          <w:rFonts w:ascii="Times New Roman" w:hAnsi="Times New Roman" w:eastAsia="Times New Roman" w:cs="Times New Roman"/>
          <w:sz w:val="24"/>
          <w:szCs w:val="24"/>
        </w:rPr>
        <w:t xml:space="preserve"> Windows/Linux/macOS</w:t>
      </w:r>
    </w:p>
    <w:p w14:paraId="755C46B0">
      <w:pPr>
        <w:spacing w:after="160"/>
        <w:jc w:val="both"/>
        <w:rPr>
          <w:rFonts w:ascii="Times New Roman" w:hAnsi="Times New Roman" w:eastAsia="Times New Roman" w:cs="Times New Roman"/>
          <w:sz w:val="24"/>
          <w:szCs w:val="24"/>
        </w:rPr>
      </w:pPr>
    </w:p>
    <w:p w14:paraId="4F070A11">
      <w:pPr>
        <w:ind w:left="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2. Software Requirements</w:t>
      </w:r>
    </w:p>
    <w:p w14:paraId="5C1A102E">
      <w:pPr>
        <w:numPr>
          <w:ilvl w:val="0"/>
          <w:numId w:val="32"/>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Programming Language:</w:t>
      </w:r>
      <w:r>
        <w:rPr>
          <w:rFonts w:ascii="Times New Roman" w:hAnsi="Times New Roman" w:eastAsia="Times New Roman" w:cs="Times New Roman"/>
          <w:sz w:val="24"/>
          <w:szCs w:val="24"/>
        </w:rPr>
        <w:t xml:space="preserve"> Python 3.x</w:t>
      </w:r>
    </w:p>
    <w:p w14:paraId="6EEBA507">
      <w:pPr>
        <w:numPr>
          <w:ilvl w:val="0"/>
          <w:numId w:val="32"/>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Libraries:</w:t>
      </w:r>
      <w:r>
        <w:rPr>
          <w:rFonts w:ascii="Times New Roman" w:hAnsi="Times New Roman" w:eastAsia="Times New Roman" w:cs="Times New Roman"/>
          <w:sz w:val="24"/>
          <w:szCs w:val="24"/>
        </w:rPr>
        <w:t xml:space="preserve"> pyttsx3, Tkinter</w:t>
      </w:r>
    </w:p>
    <w:p w14:paraId="6126E218">
      <w:pPr>
        <w:numPr>
          <w:ilvl w:val="0"/>
          <w:numId w:val="32"/>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Dependencies:</w:t>
      </w:r>
      <w:r>
        <w:rPr>
          <w:rFonts w:ascii="Times New Roman" w:hAnsi="Times New Roman" w:eastAsia="Times New Roman" w:cs="Times New Roman"/>
          <w:sz w:val="24"/>
          <w:szCs w:val="24"/>
        </w:rPr>
        <w:t xml:space="preserve"> pywin32 (for Windows users), espeak (for Linux users)</w:t>
      </w:r>
    </w:p>
    <w:p w14:paraId="2BBCA9EE">
      <w:pPr>
        <w:ind w:left="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3.6 System Architecture</w:t>
      </w:r>
    </w:p>
    <w:p w14:paraId="7FCFE8EC">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architecture defines the workflow of the Text-to-Speech Converter.</w:t>
      </w:r>
    </w:p>
    <w:p w14:paraId="6627A14A">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Architecture Diagram</w:t>
      </w:r>
    </w:p>
    <w:p w14:paraId="196381F5">
      <w:pPr>
        <w:ind w:left="360"/>
        <w:jc w:val="both"/>
        <w:rPr>
          <w:rFonts w:ascii="Times New Roman" w:hAnsi="Times New Roman" w:eastAsia="Times New Roman" w:cs="Times New Roman"/>
          <w:sz w:val="24"/>
          <w:szCs w:val="24"/>
        </w:rPr>
      </w:pPr>
      <w:sdt>
        <w:sdtPr>
          <w:tag w:val="goog_rdk_10"/>
          <w:id w:val="147467007"/>
        </w:sdtPr>
        <w:sdtContent>
          <w:r>
            <w:rPr>
              <w:rFonts w:ascii="Cardo" w:hAnsi="Cardo" w:eastAsia="Cardo" w:cs="Cardo"/>
              <w:i/>
              <w:sz w:val="24"/>
              <w:szCs w:val="24"/>
            </w:rPr>
            <w:t>(Include a diagram showing: User Input → Text Processing → pyttsx3 Engine → Speech Output.)</w:t>
          </w:r>
        </w:sdtContent>
      </w:sdt>
    </w:p>
    <w:p w14:paraId="197D40F7">
      <w:pPr>
        <w:ind w:left="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Workflow of the System</w:t>
      </w:r>
    </w:p>
    <w:p w14:paraId="7531F69B">
      <w:pPr>
        <w:numPr>
          <w:ilvl w:val="0"/>
          <w:numId w:val="33"/>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User Inputs Text</w:t>
      </w:r>
      <w:r>
        <w:rPr>
          <w:rFonts w:ascii="Times New Roman" w:hAnsi="Times New Roman" w:eastAsia="Times New Roman" w:cs="Times New Roman"/>
          <w:sz w:val="24"/>
          <w:szCs w:val="24"/>
        </w:rPr>
        <w:t>: The user enters text in the GUI.</w:t>
      </w:r>
    </w:p>
    <w:p w14:paraId="18CE7EF7">
      <w:pPr>
        <w:numPr>
          <w:ilvl w:val="0"/>
          <w:numId w:val="33"/>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Processing the Text</w:t>
      </w:r>
      <w:r>
        <w:rPr>
          <w:rFonts w:ascii="Times New Roman" w:hAnsi="Times New Roman" w:eastAsia="Times New Roman" w:cs="Times New Roman"/>
          <w:sz w:val="24"/>
          <w:szCs w:val="24"/>
        </w:rPr>
        <w:t>: The system prepares text for speech synthesis.</w:t>
      </w:r>
    </w:p>
    <w:p w14:paraId="44E97783">
      <w:pPr>
        <w:numPr>
          <w:ilvl w:val="0"/>
          <w:numId w:val="33"/>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Speech Synthesis</w:t>
      </w:r>
      <w:r>
        <w:rPr>
          <w:rFonts w:ascii="Times New Roman" w:hAnsi="Times New Roman" w:eastAsia="Times New Roman" w:cs="Times New Roman"/>
          <w:sz w:val="24"/>
          <w:szCs w:val="24"/>
        </w:rPr>
        <w:t>: The pyttsx3 engine converts text into speech.</w:t>
      </w:r>
    </w:p>
    <w:p w14:paraId="4B9AB5C1">
      <w:pPr>
        <w:numPr>
          <w:ilvl w:val="0"/>
          <w:numId w:val="33"/>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Audio Output</w:t>
      </w:r>
      <w:r>
        <w:rPr>
          <w:rFonts w:ascii="Times New Roman" w:hAnsi="Times New Roman" w:eastAsia="Times New Roman" w:cs="Times New Roman"/>
          <w:sz w:val="24"/>
          <w:szCs w:val="24"/>
        </w:rPr>
        <w:t>: The synthesized speech is played through the speakers.</w:t>
      </w:r>
    </w:p>
    <w:p w14:paraId="5A1DF54B">
      <w:pPr>
        <w:ind w:left="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3.7 Advantages of the Proposed System</w:t>
      </w:r>
    </w:p>
    <w:p w14:paraId="4C954639">
      <w:pPr>
        <w:numPr>
          <w:ilvl w:val="0"/>
          <w:numId w:val="34"/>
        </w:numPr>
        <w:jc w:val="both"/>
        <w:rPr>
          <w:rFonts w:ascii="Times New Roman" w:hAnsi="Times New Roman" w:eastAsia="Times New Roman" w:cs="Times New Roman"/>
          <w:color w:val="000000"/>
          <w:sz w:val="24"/>
          <w:szCs w:val="24"/>
        </w:rPr>
      </w:pPr>
      <w:sdt>
        <w:sdtPr>
          <w:tag w:val="goog_rdk_11"/>
          <w:id w:val="147480984"/>
        </w:sdtPr>
        <w:sdtContent>
          <w:r>
            <w:rPr>
              <w:rFonts w:ascii="Segoe UI Emoji" w:hAnsi="Segoe UI Emoji" w:eastAsia="Arial Unicode MS" w:cs="Segoe UI Emoji"/>
              <w:color w:val="000000"/>
              <w:sz w:val="24"/>
              <w:szCs w:val="24"/>
            </w:rPr>
            <w:t>✅</w:t>
          </w:r>
        </w:sdtContent>
      </w:sdt>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b/>
          <w:color w:val="000000"/>
          <w:sz w:val="24"/>
          <w:szCs w:val="24"/>
        </w:rPr>
        <w:t>Works Offline</w:t>
      </w:r>
      <w:r>
        <w:rPr>
          <w:rFonts w:ascii="Times New Roman" w:hAnsi="Times New Roman" w:eastAsia="Times New Roman" w:cs="Times New Roman"/>
          <w:color w:val="000000"/>
          <w:sz w:val="24"/>
          <w:szCs w:val="24"/>
        </w:rPr>
        <w:t xml:space="preserve"> – No internet required.</w:t>
      </w:r>
    </w:p>
    <w:p w14:paraId="15B3E9ED">
      <w:pPr>
        <w:numPr>
          <w:ilvl w:val="0"/>
          <w:numId w:val="34"/>
        </w:numPr>
        <w:jc w:val="both"/>
        <w:rPr>
          <w:rFonts w:ascii="Times New Roman" w:hAnsi="Times New Roman" w:eastAsia="Times New Roman" w:cs="Times New Roman"/>
          <w:color w:val="000000"/>
          <w:sz w:val="24"/>
          <w:szCs w:val="24"/>
        </w:rPr>
      </w:pPr>
      <w:sdt>
        <w:sdtPr>
          <w:tag w:val="goog_rdk_12"/>
          <w:id w:val="147469702"/>
        </w:sdtPr>
        <w:sdtContent>
          <w:r>
            <w:rPr>
              <w:rFonts w:ascii="Segoe UI Emoji" w:hAnsi="Segoe UI Emoji" w:eastAsia="Arial Unicode MS" w:cs="Segoe UI Emoji"/>
              <w:color w:val="000000"/>
              <w:sz w:val="24"/>
              <w:szCs w:val="24"/>
            </w:rPr>
            <w:t>✅</w:t>
          </w:r>
        </w:sdtContent>
      </w:sdt>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b/>
          <w:color w:val="000000"/>
          <w:sz w:val="24"/>
          <w:szCs w:val="24"/>
        </w:rPr>
        <w:t>Lightweight &amp; Efficient</w:t>
      </w:r>
      <w:r>
        <w:rPr>
          <w:rFonts w:ascii="Times New Roman" w:hAnsi="Times New Roman" w:eastAsia="Times New Roman" w:cs="Times New Roman"/>
          <w:color w:val="000000"/>
          <w:sz w:val="24"/>
          <w:szCs w:val="24"/>
        </w:rPr>
        <w:t xml:space="preserve"> – Runs on low-end devices.</w:t>
      </w:r>
    </w:p>
    <w:p w14:paraId="3221EE2F">
      <w:pPr>
        <w:numPr>
          <w:ilvl w:val="0"/>
          <w:numId w:val="34"/>
        </w:numPr>
        <w:jc w:val="both"/>
        <w:rPr>
          <w:rFonts w:ascii="Times New Roman" w:hAnsi="Times New Roman" w:eastAsia="Times New Roman" w:cs="Times New Roman"/>
          <w:color w:val="000000"/>
          <w:sz w:val="24"/>
          <w:szCs w:val="24"/>
        </w:rPr>
      </w:pPr>
      <w:sdt>
        <w:sdtPr>
          <w:tag w:val="goog_rdk_13"/>
          <w:id w:val="147456064"/>
        </w:sdtPr>
        <w:sdtContent>
          <w:r>
            <w:rPr>
              <w:rFonts w:ascii="Segoe UI Emoji" w:hAnsi="Segoe UI Emoji" w:eastAsia="Arial Unicode MS" w:cs="Segoe UI Emoji"/>
              <w:color w:val="000000"/>
              <w:sz w:val="24"/>
              <w:szCs w:val="24"/>
            </w:rPr>
            <w:t>✅</w:t>
          </w:r>
        </w:sdtContent>
      </w:sdt>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b/>
          <w:color w:val="000000"/>
          <w:sz w:val="24"/>
          <w:szCs w:val="24"/>
        </w:rPr>
        <w:t>Customizable</w:t>
      </w:r>
      <w:r>
        <w:rPr>
          <w:rFonts w:ascii="Times New Roman" w:hAnsi="Times New Roman" w:eastAsia="Times New Roman" w:cs="Times New Roman"/>
          <w:color w:val="000000"/>
          <w:sz w:val="24"/>
          <w:szCs w:val="24"/>
        </w:rPr>
        <w:t xml:space="preserve"> – Users can adjust voice, speed, and volume.</w:t>
      </w:r>
    </w:p>
    <w:p w14:paraId="5ABB46AE">
      <w:pPr>
        <w:numPr>
          <w:ilvl w:val="0"/>
          <w:numId w:val="34"/>
        </w:numPr>
        <w:jc w:val="both"/>
        <w:rPr>
          <w:rFonts w:ascii="Times New Roman" w:hAnsi="Times New Roman" w:eastAsia="Times New Roman" w:cs="Times New Roman"/>
          <w:color w:val="000000"/>
          <w:sz w:val="24"/>
          <w:szCs w:val="24"/>
        </w:rPr>
      </w:pPr>
      <w:sdt>
        <w:sdtPr>
          <w:tag w:val="goog_rdk_14"/>
          <w:id w:val="147482386"/>
        </w:sdtPr>
        <w:sdtContent>
          <w:r>
            <w:rPr>
              <w:rFonts w:ascii="Segoe UI Emoji" w:hAnsi="Segoe UI Emoji" w:eastAsia="Arial Unicode MS" w:cs="Segoe UI Emoji"/>
              <w:color w:val="000000"/>
              <w:sz w:val="24"/>
              <w:szCs w:val="24"/>
            </w:rPr>
            <w:t>✅</w:t>
          </w:r>
        </w:sdtContent>
      </w:sdt>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b/>
          <w:color w:val="000000"/>
          <w:sz w:val="24"/>
          <w:szCs w:val="24"/>
        </w:rPr>
        <w:t>Simple Interface</w:t>
      </w:r>
      <w:r>
        <w:rPr>
          <w:rFonts w:ascii="Times New Roman" w:hAnsi="Times New Roman" w:eastAsia="Times New Roman" w:cs="Times New Roman"/>
          <w:color w:val="000000"/>
          <w:sz w:val="24"/>
          <w:szCs w:val="24"/>
        </w:rPr>
        <w:t xml:space="preserve"> – Easy-to-use GUI.</w:t>
      </w:r>
    </w:p>
    <w:p w14:paraId="07B0055C">
      <w:pPr>
        <w:numPr>
          <w:ilvl w:val="0"/>
          <w:numId w:val="34"/>
        </w:numPr>
        <w:jc w:val="both"/>
        <w:rPr>
          <w:rFonts w:ascii="Times New Roman" w:hAnsi="Times New Roman" w:eastAsia="Times New Roman" w:cs="Times New Roman"/>
          <w:color w:val="000000"/>
          <w:sz w:val="24"/>
          <w:szCs w:val="24"/>
        </w:rPr>
      </w:pPr>
      <w:sdt>
        <w:sdtPr>
          <w:tag w:val="goog_rdk_15"/>
          <w:id w:val="147475949"/>
        </w:sdtPr>
        <w:sdtContent>
          <w:r>
            <w:rPr>
              <w:rFonts w:ascii="Segoe UI Emoji" w:hAnsi="Segoe UI Emoji" w:eastAsia="Arial Unicode MS" w:cs="Segoe UI Emoji"/>
              <w:color w:val="000000"/>
              <w:sz w:val="24"/>
              <w:szCs w:val="24"/>
            </w:rPr>
            <w:t>✅</w:t>
          </w:r>
        </w:sdtContent>
      </w:sdt>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b/>
          <w:color w:val="000000"/>
          <w:sz w:val="24"/>
          <w:szCs w:val="24"/>
        </w:rPr>
        <w:t>Free &amp; Open-Source</w:t>
      </w:r>
      <w:r>
        <w:rPr>
          <w:rFonts w:ascii="Times New Roman" w:hAnsi="Times New Roman" w:eastAsia="Times New Roman" w:cs="Times New Roman"/>
          <w:color w:val="000000"/>
          <w:sz w:val="24"/>
          <w:szCs w:val="24"/>
        </w:rPr>
        <w:t xml:space="preserve"> – No need for paid APIs.</w:t>
      </w:r>
    </w:p>
    <w:p w14:paraId="6618BC7D">
      <w:pPr>
        <w:ind w:left="1080"/>
        <w:jc w:val="both"/>
        <w:rPr>
          <w:rFonts w:ascii="Times New Roman" w:hAnsi="Times New Roman" w:eastAsia="Times New Roman" w:cs="Times New Roman"/>
          <w:color w:val="000000"/>
          <w:sz w:val="24"/>
          <w:szCs w:val="24"/>
        </w:rPr>
      </w:pPr>
    </w:p>
    <w:p w14:paraId="673E3B6C">
      <w:pPr>
        <w:pStyle w:val="36"/>
        <w:numPr>
          <w:ilvl w:val="1"/>
          <w:numId w:val="35"/>
        </w:numPr>
        <w:spacing w:after="160"/>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Conclusion  </w:t>
      </w:r>
    </w:p>
    <w:p w14:paraId="597A8842">
      <w:pPr>
        <w:ind w:left="36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This system analysis establishes the </w:t>
      </w:r>
      <w:r>
        <w:rPr>
          <w:rFonts w:ascii="Times New Roman" w:hAnsi="Times New Roman" w:eastAsia="Times New Roman" w:cs="Times New Roman"/>
          <w:b/>
          <w:sz w:val="24"/>
          <w:szCs w:val="24"/>
        </w:rPr>
        <w:t>need for an offline TTS converter</w:t>
      </w:r>
      <w:r>
        <w:rPr>
          <w:rFonts w:ascii="Times New Roman" w:hAnsi="Times New Roman" w:eastAsia="Times New Roman" w:cs="Times New Roman"/>
          <w:sz w:val="24"/>
          <w:szCs w:val="24"/>
        </w:rPr>
        <w:t xml:space="preserve"> and demonstrates how our system </w:t>
      </w:r>
      <w:r>
        <w:rPr>
          <w:rFonts w:ascii="Times New Roman" w:hAnsi="Times New Roman" w:eastAsia="Times New Roman" w:cs="Times New Roman"/>
          <w:b/>
          <w:sz w:val="24"/>
          <w:szCs w:val="24"/>
        </w:rPr>
        <w:t>solves existing problems</w:t>
      </w:r>
      <w:r>
        <w:rPr>
          <w:rFonts w:ascii="Times New Roman" w:hAnsi="Times New Roman" w:eastAsia="Times New Roman" w:cs="Times New Roman"/>
          <w:sz w:val="24"/>
          <w:szCs w:val="24"/>
        </w:rPr>
        <w:t xml:space="preserve">. By providing a </w:t>
      </w:r>
      <w:r>
        <w:rPr>
          <w:rFonts w:ascii="Times New Roman" w:hAnsi="Times New Roman" w:eastAsia="Times New Roman" w:cs="Times New Roman"/>
          <w:b/>
          <w:sz w:val="24"/>
          <w:szCs w:val="24"/>
        </w:rPr>
        <w:t>cost-effective, efficient, and user-friendly</w:t>
      </w:r>
      <w:r>
        <w:rPr>
          <w:rFonts w:ascii="Times New Roman" w:hAnsi="Times New Roman" w:eastAsia="Times New Roman" w:cs="Times New Roman"/>
          <w:sz w:val="24"/>
          <w:szCs w:val="24"/>
        </w:rPr>
        <w:t xml:space="preserve"> solution, our </w:t>
      </w:r>
      <w:r>
        <w:rPr>
          <w:rFonts w:ascii="Times New Roman" w:hAnsi="Times New Roman" w:eastAsia="Times New Roman" w:cs="Times New Roman"/>
          <w:b/>
          <w:sz w:val="24"/>
          <w:szCs w:val="24"/>
        </w:rPr>
        <w:t>Text-to-Speech Converter</w:t>
      </w:r>
      <w:r>
        <w:rPr>
          <w:rFonts w:ascii="Times New Roman" w:hAnsi="Times New Roman" w:eastAsia="Times New Roman" w:cs="Times New Roman"/>
          <w:sz w:val="24"/>
          <w:szCs w:val="24"/>
        </w:rPr>
        <w:t xml:space="preserve"> makes speech synthesis accessible to a wide range of users.</w:t>
      </w:r>
    </w:p>
    <w:p w14:paraId="4CCA26A4">
      <w:pPr>
        <w:jc w:val="center"/>
        <w:rPr>
          <w:rFonts w:ascii="Times New Roman" w:hAnsi="Times New Roman" w:eastAsia="Times New Roman" w:cs="Times New Roman"/>
          <w:b/>
          <w:sz w:val="28"/>
          <w:szCs w:val="28"/>
        </w:rPr>
      </w:pPr>
    </w:p>
    <w:p w14:paraId="6EB71699">
      <w:pPr>
        <w:rPr>
          <w:rFonts w:ascii="Times New Roman" w:hAnsi="Times New Roman" w:eastAsia="Times New Roman" w:cs="Times New Roman"/>
          <w:sz w:val="24"/>
          <w:szCs w:val="24"/>
          <w:lang w:val="en-US"/>
        </w:rPr>
      </w:pPr>
    </w:p>
    <w:p w14:paraId="5F135B81">
      <w:pPr>
        <w:rPr>
          <w:rFonts w:ascii="Times New Roman" w:hAnsi="Times New Roman" w:eastAsia="Times New Roman" w:cs="Times New Roman"/>
          <w:sz w:val="24"/>
          <w:szCs w:val="24"/>
          <w:lang w:val="en-US"/>
        </w:rPr>
      </w:pPr>
    </w:p>
    <w:p w14:paraId="57511E87">
      <w:pPr>
        <w:rPr>
          <w:rFonts w:ascii="Times New Roman" w:hAnsi="Times New Roman" w:cs="Times New Roman"/>
          <w:b/>
          <w:bCs/>
          <w:sz w:val="28"/>
          <w:szCs w:val="28"/>
        </w:rPr>
      </w:pPr>
      <w:r>
        <w:rPr>
          <w:rFonts w:ascii="Times New Roman" w:hAnsi="Times New Roman" w:cs="Times New Roman"/>
          <w:b/>
          <w:bCs/>
          <w:sz w:val="28"/>
          <w:szCs w:val="28"/>
        </w:rPr>
        <w:t xml:space="preserve">                                                    CHAPTER 4</w:t>
      </w:r>
    </w:p>
    <w:p w14:paraId="332C9FD6">
      <w:pPr>
        <w:jc w:val="center"/>
        <w:rPr>
          <w:rFonts w:ascii="Times New Roman" w:hAnsi="Times New Roman" w:cs="Times New Roman"/>
          <w:b/>
          <w:bCs/>
          <w:sz w:val="28"/>
          <w:szCs w:val="28"/>
        </w:rPr>
      </w:pPr>
      <w:r>
        <w:rPr>
          <w:rFonts w:ascii="Times New Roman" w:hAnsi="Times New Roman" w:cs="Times New Roman"/>
          <w:b/>
          <w:bCs/>
          <w:sz w:val="28"/>
          <w:szCs w:val="28"/>
        </w:rPr>
        <w:t>SYSTEM STUDY</w:t>
      </w:r>
    </w:p>
    <w:p w14:paraId="51FC96AE">
      <w:pPr>
        <w:jc w:val="both"/>
        <w:rPr>
          <w:rFonts w:ascii="Times New Roman" w:hAnsi="Times New Roman" w:eastAsia="Times New Roman" w:cs="Times New Roman"/>
        </w:rPr>
      </w:pPr>
    </w:p>
    <w:p w14:paraId="1A724C04">
      <w:pP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rPr>
        <w:t>4.1. Introduction</w:t>
      </w:r>
    </w:p>
    <w:p w14:paraId="2DDB0388">
      <w:pPr>
        <w:rPr>
          <w:rFonts w:ascii="Times New Roman" w:hAnsi="Times New Roman" w:eastAsia="Times New Roman" w:cs="Times New Roman"/>
          <w:sz w:val="24"/>
          <w:szCs w:val="24"/>
        </w:rPr>
      </w:pPr>
      <w:r>
        <w:rPr>
          <w:rFonts w:ascii="Times New Roman" w:hAnsi="Times New Roman" w:eastAsia="Times New Roman" w:cs="Times New Roman"/>
          <w:sz w:val="24"/>
          <w:szCs w:val="24"/>
        </w:rPr>
        <w:t>System Study is a critical phase in the software development lifecycle that involves analyzing, understanding, and documenting the current and proposed system. This phase helps in determining the feasibility, performance, and effectiveness of the system being developed. The goal of this study is to ensure that the new system meets the user requirements efficiently while addressing any limitations present in existing systems.</w:t>
      </w:r>
    </w:p>
    <w:p w14:paraId="46233639">
      <w:pPr>
        <w:rPr>
          <w:rFonts w:ascii="Times New Roman" w:hAnsi="Times New Roman" w:eastAsia="Times New Roman" w:cs="Times New Roman"/>
          <w:sz w:val="24"/>
          <w:szCs w:val="24"/>
        </w:rPr>
      </w:pPr>
      <w:r>
        <w:rPr>
          <w:rFonts w:ascii="Times New Roman" w:hAnsi="Times New Roman" w:eastAsia="Times New Roman" w:cs="Times New Roman"/>
          <w:sz w:val="24"/>
          <w:szCs w:val="24"/>
        </w:rPr>
        <w:t>The Text-to-Speech (TTS) Converter project is designed to provide an offline, customizable, and user-friendly speech synthesis tool. This system study examines various aspects, including the existing system, its limitations, and the proposed solution, ensuring a structured approach to system development.</w:t>
      </w:r>
    </w:p>
    <w:p w14:paraId="4FE3FCED">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4.2. Existing System</w:t>
      </w:r>
    </w:p>
    <w:p w14:paraId="786AF03A">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1 Overview</w:t>
      </w:r>
    </w:p>
    <w:p w14:paraId="398EE2FF">
      <w:pPr>
        <w:rPr>
          <w:rFonts w:ascii="Times New Roman" w:hAnsi="Times New Roman" w:eastAsia="Times New Roman" w:cs="Times New Roman"/>
          <w:sz w:val="24"/>
          <w:szCs w:val="24"/>
        </w:rPr>
      </w:pPr>
      <w:r>
        <w:rPr>
          <w:rFonts w:ascii="Times New Roman" w:hAnsi="Times New Roman" w:eastAsia="Times New Roman" w:cs="Times New Roman"/>
          <w:sz w:val="24"/>
          <w:szCs w:val="24"/>
        </w:rPr>
        <w:t>Text-to-Speech conversion is widely used in various applications such as assistive technology, language learning, and accessibility tools for visually impaired individuals. Existing TTS systems rely heavily on internet-based services, require high-end hardware, or lack customization options.</w:t>
      </w:r>
    </w:p>
    <w:p w14:paraId="39A7294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2 Limitations of the Existing System</w:t>
      </w:r>
    </w:p>
    <w:p w14:paraId="5CE75E0F">
      <w:pPr>
        <w:numPr>
          <w:ilvl w:val="0"/>
          <w:numId w:val="36"/>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Internet Dependency</w:t>
      </w:r>
      <w:r>
        <w:rPr>
          <w:rFonts w:ascii="Times New Roman" w:hAnsi="Times New Roman" w:eastAsia="Times New Roman" w:cs="Times New Roman"/>
          <w:sz w:val="24"/>
          <w:szCs w:val="24"/>
        </w:rPr>
        <w:t xml:space="preserve"> – Most modern TTS solutions, such as Google TTS and Amazon Polly, require an internet connection to process text into speech.</w:t>
      </w:r>
    </w:p>
    <w:p w14:paraId="33105A6A">
      <w:pPr>
        <w:numPr>
          <w:ilvl w:val="0"/>
          <w:numId w:val="36"/>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Limited Customization</w:t>
      </w:r>
      <w:r>
        <w:rPr>
          <w:rFonts w:ascii="Times New Roman" w:hAnsi="Times New Roman" w:eastAsia="Times New Roman" w:cs="Times New Roman"/>
          <w:sz w:val="24"/>
          <w:szCs w:val="24"/>
        </w:rPr>
        <w:t xml:space="preserve"> – Users have limited control over voice modulation, speech speed, and volume.</w:t>
      </w:r>
    </w:p>
    <w:p w14:paraId="15695CBE">
      <w:pPr>
        <w:numPr>
          <w:ilvl w:val="0"/>
          <w:numId w:val="36"/>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High Processing Requirements</w:t>
      </w:r>
      <w:r>
        <w:rPr>
          <w:rFonts w:ascii="Times New Roman" w:hAnsi="Times New Roman" w:eastAsia="Times New Roman" w:cs="Times New Roman"/>
          <w:sz w:val="24"/>
          <w:szCs w:val="24"/>
        </w:rPr>
        <w:t xml:space="preserve"> – Advanced AI-based TTS models require significant computational power.</w:t>
      </w:r>
    </w:p>
    <w:p w14:paraId="06179C66">
      <w:pPr>
        <w:numPr>
          <w:ilvl w:val="0"/>
          <w:numId w:val="36"/>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Complex Setup</w:t>
      </w:r>
      <w:r>
        <w:rPr>
          <w:rFonts w:ascii="Times New Roman" w:hAnsi="Times New Roman" w:eastAsia="Times New Roman" w:cs="Times New Roman"/>
          <w:sz w:val="24"/>
          <w:szCs w:val="24"/>
        </w:rPr>
        <w:t xml:space="preserve"> – Some systems require API integrations, making them less accessible to non-technical users.</w:t>
      </w:r>
    </w:p>
    <w:p w14:paraId="52D7B172">
      <w:pPr>
        <w:numPr>
          <w:ilvl w:val="0"/>
          <w:numId w:val="36"/>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Cost Constraints</w:t>
      </w:r>
      <w:r>
        <w:rPr>
          <w:rFonts w:ascii="Times New Roman" w:hAnsi="Times New Roman" w:eastAsia="Times New Roman" w:cs="Times New Roman"/>
          <w:sz w:val="24"/>
          <w:szCs w:val="24"/>
        </w:rPr>
        <w:t xml:space="preserve"> – Many high-quality TTS solutions are paid services, making them less feasible for widespread use.</w:t>
      </w:r>
    </w:p>
    <w:p w14:paraId="1C8CD400">
      <w:pPr>
        <w:spacing w:after="160"/>
        <w:ind w:left="720"/>
        <w:rPr>
          <w:rFonts w:ascii="Times New Roman" w:hAnsi="Times New Roman" w:eastAsia="Times New Roman" w:cs="Times New Roman"/>
          <w:sz w:val="24"/>
          <w:szCs w:val="24"/>
        </w:rPr>
      </w:pPr>
    </w:p>
    <w:p w14:paraId="37BF4BB0">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4.3. Proposed System</w:t>
      </w:r>
    </w:p>
    <w:p w14:paraId="40C780A5">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1 Overview</w:t>
      </w:r>
    </w:p>
    <w:p w14:paraId="409F0E63">
      <w:pPr>
        <w:rPr>
          <w:rFonts w:ascii="Times New Roman" w:hAnsi="Times New Roman" w:eastAsia="Times New Roman" w:cs="Times New Roman"/>
          <w:sz w:val="24"/>
          <w:szCs w:val="24"/>
        </w:rPr>
      </w:pPr>
      <w:r>
        <w:rPr>
          <w:rFonts w:ascii="Times New Roman" w:hAnsi="Times New Roman" w:eastAsia="Times New Roman" w:cs="Times New Roman"/>
          <w:sz w:val="24"/>
          <w:szCs w:val="24"/>
        </w:rPr>
        <w:t>The proposed TTS system is designed to overcome the limitations of existing solutions by   providing a standalone, offline, and customizable speech synthesis tool. This system utilizes   Python’s pyttsx3 library, which allows text conversion to speech without requiring an internet connection.</w:t>
      </w:r>
    </w:p>
    <w:p w14:paraId="30F7BAA4">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2 Features of the Proposed System</w:t>
      </w:r>
    </w:p>
    <w:p w14:paraId="2ABFF4C7">
      <w:pPr>
        <w:numPr>
          <w:ilvl w:val="0"/>
          <w:numId w:val="37"/>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Offline Functionality</w:t>
      </w:r>
      <w:r>
        <w:rPr>
          <w:rFonts w:ascii="Times New Roman" w:hAnsi="Times New Roman" w:eastAsia="Times New Roman" w:cs="Times New Roman"/>
          <w:sz w:val="24"/>
          <w:szCs w:val="24"/>
        </w:rPr>
        <w:t xml:space="preserve"> – The system does not require an internet connection, making it more accessible and reliable.</w:t>
      </w:r>
    </w:p>
    <w:p w14:paraId="211E4FE9">
      <w:pPr>
        <w:numPr>
          <w:ilvl w:val="0"/>
          <w:numId w:val="37"/>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Customizable Speech Settings</w:t>
      </w:r>
      <w:r>
        <w:rPr>
          <w:rFonts w:ascii="Times New Roman" w:hAnsi="Times New Roman" w:eastAsia="Times New Roman" w:cs="Times New Roman"/>
          <w:sz w:val="24"/>
          <w:szCs w:val="24"/>
        </w:rPr>
        <w:t xml:space="preserve"> – Users can modify voice pitch, speed, gender, and volume according to their preferences.</w:t>
      </w:r>
    </w:p>
    <w:p w14:paraId="22EC5A6A">
      <w:pPr>
        <w:numPr>
          <w:ilvl w:val="0"/>
          <w:numId w:val="37"/>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User-Friendly Interface</w:t>
      </w:r>
      <w:r>
        <w:rPr>
          <w:rFonts w:ascii="Times New Roman" w:hAnsi="Times New Roman" w:eastAsia="Times New Roman" w:cs="Times New Roman"/>
          <w:sz w:val="24"/>
          <w:szCs w:val="24"/>
        </w:rPr>
        <w:t xml:space="preserve"> – A simple Graphical User Interface (GUI) developed using Tkinter enhances ease of use.</w:t>
      </w:r>
    </w:p>
    <w:p w14:paraId="605553E5">
      <w:pPr>
        <w:numPr>
          <w:ilvl w:val="0"/>
          <w:numId w:val="37"/>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Cross-Platform Support</w:t>
      </w:r>
      <w:r>
        <w:rPr>
          <w:rFonts w:ascii="Times New Roman" w:hAnsi="Times New Roman" w:eastAsia="Times New Roman" w:cs="Times New Roman"/>
          <w:sz w:val="24"/>
          <w:szCs w:val="24"/>
        </w:rPr>
        <w:t xml:space="preserve"> – The application is compatible with Windows, Linux, and macOS.</w:t>
      </w:r>
    </w:p>
    <w:p w14:paraId="44806BA8">
      <w:pPr>
        <w:numPr>
          <w:ilvl w:val="0"/>
          <w:numId w:val="37"/>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Lightweight and Efficient</w:t>
      </w:r>
      <w:r>
        <w:rPr>
          <w:rFonts w:ascii="Times New Roman" w:hAnsi="Times New Roman" w:eastAsia="Times New Roman" w:cs="Times New Roman"/>
          <w:sz w:val="24"/>
          <w:szCs w:val="24"/>
        </w:rPr>
        <w:t xml:space="preserve"> – The system has minimal hardware requirements and can run on low-end devices.</w:t>
      </w:r>
    </w:p>
    <w:p w14:paraId="0DAEE25A">
      <w:pPr>
        <w:numPr>
          <w:ilvl w:val="0"/>
          <w:numId w:val="37"/>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Export Feature</w:t>
      </w:r>
      <w:r>
        <w:rPr>
          <w:rFonts w:ascii="Times New Roman" w:hAnsi="Times New Roman" w:eastAsia="Times New Roman" w:cs="Times New Roman"/>
          <w:sz w:val="24"/>
          <w:szCs w:val="24"/>
        </w:rPr>
        <w:t xml:space="preserve"> – Users can save the generated speech as an audio file for future use.</w:t>
      </w:r>
    </w:p>
    <w:p w14:paraId="092E53C4">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4.4 Comparative Study of Existing and Proposed Systems</w:t>
      </w:r>
    </w:p>
    <w:tbl>
      <w:tblPr>
        <w:tblStyle w:val="47"/>
        <w:tblW w:w="61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
      <w:tblGrid>
        <w:gridCol w:w="2640"/>
        <w:gridCol w:w="1714"/>
        <w:gridCol w:w="1844"/>
      </w:tblGrid>
      <w:tr w14:paraId="0AE23F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Header/>
        </w:trPr>
        <w:tc>
          <w:tcPr>
            <w:tcW w:w="2640" w:type="dxa"/>
            <w:vAlign w:val="center"/>
          </w:tcPr>
          <w:p w14:paraId="51503B1A">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Feature</w:t>
            </w:r>
          </w:p>
        </w:tc>
        <w:tc>
          <w:tcPr>
            <w:tcW w:w="1714" w:type="dxa"/>
            <w:vAlign w:val="center"/>
          </w:tcPr>
          <w:p w14:paraId="0DF8376E">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Existing System</w:t>
            </w:r>
          </w:p>
        </w:tc>
        <w:tc>
          <w:tcPr>
            <w:tcW w:w="1844" w:type="dxa"/>
            <w:vAlign w:val="center"/>
          </w:tcPr>
          <w:p w14:paraId="0673286B">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Proposed System</w:t>
            </w:r>
          </w:p>
        </w:tc>
      </w:tr>
      <w:tr w14:paraId="0E7B70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2640" w:type="dxa"/>
            <w:vAlign w:val="center"/>
          </w:tcPr>
          <w:p w14:paraId="24B863C4">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Internet Requirement</w:t>
            </w:r>
          </w:p>
        </w:tc>
        <w:tc>
          <w:tcPr>
            <w:tcW w:w="1714" w:type="dxa"/>
            <w:vAlign w:val="center"/>
          </w:tcPr>
          <w:p w14:paraId="50D81A50">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Yes</w:t>
            </w:r>
          </w:p>
        </w:tc>
        <w:tc>
          <w:tcPr>
            <w:tcW w:w="1844" w:type="dxa"/>
            <w:vAlign w:val="center"/>
          </w:tcPr>
          <w:p w14:paraId="0D764D2D">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No</w:t>
            </w:r>
          </w:p>
        </w:tc>
      </w:tr>
      <w:tr w14:paraId="042DFC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2640" w:type="dxa"/>
            <w:vAlign w:val="center"/>
          </w:tcPr>
          <w:p w14:paraId="308CE904">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Customization Options</w:t>
            </w:r>
          </w:p>
        </w:tc>
        <w:tc>
          <w:tcPr>
            <w:tcW w:w="1714" w:type="dxa"/>
            <w:vAlign w:val="center"/>
          </w:tcPr>
          <w:p w14:paraId="28D3FBAC">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Limited</w:t>
            </w:r>
          </w:p>
        </w:tc>
        <w:tc>
          <w:tcPr>
            <w:tcW w:w="1844" w:type="dxa"/>
            <w:vAlign w:val="center"/>
          </w:tcPr>
          <w:p w14:paraId="676AB851">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Extensive</w:t>
            </w:r>
          </w:p>
        </w:tc>
      </w:tr>
      <w:tr w14:paraId="36497C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2640" w:type="dxa"/>
            <w:vAlign w:val="center"/>
          </w:tcPr>
          <w:p w14:paraId="733D9F9B">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Ease of Use</w:t>
            </w:r>
          </w:p>
        </w:tc>
        <w:tc>
          <w:tcPr>
            <w:tcW w:w="1714" w:type="dxa"/>
            <w:vAlign w:val="center"/>
          </w:tcPr>
          <w:p w14:paraId="1E20F1F9">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Moderate</w:t>
            </w:r>
          </w:p>
        </w:tc>
        <w:tc>
          <w:tcPr>
            <w:tcW w:w="1844" w:type="dxa"/>
            <w:vAlign w:val="center"/>
          </w:tcPr>
          <w:p w14:paraId="70EFB040">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High</w:t>
            </w:r>
          </w:p>
        </w:tc>
      </w:tr>
      <w:tr w14:paraId="41FFE5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2640" w:type="dxa"/>
            <w:vAlign w:val="center"/>
          </w:tcPr>
          <w:p w14:paraId="3C37B1D3">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Hardware Requirements</w:t>
            </w:r>
          </w:p>
        </w:tc>
        <w:tc>
          <w:tcPr>
            <w:tcW w:w="1714" w:type="dxa"/>
            <w:vAlign w:val="center"/>
          </w:tcPr>
          <w:p w14:paraId="3FADBD06">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High</w:t>
            </w:r>
          </w:p>
        </w:tc>
        <w:tc>
          <w:tcPr>
            <w:tcW w:w="1844" w:type="dxa"/>
            <w:vAlign w:val="center"/>
          </w:tcPr>
          <w:p w14:paraId="07397310">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Low</w:t>
            </w:r>
          </w:p>
        </w:tc>
      </w:tr>
      <w:tr w14:paraId="428EE0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2640" w:type="dxa"/>
            <w:vAlign w:val="center"/>
          </w:tcPr>
          <w:p w14:paraId="11072027">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Cost</w:t>
            </w:r>
          </w:p>
        </w:tc>
        <w:tc>
          <w:tcPr>
            <w:tcW w:w="1714" w:type="dxa"/>
            <w:vAlign w:val="center"/>
          </w:tcPr>
          <w:p w14:paraId="59692BDE">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Paid Services</w:t>
            </w:r>
          </w:p>
        </w:tc>
        <w:tc>
          <w:tcPr>
            <w:tcW w:w="1844" w:type="dxa"/>
            <w:vAlign w:val="center"/>
          </w:tcPr>
          <w:p w14:paraId="32C4CA3A">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Free</w:t>
            </w:r>
          </w:p>
        </w:tc>
      </w:tr>
      <w:tr w14:paraId="748B5B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2640" w:type="dxa"/>
            <w:vAlign w:val="center"/>
          </w:tcPr>
          <w:p w14:paraId="7E37EE6D">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Speech Quality</w:t>
            </w:r>
          </w:p>
        </w:tc>
        <w:tc>
          <w:tcPr>
            <w:tcW w:w="1714" w:type="dxa"/>
            <w:vAlign w:val="center"/>
          </w:tcPr>
          <w:p w14:paraId="42C2D983">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High</w:t>
            </w:r>
          </w:p>
        </w:tc>
        <w:tc>
          <w:tcPr>
            <w:tcW w:w="1844" w:type="dxa"/>
            <w:vAlign w:val="center"/>
          </w:tcPr>
          <w:p w14:paraId="481F51A1">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Moderate to High</w:t>
            </w:r>
          </w:p>
        </w:tc>
      </w:tr>
    </w:tbl>
    <w:p w14:paraId="2144877E">
      <w:pPr>
        <w:rPr>
          <w:rFonts w:ascii="Times New Roman" w:hAnsi="Times New Roman" w:eastAsia="Times New Roman" w:cs="Times New Roman"/>
          <w:b/>
          <w:sz w:val="24"/>
          <w:szCs w:val="24"/>
        </w:rPr>
      </w:pPr>
    </w:p>
    <w:p w14:paraId="5D0EC111">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4.5 System Components</w:t>
      </w:r>
    </w:p>
    <w:p w14:paraId="1A119048">
      <w:pPr>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consists of several components that work together to achieve efficient text-to-speech conversion.</w:t>
      </w:r>
    </w:p>
    <w:p w14:paraId="7DB81CFA">
      <w:pPr>
        <w:rPr>
          <w:rFonts w:ascii="Times New Roman" w:hAnsi="Times New Roman" w:eastAsia="Times New Roman" w:cs="Times New Roman"/>
          <w:sz w:val="24"/>
          <w:szCs w:val="24"/>
        </w:rPr>
      </w:pPr>
    </w:p>
    <w:p w14:paraId="2ED8CB3C">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Input Component</w:t>
      </w:r>
    </w:p>
    <w:p w14:paraId="4DF995A9">
      <w:pPr>
        <w:numPr>
          <w:ilvl w:val="0"/>
          <w:numId w:val="38"/>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accepts text input from users via a text area in the GUI.</w:t>
      </w:r>
    </w:p>
    <w:p w14:paraId="7AEF5E91">
      <w:pPr>
        <w:numPr>
          <w:ilvl w:val="0"/>
          <w:numId w:val="38"/>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Users can type or paste text into the provided interface.</w:t>
      </w:r>
    </w:p>
    <w:p w14:paraId="4C0BC946">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Processing Component</w:t>
      </w:r>
    </w:p>
    <w:p w14:paraId="7B357225">
      <w:pPr>
        <w:numPr>
          <w:ilvl w:val="0"/>
          <w:numId w:val="39"/>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The pyttsx3 library processes the input text and converts it into speech.</w:t>
      </w:r>
    </w:p>
    <w:p w14:paraId="4C68EEFA">
      <w:pPr>
        <w:numPr>
          <w:ilvl w:val="0"/>
          <w:numId w:val="39"/>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It applies user-defined parameters such as speech rate, volume, and voice selection.</w:t>
      </w:r>
    </w:p>
    <w:p w14:paraId="70A4B845">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Output Component</w:t>
      </w:r>
    </w:p>
    <w:p w14:paraId="7A3E2BE5">
      <w:pPr>
        <w:numPr>
          <w:ilvl w:val="0"/>
          <w:numId w:val="40"/>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The generated speech is played through the system’s audio output.</w:t>
      </w:r>
    </w:p>
    <w:p w14:paraId="3E26E1B5">
      <w:pPr>
        <w:numPr>
          <w:ilvl w:val="0"/>
          <w:numId w:val="40"/>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Users can also save the speech output as an audio file for offline use.</w:t>
      </w:r>
    </w:p>
    <w:p w14:paraId="74ADBDC8">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4.6 Functional Study</w:t>
      </w:r>
    </w:p>
    <w:p w14:paraId="4856AA7A">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Functional Requirements</w:t>
      </w:r>
    </w:p>
    <w:p w14:paraId="3FD6D7DF">
      <w:pPr>
        <w:numPr>
          <w:ilvl w:val="0"/>
          <w:numId w:val="41"/>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Text Input Processing</w:t>
      </w:r>
      <w:r>
        <w:rPr>
          <w:rFonts w:ascii="Times New Roman" w:hAnsi="Times New Roman" w:eastAsia="Times New Roman" w:cs="Times New Roman"/>
          <w:sz w:val="24"/>
          <w:szCs w:val="24"/>
        </w:rPr>
        <w:t xml:space="preserve"> – The system should accept and process text entered by the user.</w:t>
      </w:r>
    </w:p>
    <w:p w14:paraId="30245FC7">
      <w:pPr>
        <w:numPr>
          <w:ilvl w:val="0"/>
          <w:numId w:val="41"/>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Speech Generation</w:t>
      </w:r>
      <w:r>
        <w:rPr>
          <w:rFonts w:ascii="Times New Roman" w:hAnsi="Times New Roman" w:eastAsia="Times New Roman" w:cs="Times New Roman"/>
          <w:sz w:val="24"/>
          <w:szCs w:val="24"/>
        </w:rPr>
        <w:t xml:space="preserve"> – The system should convert text into speech using the selected parameters.</w:t>
      </w:r>
    </w:p>
    <w:p w14:paraId="7E7B1FFE">
      <w:pPr>
        <w:numPr>
          <w:ilvl w:val="0"/>
          <w:numId w:val="41"/>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Customization</w:t>
      </w:r>
      <w:r>
        <w:rPr>
          <w:rFonts w:ascii="Times New Roman" w:hAnsi="Times New Roman" w:eastAsia="Times New Roman" w:cs="Times New Roman"/>
          <w:sz w:val="24"/>
          <w:szCs w:val="24"/>
        </w:rPr>
        <w:t xml:space="preserve"> – Users should be able to modify voice settings, including speed, volume, and gender.</w:t>
      </w:r>
    </w:p>
    <w:p w14:paraId="54875725">
      <w:pPr>
        <w:numPr>
          <w:ilvl w:val="0"/>
          <w:numId w:val="41"/>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Audio Playback</w:t>
      </w:r>
      <w:r>
        <w:rPr>
          <w:rFonts w:ascii="Times New Roman" w:hAnsi="Times New Roman" w:eastAsia="Times New Roman" w:cs="Times New Roman"/>
          <w:sz w:val="24"/>
          <w:szCs w:val="24"/>
        </w:rPr>
        <w:t xml:space="preserve"> – The system should output the generated speech through speakers or headphones.</w:t>
      </w:r>
    </w:p>
    <w:p w14:paraId="67271AA7">
      <w:pPr>
        <w:numPr>
          <w:ilvl w:val="0"/>
          <w:numId w:val="41"/>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File Export</w:t>
      </w:r>
      <w:r>
        <w:rPr>
          <w:rFonts w:ascii="Times New Roman" w:hAnsi="Times New Roman" w:eastAsia="Times New Roman" w:cs="Times New Roman"/>
          <w:sz w:val="24"/>
          <w:szCs w:val="24"/>
        </w:rPr>
        <w:t xml:space="preserve"> – Users should have the option to save the generated speech as an audio file.</w:t>
      </w:r>
    </w:p>
    <w:p w14:paraId="62366E4E">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Non-Functional Requirements</w:t>
      </w:r>
    </w:p>
    <w:p w14:paraId="5D3286EB">
      <w:pPr>
        <w:numPr>
          <w:ilvl w:val="0"/>
          <w:numId w:val="42"/>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Performance</w:t>
      </w:r>
      <w:r>
        <w:rPr>
          <w:rFonts w:ascii="Times New Roman" w:hAnsi="Times New Roman" w:eastAsia="Times New Roman" w:cs="Times New Roman"/>
          <w:sz w:val="24"/>
          <w:szCs w:val="24"/>
        </w:rPr>
        <w:t xml:space="preserve"> – The system should generate speech with minimal delay.</w:t>
      </w:r>
    </w:p>
    <w:p w14:paraId="766EC461">
      <w:pPr>
        <w:numPr>
          <w:ilvl w:val="0"/>
          <w:numId w:val="42"/>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Scalability</w:t>
      </w:r>
      <w:r>
        <w:rPr>
          <w:rFonts w:ascii="Times New Roman" w:hAnsi="Times New Roman" w:eastAsia="Times New Roman" w:cs="Times New Roman"/>
          <w:sz w:val="24"/>
          <w:szCs w:val="24"/>
        </w:rPr>
        <w:t xml:space="preserve"> – The system should function efficiently regardless of the length of the text input.</w:t>
      </w:r>
    </w:p>
    <w:p w14:paraId="1270A35E">
      <w:pPr>
        <w:numPr>
          <w:ilvl w:val="0"/>
          <w:numId w:val="42"/>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Usability</w:t>
      </w:r>
      <w:r>
        <w:rPr>
          <w:rFonts w:ascii="Times New Roman" w:hAnsi="Times New Roman" w:eastAsia="Times New Roman" w:cs="Times New Roman"/>
          <w:sz w:val="24"/>
          <w:szCs w:val="24"/>
        </w:rPr>
        <w:t xml:space="preserve"> – The GUI should be simple and intuitive for users.</w:t>
      </w:r>
    </w:p>
    <w:p w14:paraId="063816CF">
      <w:pPr>
        <w:numPr>
          <w:ilvl w:val="0"/>
          <w:numId w:val="42"/>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Compatibility</w:t>
      </w:r>
      <w:r>
        <w:rPr>
          <w:rFonts w:ascii="Times New Roman" w:hAnsi="Times New Roman" w:eastAsia="Times New Roman" w:cs="Times New Roman"/>
          <w:sz w:val="24"/>
          <w:szCs w:val="24"/>
        </w:rPr>
        <w:t xml:space="preserve"> – The system should work on different operating systems without modifications.</w:t>
      </w:r>
    </w:p>
    <w:p w14:paraId="30CFA585">
      <w:pPr>
        <w:numPr>
          <w:ilvl w:val="0"/>
          <w:numId w:val="42"/>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Reliability</w:t>
      </w:r>
      <w:r>
        <w:rPr>
          <w:rFonts w:ascii="Times New Roman" w:hAnsi="Times New Roman" w:eastAsia="Times New Roman" w:cs="Times New Roman"/>
          <w:sz w:val="24"/>
          <w:szCs w:val="24"/>
        </w:rPr>
        <w:t xml:space="preserve"> – The system should provide consistent and error-free speech synthesis.</w:t>
      </w:r>
    </w:p>
    <w:p w14:paraId="290D9A23">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4.7 Use Case Study</w:t>
      </w:r>
    </w:p>
    <w:p w14:paraId="09DEFABF">
      <w:pPr>
        <w:rPr>
          <w:rFonts w:ascii="Times New Roman" w:hAnsi="Times New Roman" w:eastAsia="Times New Roman" w:cs="Times New Roman"/>
          <w:sz w:val="24"/>
          <w:szCs w:val="24"/>
        </w:rPr>
      </w:pPr>
      <w:r>
        <w:rPr>
          <w:rFonts w:ascii="Times New Roman" w:hAnsi="Times New Roman" w:eastAsia="Times New Roman" w:cs="Times New Roman"/>
          <w:sz w:val="24"/>
          <w:szCs w:val="24"/>
        </w:rPr>
        <w:t>A use case describes how users interact with the system.</w:t>
      </w:r>
    </w:p>
    <w:p w14:paraId="4A46368C">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Primary Use Case</w:t>
      </w:r>
    </w:p>
    <w:p w14:paraId="02A76571">
      <w:pPr>
        <w:rPr>
          <w:rFonts w:ascii="Times New Roman" w:hAnsi="Times New Roman" w:eastAsia="Times New Roman" w:cs="Times New Roman"/>
          <w:sz w:val="24"/>
          <w:szCs w:val="24"/>
        </w:rPr>
      </w:pPr>
      <w:r>
        <w:rPr>
          <w:rFonts w:ascii="Times New Roman" w:hAnsi="Times New Roman" w:eastAsia="Times New Roman" w:cs="Times New Roman"/>
          <w:b/>
          <w:sz w:val="24"/>
          <w:szCs w:val="24"/>
        </w:rPr>
        <w:t>Actors:</w:t>
      </w:r>
      <w:r>
        <w:rPr>
          <w:rFonts w:ascii="Times New Roman" w:hAnsi="Times New Roman" w:eastAsia="Times New Roman" w:cs="Times New Roman"/>
          <w:sz w:val="24"/>
          <w:szCs w:val="24"/>
        </w:rPr>
        <w:t xml:space="preserve"> User</w:t>
      </w:r>
      <w:r>
        <w:rPr>
          <w:rFonts w:ascii="Times New Roman" w:hAnsi="Times New Roman" w:eastAsia="Times New Roman" w:cs="Times New Roman"/>
          <w:sz w:val="24"/>
          <w:szCs w:val="24"/>
        </w:rPr>
        <w:br w:type="textWrapping"/>
      </w:r>
      <w:r>
        <w:rPr>
          <w:rFonts w:ascii="Times New Roman" w:hAnsi="Times New Roman" w:eastAsia="Times New Roman" w:cs="Times New Roman"/>
          <w:b/>
          <w:sz w:val="24"/>
          <w:szCs w:val="24"/>
        </w:rPr>
        <w:t>Preconditions:</w:t>
      </w:r>
      <w:r>
        <w:rPr>
          <w:rFonts w:ascii="Times New Roman" w:hAnsi="Times New Roman" w:eastAsia="Times New Roman" w:cs="Times New Roman"/>
          <w:sz w:val="24"/>
          <w:szCs w:val="24"/>
        </w:rPr>
        <w:t xml:space="preserve"> The application is installed and running.</w:t>
      </w:r>
      <w:r>
        <w:rPr>
          <w:rFonts w:ascii="Times New Roman" w:hAnsi="Times New Roman" w:eastAsia="Times New Roman" w:cs="Times New Roman"/>
          <w:sz w:val="24"/>
          <w:szCs w:val="24"/>
        </w:rPr>
        <w:br w:type="textWrapping"/>
      </w:r>
      <w:r>
        <w:rPr>
          <w:rFonts w:ascii="Times New Roman" w:hAnsi="Times New Roman" w:eastAsia="Times New Roman" w:cs="Times New Roman"/>
          <w:b/>
          <w:sz w:val="24"/>
          <w:szCs w:val="24"/>
        </w:rPr>
        <w:t>Main Flow:</w:t>
      </w:r>
    </w:p>
    <w:p w14:paraId="6AEB4596">
      <w:pPr>
        <w:numPr>
          <w:ilvl w:val="0"/>
          <w:numId w:val="43"/>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The user enters text in the provided text area.</w:t>
      </w:r>
    </w:p>
    <w:p w14:paraId="5ED98BC5">
      <w:pPr>
        <w:numPr>
          <w:ilvl w:val="0"/>
          <w:numId w:val="43"/>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The user selects speech settings (voice type, speed, volume).</w:t>
      </w:r>
    </w:p>
    <w:p w14:paraId="5AD3F448">
      <w:pPr>
        <w:numPr>
          <w:ilvl w:val="0"/>
          <w:numId w:val="43"/>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The user clicks the "Play" button to hear the speech output.</w:t>
      </w:r>
    </w:p>
    <w:p w14:paraId="104F67B1">
      <w:pPr>
        <w:numPr>
          <w:ilvl w:val="0"/>
          <w:numId w:val="43"/>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If needed, the user clicks "Download" to save the output as an audio file.</w:t>
      </w:r>
    </w:p>
    <w:p w14:paraId="40F48970">
      <w:pPr>
        <w:numPr>
          <w:ilvl w:val="0"/>
          <w:numId w:val="43"/>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processes the request and generates speech accordingly.</w:t>
      </w:r>
    </w:p>
    <w:p w14:paraId="14D54ED8">
      <w:p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4.8 Conclusion</w:t>
      </w:r>
    </w:p>
    <w:p w14:paraId="563E615A">
      <w:pPr>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study phase provides a comprehensive analysis of the current challenges and how the proposed system addresses them. The offline, customizable, and user-friendly nature of this Text-to-Speech Converter makes it a significant improvement over existing solutions. Through a detailed evaluation of functional and non-functional requirements, as well as comparative analysis, it is evident that the proposed system is well-structured to provide a practical and efficient text-to-speech conversion tool.</w:t>
      </w:r>
    </w:p>
    <w:p w14:paraId="2D291019">
      <w:pPr>
        <w:jc w:val="both"/>
        <w:rPr>
          <w:rFonts w:ascii="Times New Roman" w:hAnsi="Times New Roman" w:eastAsia="Times New Roman" w:cs="Times New Roman"/>
          <w:sz w:val="24"/>
          <w:szCs w:val="24"/>
          <w:lang w:val="en-US"/>
        </w:rPr>
      </w:pPr>
    </w:p>
    <w:p w14:paraId="61C56D38">
      <w:pPr>
        <w:jc w:val="both"/>
        <w:rPr>
          <w:rFonts w:ascii="Times New Roman" w:hAnsi="Times New Roman" w:eastAsia="Times New Roman" w:cs="Times New Roman"/>
          <w:sz w:val="24"/>
          <w:szCs w:val="24"/>
          <w:lang w:val="en-US"/>
        </w:rPr>
      </w:pPr>
    </w:p>
    <w:p w14:paraId="6D8BCF65">
      <w:pPr>
        <w:jc w:val="both"/>
        <w:rPr>
          <w:rFonts w:ascii="Times New Roman" w:hAnsi="Times New Roman" w:eastAsia="Times New Roman" w:cs="Times New Roman"/>
          <w:sz w:val="24"/>
          <w:szCs w:val="24"/>
          <w:lang w:val="en-US"/>
        </w:rPr>
      </w:pPr>
    </w:p>
    <w:p w14:paraId="4CEAF3D4">
      <w:pPr>
        <w:jc w:val="both"/>
        <w:rPr>
          <w:rFonts w:ascii="Times New Roman" w:hAnsi="Times New Roman" w:eastAsia="Times New Roman" w:cs="Times New Roman"/>
          <w:sz w:val="24"/>
          <w:szCs w:val="24"/>
          <w:lang w:val="en-US"/>
        </w:rPr>
      </w:pPr>
    </w:p>
    <w:p w14:paraId="4171ABD3">
      <w:pPr>
        <w:jc w:val="both"/>
        <w:rPr>
          <w:rFonts w:ascii="Times New Roman" w:hAnsi="Times New Roman" w:eastAsia="Times New Roman" w:cs="Times New Roman"/>
          <w:sz w:val="24"/>
          <w:szCs w:val="24"/>
          <w:lang w:val="en-US"/>
        </w:rPr>
      </w:pPr>
    </w:p>
    <w:p w14:paraId="76A10DED">
      <w:pPr>
        <w:jc w:val="both"/>
        <w:rPr>
          <w:rFonts w:ascii="Times New Roman" w:hAnsi="Times New Roman" w:eastAsia="Times New Roman" w:cs="Times New Roman"/>
          <w:sz w:val="24"/>
          <w:szCs w:val="24"/>
          <w:lang w:val="en-US"/>
        </w:rPr>
      </w:pPr>
    </w:p>
    <w:p w14:paraId="6AD2E1F2">
      <w:pPr>
        <w:jc w:val="both"/>
        <w:rPr>
          <w:rFonts w:ascii="Times New Roman" w:hAnsi="Times New Roman" w:eastAsia="Times New Roman" w:cs="Times New Roman"/>
          <w:sz w:val="24"/>
          <w:szCs w:val="24"/>
          <w:lang w:val="en-US"/>
        </w:rPr>
      </w:pPr>
    </w:p>
    <w:p w14:paraId="3791322C">
      <w:pPr>
        <w:jc w:val="both"/>
        <w:rPr>
          <w:rFonts w:ascii="Times New Roman" w:hAnsi="Times New Roman" w:eastAsia="Times New Roman" w:cs="Times New Roman"/>
          <w:sz w:val="24"/>
          <w:szCs w:val="24"/>
          <w:lang w:val="en-US"/>
        </w:rPr>
      </w:pPr>
    </w:p>
    <w:p w14:paraId="716907CD">
      <w:pPr>
        <w:jc w:val="both"/>
        <w:rPr>
          <w:rFonts w:ascii="Times New Roman" w:hAnsi="Times New Roman" w:eastAsia="Times New Roman" w:cs="Times New Roman"/>
          <w:sz w:val="24"/>
          <w:szCs w:val="24"/>
          <w:lang w:val="en-US"/>
        </w:rPr>
      </w:pPr>
    </w:p>
    <w:p w14:paraId="43BE0F41">
      <w:pPr>
        <w:jc w:val="both"/>
        <w:rPr>
          <w:rFonts w:ascii="Times New Roman" w:hAnsi="Times New Roman" w:eastAsia="Times New Roman" w:cs="Times New Roman"/>
          <w:sz w:val="24"/>
          <w:szCs w:val="24"/>
          <w:lang w:val="en-US"/>
        </w:rPr>
      </w:pPr>
    </w:p>
    <w:p w14:paraId="01235DA2">
      <w:pPr>
        <w:jc w:val="both"/>
        <w:rPr>
          <w:rFonts w:ascii="Times New Roman" w:hAnsi="Times New Roman" w:eastAsia="Times New Roman" w:cs="Times New Roman"/>
          <w:sz w:val="24"/>
          <w:szCs w:val="24"/>
          <w:lang w:val="en-US"/>
        </w:rPr>
      </w:pPr>
    </w:p>
    <w:p w14:paraId="578185A7">
      <w:pPr>
        <w:jc w:val="both"/>
        <w:rPr>
          <w:rFonts w:ascii="Times New Roman" w:hAnsi="Times New Roman" w:eastAsia="Times New Roman" w:cs="Times New Roman"/>
          <w:sz w:val="24"/>
          <w:szCs w:val="24"/>
          <w:lang w:val="en-US"/>
        </w:rPr>
      </w:pPr>
    </w:p>
    <w:p w14:paraId="4CD0A951">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 xml:space="preserve"> CHAPTER 5</w:t>
      </w:r>
    </w:p>
    <w:p w14:paraId="7BFC6EED">
      <w:pPr>
        <w:jc w:val="center"/>
        <w:rPr>
          <w:rFonts w:ascii="Times New Roman" w:hAnsi="Times New Roman" w:cs="Times New Roman"/>
          <w:b/>
          <w:bCs/>
          <w:sz w:val="28"/>
          <w:szCs w:val="28"/>
        </w:rPr>
      </w:pPr>
      <w:r>
        <w:rPr>
          <w:rFonts w:ascii="Times New Roman" w:hAnsi="Times New Roman" w:cs="Times New Roman"/>
          <w:b/>
          <w:bCs/>
          <w:sz w:val="28"/>
          <w:szCs w:val="28"/>
        </w:rPr>
        <w:t>SYSTEM DESIGN</w:t>
      </w:r>
    </w:p>
    <w:p w14:paraId="704A9492">
      <w:pPr>
        <w:jc w:val="center"/>
        <w:rPr>
          <w:rFonts w:ascii="Times New Roman" w:hAnsi="Times New Roman" w:cs="Times New Roman"/>
          <w:b/>
          <w:bCs/>
          <w:sz w:val="28"/>
          <w:szCs w:val="28"/>
        </w:rPr>
      </w:pPr>
    </w:p>
    <w:p w14:paraId="7E23D36C">
      <w:pP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rPr>
        <w:t>5.1. Introduction</w:t>
      </w:r>
    </w:p>
    <w:p w14:paraId="3F72C44E">
      <w:pPr>
        <w:rPr>
          <w:rFonts w:ascii="Times New Roman" w:hAnsi="Times New Roman" w:eastAsia="Times New Roman" w:cs="Times New Roman"/>
          <w:sz w:val="24"/>
          <w:szCs w:val="24"/>
        </w:rPr>
      </w:pPr>
      <w:r>
        <w:rPr>
          <w:rFonts w:ascii="Times New Roman" w:hAnsi="Times New Roman" w:eastAsia="Times New Roman" w:cs="Times New Roman"/>
          <w:sz w:val="24"/>
          <w:szCs w:val="24"/>
        </w:rPr>
        <w:t>System design is a pivotal phase in the development of a Text-to-Speech (TTS) converter, translating user requirements into a structured blueprint for implementation. This phase encompasses architectural design, module decomposition, interface definitions, and data flow considerations. The objective is to create a system that is efficient, maintainable, and scalable.</w:t>
      </w:r>
    </w:p>
    <w:p w14:paraId="30E1B7BB">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5.2 Architectural Design</w:t>
      </w:r>
    </w:p>
    <w:p w14:paraId="5E526124">
      <w:pPr>
        <w:rPr>
          <w:rFonts w:ascii="Times New Roman" w:hAnsi="Times New Roman" w:eastAsia="Times New Roman" w:cs="Times New Roman"/>
          <w:sz w:val="24"/>
          <w:szCs w:val="24"/>
        </w:rPr>
      </w:pPr>
      <w:r>
        <w:rPr>
          <w:rFonts w:ascii="Times New Roman" w:hAnsi="Times New Roman" w:eastAsia="Times New Roman" w:cs="Times New Roman"/>
          <w:sz w:val="24"/>
          <w:szCs w:val="24"/>
        </w:rPr>
        <w:t>The architecture of the TTS converter is designed to facilitate seamless text input processing, speech synthesis, and audio output. The system is divided into three primary layers:</w:t>
      </w:r>
    </w:p>
    <w:p w14:paraId="1965849D">
      <w:pPr>
        <w:numPr>
          <w:ilvl w:val="0"/>
          <w:numId w:val="44"/>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Presentation Layer: This is the user interface, developed using Python's Tkinter library. It allows users to input text, select voice parameters, and control playback or download options.</w:t>
      </w:r>
    </w:p>
    <w:p w14:paraId="669D290A">
      <w:pPr>
        <w:numPr>
          <w:ilvl w:val="0"/>
          <w:numId w:val="44"/>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Application Logic Layer: This layer handles the core functionality, including text processing and interaction with the speech engine. It utilizes the pyttsx3 library for speech synthesis, enabling offline functionality.</w:t>
      </w:r>
    </w:p>
    <w:p w14:paraId="363C52B4">
      <w:pPr>
        <w:numPr>
          <w:ilvl w:val="0"/>
          <w:numId w:val="44"/>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Data Management Layer: This layer manages the storage and retrieval of audio files generated by the system. It ensures that users can save synthesized speech for future use.</w:t>
      </w:r>
    </w:p>
    <w:p w14:paraId="2C310592">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Fig : 1.1 System Architecture Diagram</w:t>
      </w:r>
    </w:p>
    <w:p w14:paraId="6FAF83EF">
      <w:pPr>
        <w:rPr>
          <w:rFonts w:ascii="Times New Roman" w:hAnsi="Times New Roman" w:eastAsia="Times New Roman" w:cs="Times New Roman"/>
          <w:i/>
          <w:sz w:val="24"/>
          <w:szCs w:val="24"/>
        </w:rPr>
      </w:pPr>
    </w:p>
    <w:p w14:paraId="3B65561F">
      <w:pPr>
        <w:rPr>
          <w:rFonts w:ascii="Times New Roman" w:hAnsi="Times New Roman" w:eastAsia="Times New Roman" w:cs="Times New Roman"/>
          <w:sz w:val="24"/>
          <w:szCs w:val="24"/>
        </w:rPr>
      </w:pPr>
      <w:r>
        <w:rPr>
          <w:rFonts w:ascii="Times New Roman" w:hAnsi="Times New Roman" w:eastAsia="Times New Roman" w:cs="Times New Roman"/>
          <w:sz w:val="24"/>
          <w:szCs w:val="24"/>
          <w:lang w:eastAsia="en-IN"/>
        </w:rPr>
        <w:drawing>
          <wp:inline distT="0" distB="0" distL="0" distR="0">
            <wp:extent cx="5184140" cy="1925320"/>
            <wp:effectExtent l="0" t="0" r="0" b="0"/>
            <wp:docPr id="1582537906" name="image7.png" descr="A black background with a black square&#10;&#10;AI-generated content may be incorrect."/>
            <wp:cNvGraphicFramePr/>
            <a:graphic xmlns:a="http://schemas.openxmlformats.org/drawingml/2006/main">
              <a:graphicData uri="http://schemas.openxmlformats.org/drawingml/2006/picture">
                <pic:pic xmlns:pic="http://schemas.openxmlformats.org/drawingml/2006/picture">
                  <pic:nvPicPr>
                    <pic:cNvPr id="1582537906" name="image7.png" descr="A black background with a black square&#10;&#10;AI-generated content may be incorrect."/>
                    <pic:cNvPicPr preferRelativeResize="0"/>
                  </pic:nvPicPr>
                  <pic:blipFill>
                    <a:blip r:embed="rId10"/>
                    <a:srcRect/>
                    <a:stretch>
                      <a:fillRect/>
                    </a:stretch>
                  </pic:blipFill>
                  <pic:spPr>
                    <a:xfrm>
                      <a:off x="0" y="0"/>
                      <a:ext cx="5184367" cy="1925622"/>
                    </a:xfrm>
                    <a:prstGeom prst="rect">
                      <a:avLst/>
                    </a:prstGeom>
                  </pic:spPr>
                </pic:pic>
              </a:graphicData>
            </a:graphic>
          </wp:inline>
        </w:drawing>
      </w:r>
    </w:p>
    <w:p w14:paraId="7C3A4FD6">
      <w:pPr>
        <w:rPr>
          <w:rFonts w:ascii="Times New Roman" w:hAnsi="Times New Roman" w:eastAsia="Times New Roman" w:cs="Times New Roman"/>
          <w:b/>
          <w:sz w:val="24"/>
          <w:szCs w:val="24"/>
        </w:rPr>
      </w:pPr>
    </w:p>
    <w:p w14:paraId="32200A70">
      <w:pPr>
        <w:rPr>
          <w:rFonts w:ascii="Times New Roman" w:hAnsi="Times New Roman" w:eastAsia="Times New Roman" w:cs="Times New Roman"/>
          <w:b/>
          <w:sz w:val="24"/>
          <w:szCs w:val="24"/>
        </w:rPr>
      </w:pPr>
    </w:p>
    <w:p w14:paraId="39A5A520">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5.3 Module Design</w:t>
      </w:r>
    </w:p>
    <w:p w14:paraId="22BC8981">
      <w:pPr>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is composed of several interdependent modules, each responsible for specific functionalities:</w:t>
      </w:r>
    </w:p>
    <w:p w14:paraId="35F3DB47">
      <w:pPr>
        <w:numPr>
          <w:ilvl w:val="0"/>
          <w:numId w:val="45"/>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User Interface Module: Manages user interactions, including text input and parameter selection.</w:t>
      </w:r>
    </w:p>
    <w:p w14:paraId="672FFC38">
      <w:pPr>
        <w:numPr>
          <w:ilvl w:val="0"/>
          <w:numId w:val="45"/>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Text Processing Module: Prepares and normalizes text for synthesis, handling punctuation, spacing, and special characters.</w:t>
      </w:r>
    </w:p>
    <w:p w14:paraId="36EBF0D9">
      <w:pPr>
        <w:numPr>
          <w:ilvl w:val="0"/>
          <w:numId w:val="45"/>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Speech Synthesis Module: Converts processed text into speech using the pyttsx3 engine, applying user-defined parameters such as voice type, speed, and volume.</w:t>
      </w:r>
    </w:p>
    <w:p w14:paraId="14837C04">
      <w:pPr>
        <w:numPr>
          <w:ilvl w:val="0"/>
          <w:numId w:val="45"/>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Audio Output Module: Manages playback of the synthesized speech and provides options to save the audio file.</w:t>
      </w:r>
    </w:p>
    <w:p w14:paraId="13396E5D">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Module Interaction Diagram</w:t>
      </w:r>
    </w:p>
    <w:p w14:paraId="1D4B8F26">
      <w:pPr>
        <w:rPr>
          <w:rFonts w:ascii="Times New Roman" w:hAnsi="Times New Roman" w:eastAsia="Times New Roman" w:cs="Times New Roman"/>
          <w:sz w:val="24"/>
          <w:szCs w:val="24"/>
        </w:rPr>
      </w:pPr>
      <w:r>
        <w:rPr>
          <w:rFonts w:ascii="Times New Roman" w:hAnsi="Times New Roman" w:eastAsia="Times New Roman" w:cs="Times New Roman"/>
          <w:sz w:val="24"/>
          <w:szCs w:val="24"/>
        </w:rPr>
        <w:t>The interaction between modules can be visualized as follows:</w:t>
      </w:r>
    </w:p>
    <w:p w14:paraId="76BF6278">
      <w:pPr>
        <w:rPr>
          <w:rFonts w:ascii="Times New Roman" w:hAnsi="Times New Roman" w:eastAsia="Times New Roman" w:cs="Times New Roman"/>
          <w:sz w:val="24"/>
          <w:szCs w:val="24"/>
        </w:rPr>
      </w:pPr>
      <w:r>
        <w:rPr>
          <w:rFonts w:ascii="Times New Roman" w:hAnsi="Times New Roman" w:eastAsia="Times New Roman" w:cs="Times New Roman"/>
          <w:sz w:val="24"/>
          <w:szCs w:val="24"/>
        </w:rPr>
        <w:t>[User Interface] --&gt; [Text Processing] --&gt; [Speech Synthesis] --&gt; [Audio Output]</w:t>
      </w:r>
    </w:p>
    <w:p w14:paraId="2731823E">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5.4 Data Flow Design</w:t>
      </w:r>
    </w:p>
    <w:p w14:paraId="315E46B0">
      <w:pPr>
        <w:rPr>
          <w:rFonts w:ascii="Times New Roman" w:hAnsi="Times New Roman" w:eastAsia="Times New Roman" w:cs="Times New Roman"/>
          <w:sz w:val="24"/>
          <w:szCs w:val="24"/>
        </w:rPr>
      </w:pPr>
      <w:r>
        <w:rPr>
          <w:rFonts w:ascii="Times New Roman" w:hAnsi="Times New Roman" w:eastAsia="Times New Roman" w:cs="Times New Roman"/>
          <w:sz w:val="24"/>
          <w:szCs w:val="24"/>
        </w:rPr>
        <w:t>Understanding the flow of data through the system is crucial for ensuring efficiency and reliability.</w:t>
      </w:r>
    </w:p>
    <w:p w14:paraId="08CA9054">
      <w:pPr>
        <w:numPr>
          <w:ilvl w:val="0"/>
          <w:numId w:val="46"/>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Input Data: User inputs text via the GUI.</w:t>
      </w:r>
    </w:p>
    <w:p w14:paraId="5E0F9771">
      <w:pPr>
        <w:numPr>
          <w:ilvl w:val="0"/>
          <w:numId w:val="46"/>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Processing: The text is processed to remove unnecessary characters and formatted appropriately.</w:t>
      </w:r>
    </w:p>
    <w:p w14:paraId="1731BB58">
      <w:pPr>
        <w:numPr>
          <w:ilvl w:val="0"/>
          <w:numId w:val="46"/>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Synthesis: The processed text, along with user-selected parameters, is sent to the speech synthesis engine to generate audio data.</w:t>
      </w:r>
    </w:p>
    <w:p w14:paraId="69ECEB05">
      <w:pPr>
        <w:numPr>
          <w:ilvl w:val="0"/>
          <w:numId w:val="46"/>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Output Data: The generated audio is played back to the user, with an option to save it as an audio file.</w:t>
      </w:r>
    </w:p>
    <w:p w14:paraId="410106AB">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Data Flow Diagram (DFD)</w:t>
      </w:r>
    </w:p>
    <w:p w14:paraId="5F699E84">
      <w:pPr>
        <w:rPr>
          <w:rFonts w:ascii="Times New Roman" w:hAnsi="Times New Roman" w:eastAsia="Times New Roman" w:cs="Times New Roman"/>
          <w:sz w:val="24"/>
          <w:szCs w:val="24"/>
        </w:rPr>
      </w:pPr>
      <w:r>
        <w:rPr>
          <w:rFonts w:ascii="Times New Roman" w:hAnsi="Times New Roman" w:eastAsia="Times New Roman" w:cs="Times New Roman"/>
          <w:sz w:val="24"/>
          <w:szCs w:val="24"/>
        </w:rPr>
        <w:t>A Level 1 DFD for the system is as follows:</w:t>
      </w:r>
    </w:p>
    <w:p w14:paraId="5269AD00">
      <w:pPr>
        <w:rPr>
          <w:rFonts w:ascii="Times New Roman" w:hAnsi="Times New Roman" w:eastAsia="Times New Roman" w:cs="Times New Roman"/>
          <w:sz w:val="24"/>
          <w:szCs w:val="24"/>
        </w:rPr>
      </w:pPr>
    </w:p>
    <w:p w14:paraId="24DC46FA">
      <w:pPr>
        <w:rPr>
          <w:rFonts w:ascii="Times New Roman" w:hAnsi="Times New Roman" w:eastAsia="Times New Roman" w:cs="Times New Roman"/>
          <w:sz w:val="24"/>
          <w:szCs w:val="24"/>
        </w:rPr>
      </w:pPr>
    </w:p>
    <w:p w14:paraId="3B36B5E0">
      <w:pPr>
        <w:rPr>
          <w:rFonts w:ascii="Times New Roman" w:hAnsi="Times New Roman" w:eastAsia="Times New Roman" w:cs="Times New Roman"/>
          <w:sz w:val="24"/>
          <w:szCs w:val="24"/>
        </w:rPr>
      </w:pPr>
    </w:p>
    <w:p w14:paraId="48CB49C9">
      <w:pPr>
        <w:rPr>
          <w:rFonts w:ascii="Times New Roman" w:hAnsi="Times New Roman" w:eastAsia="Times New Roman" w:cs="Times New Roman"/>
          <w:sz w:val="24"/>
          <w:szCs w:val="24"/>
        </w:rPr>
      </w:pPr>
    </w:p>
    <w:p w14:paraId="71F32A55">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Fig: 1.2 Data Flow Diagram </w:t>
      </w:r>
    </w:p>
    <w:p w14:paraId="18ABECCD">
      <w:pPr>
        <w:rPr>
          <w:rFonts w:ascii="Times New Roman" w:hAnsi="Times New Roman" w:eastAsia="Times New Roman" w:cs="Times New Roman"/>
          <w:i/>
          <w:sz w:val="24"/>
          <w:szCs w:val="24"/>
        </w:rPr>
      </w:pPr>
      <w:r>
        <w:rPr>
          <w:lang w:eastAsia="en-IN"/>
        </w:rPr>
        <w:drawing>
          <wp:inline distT="0" distB="0" distL="0" distR="0">
            <wp:extent cx="5731510" cy="2160905"/>
            <wp:effectExtent l="0" t="0" r="0" b="0"/>
            <wp:docPr id="1582537908" name="image2.png" descr="Enhancing Object Detection for VIPs Using YOLOv4_Resnet101 and Text-to-Speech  Conversion Model"/>
            <wp:cNvGraphicFramePr/>
            <a:graphic xmlns:a="http://schemas.openxmlformats.org/drawingml/2006/main">
              <a:graphicData uri="http://schemas.openxmlformats.org/drawingml/2006/picture">
                <pic:pic xmlns:pic="http://schemas.openxmlformats.org/drawingml/2006/picture">
                  <pic:nvPicPr>
                    <pic:cNvPr id="1582537908" name="image2.png" descr="Enhancing Object Detection for VIPs Using YOLOv4_Resnet101 and Text-to-Speech  Conversion Model"/>
                    <pic:cNvPicPr preferRelativeResize="0"/>
                  </pic:nvPicPr>
                  <pic:blipFill>
                    <a:blip r:embed="rId11"/>
                    <a:srcRect/>
                    <a:stretch>
                      <a:fillRect/>
                    </a:stretch>
                  </pic:blipFill>
                  <pic:spPr>
                    <a:xfrm>
                      <a:off x="0" y="0"/>
                      <a:ext cx="5731510" cy="2160905"/>
                    </a:xfrm>
                    <a:prstGeom prst="rect">
                      <a:avLst/>
                    </a:prstGeom>
                  </pic:spPr>
                </pic:pic>
              </a:graphicData>
            </a:graphic>
          </wp:inline>
        </w:drawing>
      </w:r>
    </w:p>
    <w:p w14:paraId="16A839EF">
      <w:pP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rPr>
        <w:t>5.5</w:t>
      </w:r>
      <w:r>
        <w:rPr>
          <w:rFonts w:ascii="Times New Roman" w:hAnsi="Times New Roman" w:eastAsia="Times New Roman" w:cs="Times New Roman"/>
          <w:b/>
          <w:sz w:val="24"/>
          <w:szCs w:val="24"/>
          <w:u w:val="single"/>
        </w:rPr>
        <w:t xml:space="preserve"> </w:t>
      </w:r>
      <w:r>
        <w:rPr>
          <w:rFonts w:ascii="Times New Roman" w:hAnsi="Times New Roman" w:eastAsia="Times New Roman" w:cs="Times New Roman"/>
          <w:b/>
          <w:sz w:val="24"/>
          <w:szCs w:val="24"/>
        </w:rPr>
        <w:t>Interface Design</w:t>
      </w:r>
    </w:p>
    <w:p w14:paraId="4EC347E9">
      <w:pPr>
        <w:rPr>
          <w:rFonts w:ascii="Times New Roman" w:hAnsi="Times New Roman" w:eastAsia="Times New Roman" w:cs="Times New Roman"/>
          <w:sz w:val="24"/>
          <w:szCs w:val="24"/>
        </w:rPr>
      </w:pPr>
      <w:r>
        <w:rPr>
          <w:rFonts w:ascii="Times New Roman" w:hAnsi="Times New Roman" w:eastAsia="Times New Roman" w:cs="Times New Roman"/>
          <w:sz w:val="24"/>
          <w:szCs w:val="24"/>
        </w:rPr>
        <w:t>The user interface is designed to be intuitive and user-friendly, providing easy access to all functionalities.</w:t>
      </w:r>
    </w:p>
    <w:p w14:paraId="34AA976D">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Input Interface</w:t>
      </w:r>
    </w:p>
    <w:p w14:paraId="0F800C03">
      <w:pPr>
        <w:numPr>
          <w:ilvl w:val="0"/>
          <w:numId w:val="47"/>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Text Area: A large text box for users to input or paste text.</w:t>
      </w:r>
    </w:p>
    <w:p w14:paraId="3E5999A5">
      <w:pPr>
        <w:numPr>
          <w:ilvl w:val="0"/>
          <w:numId w:val="47"/>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Language Selection: Dropdown menu to select the language for synthesis.</w:t>
      </w:r>
    </w:p>
    <w:p w14:paraId="0E681E85">
      <w:pPr>
        <w:numPr>
          <w:ilvl w:val="0"/>
          <w:numId w:val="47"/>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Voice Settings: Options to choose gender (male/female), speech rate (fast/normal/slow), and volume control.</w:t>
      </w:r>
    </w:p>
    <w:p w14:paraId="4B67840C">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Control Interface</w:t>
      </w:r>
    </w:p>
    <w:p w14:paraId="5D418EE2">
      <w:pPr>
        <w:numPr>
          <w:ilvl w:val="0"/>
          <w:numId w:val="48"/>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Play Button: Initiates speech synthesis and playback.</w:t>
      </w:r>
    </w:p>
    <w:p w14:paraId="37135BBA">
      <w:pPr>
        <w:numPr>
          <w:ilvl w:val="0"/>
          <w:numId w:val="48"/>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Download Button: Saves the synthesized speech as an audio file.</w:t>
      </w:r>
    </w:p>
    <w:p w14:paraId="7CB2D06C">
      <w:pPr>
        <w:numPr>
          <w:ilvl w:val="0"/>
          <w:numId w:val="48"/>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Reset Button: Clears the text input and resets settings to default.</w:t>
      </w:r>
    </w:p>
    <w:p w14:paraId="72F2C7FA">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5.6 Component Design</w:t>
      </w:r>
    </w:p>
    <w:p w14:paraId="66EEAEB0">
      <w:pPr>
        <w:rPr>
          <w:rFonts w:ascii="Times New Roman" w:hAnsi="Times New Roman" w:eastAsia="Times New Roman" w:cs="Times New Roman"/>
          <w:sz w:val="24"/>
          <w:szCs w:val="24"/>
        </w:rPr>
      </w:pPr>
      <w:r>
        <w:rPr>
          <w:rFonts w:ascii="Times New Roman" w:hAnsi="Times New Roman" w:eastAsia="Times New Roman" w:cs="Times New Roman"/>
          <w:sz w:val="24"/>
          <w:szCs w:val="24"/>
        </w:rPr>
        <w:t>Each component of the system is designed with specific attributes and methods to perform its functions effectively.</w:t>
      </w:r>
    </w:p>
    <w:p w14:paraId="6DB0934A">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User Interface Component</w:t>
      </w:r>
    </w:p>
    <w:p w14:paraId="2A0F79AA">
      <w:pPr>
        <w:numPr>
          <w:ilvl w:val="0"/>
          <w:numId w:val="49"/>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Attributes: Text input area, language dropdown, voice settings controls, and control buttons.</w:t>
      </w:r>
    </w:p>
    <w:p w14:paraId="2EBB4B4C">
      <w:pPr>
        <w:numPr>
          <w:ilvl w:val="0"/>
          <w:numId w:val="49"/>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Methods: Capture user input, handle button clicks, and update interface elements.</w:t>
      </w:r>
    </w:p>
    <w:p w14:paraId="62446299">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Text Processing Component</w:t>
      </w:r>
    </w:p>
    <w:p w14:paraId="74876610">
      <w:pPr>
        <w:numPr>
          <w:ilvl w:val="0"/>
          <w:numId w:val="50"/>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Attributes: Raw text input.</w:t>
      </w:r>
    </w:p>
    <w:p w14:paraId="096375E4">
      <w:pPr>
        <w:numPr>
          <w:ilvl w:val="0"/>
          <w:numId w:val="50"/>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Methods: Text normalization, handling special characters, and preparing text for synthesis.</w:t>
      </w:r>
    </w:p>
    <w:p w14:paraId="47AE6BE4">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Speech Synthesis Component</w:t>
      </w:r>
    </w:p>
    <w:p w14:paraId="096DEF49">
      <w:pPr>
        <w:numPr>
          <w:ilvl w:val="0"/>
          <w:numId w:val="51"/>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Attributes: Processed text, selected voice parameters.</w:t>
      </w:r>
    </w:p>
    <w:p w14:paraId="598174BF">
      <w:pPr>
        <w:numPr>
          <w:ilvl w:val="0"/>
          <w:numId w:val="51"/>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Methods: Interface with pyttsx3 to generate speech, apply voice settings, and handle errors.</w:t>
      </w:r>
    </w:p>
    <w:p w14:paraId="5668AA30">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Audio Output Component</w:t>
      </w:r>
    </w:p>
    <w:p w14:paraId="0855D55F">
      <w:pPr>
        <w:numPr>
          <w:ilvl w:val="0"/>
          <w:numId w:val="52"/>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Attributes: Generated audio data.</w:t>
      </w:r>
    </w:p>
    <w:p w14:paraId="5FE7607F">
      <w:pPr>
        <w:numPr>
          <w:ilvl w:val="0"/>
          <w:numId w:val="52"/>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Methods: Play audio, save audio to file, and manage file paths.</w:t>
      </w:r>
    </w:p>
    <w:p w14:paraId="4A6DD0D0">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5.7 Sequence Diagram</w:t>
      </w:r>
    </w:p>
    <w:p w14:paraId="71F08BE2">
      <w:pPr>
        <w:rPr>
          <w:rFonts w:ascii="Times New Roman" w:hAnsi="Times New Roman" w:eastAsia="Times New Roman" w:cs="Times New Roman"/>
          <w:sz w:val="24"/>
          <w:szCs w:val="24"/>
        </w:rPr>
      </w:pPr>
      <w:r>
        <w:rPr>
          <w:rFonts w:ascii="Times New Roman" w:hAnsi="Times New Roman" w:eastAsia="Times New Roman" w:cs="Times New Roman"/>
          <w:sz w:val="24"/>
          <w:szCs w:val="24"/>
        </w:rPr>
        <w:t>A sequence diagram illustrates the interaction between different components during the speech synthesis process.</w:t>
      </w:r>
    </w:p>
    <w:p w14:paraId="34335284">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Fig: 1.3 Sequence Diagram</w:t>
      </w:r>
    </w:p>
    <w:p w14:paraId="2FF15DB5">
      <w:pPr>
        <w:rPr>
          <w:rFonts w:ascii="Times New Roman" w:hAnsi="Times New Roman" w:eastAsia="Times New Roman" w:cs="Times New Roman"/>
          <w:sz w:val="24"/>
          <w:szCs w:val="24"/>
        </w:rPr>
      </w:pPr>
      <w:r>
        <w:rPr>
          <w:lang w:eastAsia="en-IN"/>
        </w:rPr>
        <w:drawing>
          <wp:inline distT="0" distB="0" distL="0" distR="0">
            <wp:extent cx="5731510" cy="2032000"/>
            <wp:effectExtent l="0" t="0" r="0" b="0"/>
            <wp:docPr id="1582537907" name="image4.png" descr="gTTS converting text to speech | Download Scientific Diagram"/>
            <wp:cNvGraphicFramePr/>
            <a:graphic xmlns:a="http://schemas.openxmlformats.org/drawingml/2006/main">
              <a:graphicData uri="http://schemas.openxmlformats.org/drawingml/2006/picture">
                <pic:pic xmlns:pic="http://schemas.openxmlformats.org/drawingml/2006/picture">
                  <pic:nvPicPr>
                    <pic:cNvPr id="1582537907" name="image4.png" descr="gTTS converting text to speech | Download Scientific Diagram"/>
                    <pic:cNvPicPr preferRelativeResize="0"/>
                  </pic:nvPicPr>
                  <pic:blipFill>
                    <a:blip r:embed="rId12"/>
                    <a:srcRect/>
                    <a:stretch>
                      <a:fillRect/>
                    </a:stretch>
                  </pic:blipFill>
                  <pic:spPr>
                    <a:xfrm>
                      <a:off x="0" y="0"/>
                      <a:ext cx="5731510" cy="2032000"/>
                    </a:xfrm>
                    <a:prstGeom prst="rect">
                      <a:avLst/>
                    </a:prstGeom>
                  </pic:spPr>
                </pic:pic>
              </a:graphicData>
            </a:graphic>
          </wp:inline>
        </w:drawing>
      </w:r>
    </w:p>
    <w:p w14:paraId="59A4B4BB">
      <w:pPr>
        <w:pStyle w:val="36"/>
        <w:numPr>
          <w:ilvl w:val="1"/>
          <w:numId w:val="53"/>
        </w:numPr>
        <w:spacing w:after="16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Conclusion</w:t>
      </w:r>
    </w:p>
    <w:p w14:paraId="1EB64AD1">
      <w:pPr>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design of the Text-to-Speech converter ensures a cohesive integration of user interface, application logic, and data management. By modularizing the system and clearly defining data flows and interfaces, the design facilitates ease of development, testing, and future enhancements. This structured approach aims to deliver a robust, user-friendly, and efficient TTS application.</w:t>
      </w:r>
    </w:p>
    <w:p w14:paraId="33ACE024">
      <w:pPr>
        <w:jc w:val="center"/>
        <w:rPr>
          <w:rFonts w:ascii="Times New Roman" w:hAnsi="Times New Roman" w:cs="Times New Roman"/>
          <w:b/>
          <w:bCs/>
          <w:sz w:val="28"/>
          <w:szCs w:val="28"/>
        </w:rPr>
      </w:pPr>
    </w:p>
    <w:p w14:paraId="38128C31">
      <w:pPr>
        <w:jc w:val="both"/>
        <w:rPr>
          <w:rFonts w:ascii="Times New Roman" w:hAnsi="Times New Roman" w:cs="Times New Roman"/>
          <w:b/>
          <w:bCs/>
          <w:sz w:val="28"/>
          <w:szCs w:val="28"/>
        </w:rPr>
      </w:pPr>
    </w:p>
    <w:p w14:paraId="0E35116F">
      <w:pPr>
        <w:jc w:val="both"/>
        <w:rPr>
          <w:rFonts w:ascii="Times New Roman" w:hAnsi="Times New Roman" w:cs="Times New Roman"/>
          <w:b/>
          <w:bCs/>
          <w:sz w:val="28"/>
          <w:szCs w:val="28"/>
        </w:rPr>
      </w:pPr>
    </w:p>
    <w:p w14:paraId="53C862B9">
      <w:pPr>
        <w:jc w:val="both"/>
        <w:rPr>
          <w:rFonts w:ascii="Times New Roman" w:hAnsi="Times New Roman" w:cs="Times New Roman"/>
          <w:b/>
          <w:bCs/>
          <w:sz w:val="28"/>
          <w:szCs w:val="28"/>
        </w:rPr>
      </w:pPr>
    </w:p>
    <w:p w14:paraId="45CADE0B">
      <w:pPr>
        <w:jc w:val="center"/>
        <w:rPr>
          <w:rFonts w:ascii="Times New Roman" w:hAnsi="Times New Roman" w:cs="Times New Roman"/>
          <w:b/>
          <w:bCs/>
          <w:sz w:val="28"/>
          <w:szCs w:val="28"/>
        </w:rPr>
      </w:pPr>
      <w:r>
        <w:rPr>
          <w:rFonts w:ascii="Times New Roman" w:hAnsi="Times New Roman" w:cs="Times New Roman"/>
          <w:b/>
          <w:bCs/>
          <w:sz w:val="28"/>
          <w:szCs w:val="28"/>
        </w:rPr>
        <w:t>CHAPTER 6</w:t>
      </w:r>
    </w:p>
    <w:p w14:paraId="4F4A8FAA">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IMPLEMENTATION</w:t>
      </w:r>
    </w:p>
    <w:p w14:paraId="498ABF26">
      <w:pPr>
        <w:jc w:val="center"/>
        <w:rPr>
          <w:rFonts w:ascii="Times New Roman" w:hAnsi="Times New Roman" w:cs="Times New Roman"/>
          <w:b/>
          <w:bCs/>
          <w:sz w:val="28"/>
          <w:szCs w:val="28"/>
        </w:rPr>
      </w:pPr>
    </w:p>
    <w:p w14:paraId="1969D582">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6.1 Introduction</w:t>
      </w:r>
    </w:p>
    <w:p w14:paraId="0C30A1C3">
      <w:pPr>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Implementation is the phase where the theoretical design of the Text-to-Speech (TTS) system is converted into a functional application. This involves coding, module integration, testing, and deployment. The implementation of a TTS system requires a systematic approach to ensure efficiency, accuracy, and user-friendliness.</w:t>
      </w:r>
    </w:p>
    <w:p w14:paraId="40BA7EE5">
      <w:pPr>
        <w:rPr>
          <w:rFonts w:ascii="Times New Roman" w:hAnsi="Times New Roman" w:eastAsia="Times New Roman" w:cs="Times New Roman"/>
          <w:sz w:val="24"/>
          <w:szCs w:val="24"/>
        </w:rPr>
      </w:pPr>
      <w:r>
        <w:rPr>
          <w:rFonts w:ascii="Times New Roman" w:hAnsi="Times New Roman" w:eastAsia="Times New Roman" w:cs="Times New Roman"/>
          <w:sz w:val="24"/>
          <w:szCs w:val="24"/>
        </w:rPr>
        <w:t>The major components of implementation include:</w:t>
      </w:r>
    </w:p>
    <w:p w14:paraId="4DA2F4DA">
      <w:pPr>
        <w:numPr>
          <w:ilvl w:val="0"/>
          <w:numId w:val="54"/>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Setting up the development environment</w:t>
      </w:r>
    </w:p>
    <w:p w14:paraId="7F982AFB">
      <w:pPr>
        <w:numPr>
          <w:ilvl w:val="0"/>
          <w:numId w:val="54"/>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Implementing core functionalities</w:t>
      </w:r>
    </w:p>
    <w:p w14:paraId="0BB5CC95">
      <w:pPr>
        <w:numPr>
          <w:ilvl w:val="0"/>
          <w:numId w:val="54"/>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Integrating user interface components</w:t>
      </w:r>
    </w:p>
    <w:p w14:paraId="58762B19">
      <w:pPr>
        <w:numPr>
          <w:ilvl w:val="0"/>
          <w:numId w:val="54"/>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Testing and debugging</w:t>
      </w:r>
    </w:p>
    <w:p w14:paraId="4860360C">
      <w:pPr>
        <w:rPr>
          <w:rFonts w:ascii="Times New Roman" w:hAnsi="Times New Roman" w:eastAsia="Times New Roman" w:cs="Times New Roman"/>
          <w:sz w:val="24"/>
          <w:szCs w:val="24"/>
        </w:rPr>
      </w:pPr>
      <w:r>
        <w:rPr>
          <w:rFonts w:ascii="Times New Roman" w:hAnsi="Times New Roman" w:eastAsia="Times New Roman" w:cs="Times New Roman"/>
          <w:sz w:val="24"/>
          <w:szCs w:val="24"/>
        </w:rPr>
        <w:t>This section elaborates on each aspect in detail.</w:t>
      </w:r>
    </w:p>
    <w:p w14:paraId="2E064DA4">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6.2 Development Environment Setup</w:t>
      </w:r>
    </w:p>
    <w:p w14:paraId="42DD59E7">
      <w:pPr>
        <w:rPr>
          <w:rFonts w:ascii="Times New Roman" w:hAnsi="Times New Roman" w:eastAsia="Times New Roman" w:cs="Times New Roman"/>
          <w:sz w:val="24"/>
          <w:szCs w:val="24"/>
        </w:rPr>
      </w:pPr>
      <w:r>
        <w:rPr>
          <w:rFonts w:ascii="Times New Roman" w:hAnsi="Times New Roman" w:eastAsia="Times New Roman" w:cs="Times New Roman"/>
          <w:sz w:val="24"/>
          <w:szCs w:val="24"/>
        </w:rPr>
        <w:t>A well-structured development environment is crucial for smooth implementation. The system is implemented using Python due to its extensive libraries and ease of integration.</w:t>
      </w:r>
    </w:p>
    <w:p w14:paraId="40CEDE24">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Required Software and Tools</w:t>
      </w:r>
    </w:p>
    <w:p w14:paraId="5B2CE225">
      <w:pPr>
        <w:numPr>
          <w:ilvl w:val="0"/>
          <w:numId w:val="55"/>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Python 3.x</w:t>
      </w:r>
      <w:r>
        <w:rPr>
          <w:rFonts w:ascii="Times New Roman" w:hAnsi="Times New Roman" w:eastAsia="Times New Roman" w:cs="Times New Roman"/>
          <w:sz w:val="24"/>
          <w:szCs w:val="24"/>
        </w:rPr>
        <w:t>: The primary programming language for implementing TTS functionalities.</w:t>
      </w:r>
    </w:p>
    <w:p w14:paraId="63EC81D3">
      <w:pPr>
        <w:numPr>
          <w:ilvl w:val="0"/>
          <w:numId w:val="55"/>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Pyttsx3</w:t>
      </w:r>
      <w:r>
        <w:rPr>
          <w:rFonts w:ascii="Times New Roman" w:hAnsi="Times New Roman" w:eastAsia="Times New Roman" w:cs="Times New Roman"/>
          <w:sz w:val="24"/>
          <w:szCs w:val="24"/>
        </w:rPr>
        <w:t>: A text-to-speech conversion library for offline synthesis.</w:t>
      </w:r>
    </w:p>
    <w:p w14:paraId="033D7A6F">
      <w:pPr>
        <w:numPr>
          <w:ilvl w:val="0"/>
          <w:numId w:val="55"/>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Tkinter</w:t>
      </w:r>
      <w:r>
        <w:rPr>
          <w:rFonts w:ascii="Times New Roman" w:hAnsi="Times New Roman" w:eastAsia="Times New Roman" w:cs="Times New Roman"/>
          <w:sz w:val="24"/>
          <w:szCs w:val="24"/>
        </w:rPr>
        <w:t>: A built-in Python library for GUI development.</w:t>
      </w:r>
    </w:p>
    <w:p w14:paraId="688EB4AF">
      <w:pPr>
        <w:numPr>
          <w:ilvl w:val="0"/>
          <w:numId w:val="55"/>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Pydub</w:t>
      </w:r>
      <w:r>
        <w:rPr>
          <w:rFonts w:ascii="Times New Roman" w:hAnsi="Times New Roman" w:eastAsia="Times New Roman" w:cs="Times New Roman"/>
          <w:sz w:val="24"/>
          <w:szCs w:val="24"/>
        </w:rPr>
        <w:t>: For audio file conversion and manipulation.</w:t>
      </w:r>
    </w:p>
    <w:p w14:paraId="45B69EE7">
      <w:pPr>
        <w:numPr>
          <w:ilvl w:val="0"/>
          <w:numId w:val="55"/>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Numpy &amp; Pandas</w:t>
      </w:r>
      <w:r>
        <w:rPr>
          <w:rFonts w:ascii="Times New Roman" w:hAnsi="Times New Roman" w:eastAsia="Times New Roman" w:cs="Times New Roman"/>
          <w:sz w:val="24"/>
          <w:szCs w:val="24"/>
        </w:rPr>
        <w:t>: For processing large text inputs if needed.</w:t>
      </w:r>
    </w:p>
    <w:p w14:paraId="09FAE208">
      <w:pPr>
        <w:ind w:left="360"/>
        <w:rPr>
          <w:rFonts w:ascii="Times New Roman" w:hAnsi="Times New Roman" w:eastAsia="Times New Roman" w:cs="Times New Roman"/>
          <w:sz w:val="24"/>
          <w:szCs w:val="24"/>
        </w:rPr>
      </w:pPr>
    </w:p>
    <w:p w14:paraId="78BE05C6">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Installation of Dependencies</w:t>
      </w:r>
    </w:p>
    <w:p w14:paraId="2CF077F7">
      <w:pPr>
        <w:rPr>
          <w:rFonts w:ascii="Times New Roman" w:hAnsi="Times New Roman" w:eastAsia="Times New Roman" w:cs="Times New Roman"/>
          <w:sz w:val="24"/>
          <w:szCs w:val="24"/>
        </w:rPr>
      </w:pPr>
      <w:r>
        <w:rPr>
          <w:rFonts w:ascii="Times New Roman" w:hAnsi="Times New Roman" w:eastAsia="Times New Roman" w:cs="Times New Roman"/>
          <w:sz w:val="24"/>
          <w:szCs w:val="24"/>
        </w:rPr>
        <w:t>Before implementation, required libraries must be installed. The following commands install the dependencies:</w:t>
      </w:r>
    </w:p>
    <w:p w14:paraId="2209E9F6">
      <w:pPr>
        <w:rPr>
          <w:rFonts w:ascii="Times New Roman" w:hAnsi="Times New Roman" w:eastAsia="Times New Roman" w:cs="Times New Roman"/>
          <w:sz w:val="24"/>
          <w:szCs w:val="24"/>
        </w:rPr>
      </w:pPr>
    </w:p>
    <w:p w14:paraId="3A07E962">
      <w:pPr>
        <w:rPr>
          <w:rFonts w:ascii="Times New Roman" w:hAnsi="Times New Roman" w:eastAsia="Times New Roman" w:cs="Times New Roman"/>
          <w:sz w:val="24"/>
          <w:szCs w:val="24"/>
        </w:rPr>
      </w:pPr>
    </w:p>
    <w:p w14:paraId="2036FC19">
      <w:pPr>
        <w:rPr>
          <w:rFonts w:ascii="Times New Roman" w:hAnsi="Times New Roman" w:eastAsia="Times New Roman" w:cs="Times New Roman"/>
          <w:sz w:val="24"/>
          <w:szCs w:val="24"/>
        </w:rPr>
      </w:pPr>
      <w:r>
        <w:rPr>
          <w:rFonts w:ascii="Times New Roman" w:hAnsi="Times New Roman" w:eastAsia="Times New Roman" w:cs="Times New Roman"/>
          <w:sz w:val="24"/>
          <w:szCs w:val="24"/>
        </w:rPr>
        <w:t>pip install pyttsx3</w:t>
      </w:r>
    </w:p>
    <w:p w14:paraId="78721BDA">
      <w:pPr>
        <w:rPr>
          <w:rFonts w:ascii="Times New Roman" w:hAnsi="Times New Roman" w:eastAsia="Times New Roman" w:cs="Times New Roman"/>
          <w:sz w:val="24"/>
          <w:szCs w:val="24"/>
        </w:rPr>
      </w:pPr>
      <w:r>
        <w:rPr>
          <w:rFonts w:ascii="Times New Roman" w:hAnsi="Times New Roman" w:eastAsia="Times New Roman" w:cs="Times New Roman"/>
          <w:sz w:val="24"/>
          <w:szCs w:val="24"/>
        </w:rPr>
        <w:t>pip install pydub</w:t>
      </w:r>
    </w:p>
    <w:p w14:paraId="4CA3730E">
      <w:pPr>
        <w:rPr>
          <w:rFonts w:ascii="Times New Roman" w:hAnsi="Times New Roman" w:eastAsia="Times New Roman" w:cs="Times New Roman"/>
          <w:sz w:val="24"/>
          <w:szCs w:val="24"/>
        </w:rPr>
      </w:pPr>
      <w:r>
        <w:rPr>
          <w:rFonts w:ascii="Times New Roman" w:hAnsi="Times New Roman" w:eastAsia="Times New Roman" w:cs="Times New Roman"/>
          <w:sz w:val="24"/>
          <w:szCs w:val="24"/>
        </w:rPr>
        <w:t>pip install numpy pandas</w:t>
      </w:r>
    </w:p>
    <w:p w14:paraId="3581B97A">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6.3 Core Functionalities Implementation</w:t>
      </w:r>
    </w:p>
    <w:p w14:paraId="4CB54B8C">
      <w:pPr>
        <w:rPr>
          <w:rFonts w:ascii="Times New Roman" w:hAnsi="Times New Roman" w:eastAsia="Times New Roman" w:cs="Times New Roman"/>
          <w:sz w:val="24"/>
          <w:szCs w:val="24"/>
        </w:rPr>
      </w:pPr>
      <w:r>
        <w:rPr>
          <w:rFonts w:ascii="Times New Roman" w:hAnsi="Times New Roman" w:eastAsia="Times New Roman" w:cs="Times New Roman"/>
          <w:sz w:val="24"/>
          <w:szCs w:val="24"/>
        </w:rPr>
        <w:t>The TTS system consists of multiple components working together. Each module is implemented separately and then integrated.</w:t>
      </w:r>
    </w:p>
    <w:p w14:paraId="6220059C">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Text Processing Module</w:t>
      </w:r>
    </w:p>
    <w:p w14:paraId="01842404">
      <w:pPr>
        <w:rPr>
          <w:rFonts w:ascii="Times New Roman" w:hAnsi="Times New Roman" w:eastAsia="Times New Roman" w:cs="Times New Roman"/>
          <w:sz w:val="24"/>
          <w:szCs w:val="24"/>
        </w:rPr>
      </w:pPr>
      <w:r>
        <w:rPr>
          <w:rFonts w:ascii="Times New Roman" w:hAnsi="Times New Roman" w:eastAsia="Times New Roman" w:cs="Times New Roman"/>
          <w:sz w:val="24"/>
          <w:szCs w:val="24"/>
        </w:rPr>
        <w:t>This module preprocesses user input before conversion.</w:t>
      </w:r>
    </w:p>
    <w:p w14:paraId="456667F9">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Implementation Steps:</w:t>
      </w:r>
    </w:p>
    <w:p w14:paraId="04AF8FFB">
      <w:pPr>
        <w:numPr>
          <w:ilvl w:val="0"/>
          <w:numId w:val="56"/>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Reading User Input:</w:t>
      </w:r>
      <w:r>
        <w:rPr>
          <w:rFonts w:ascii="Times New Roman" w:hAnsi="Times New Roman" w:eastAsia="Times New Roman" w:cs="Times New Roman"/>
          <w:sz w:val="24"/>
          <w:szCs w:val="24"/>
        </w:rPr>
        <w:t xml:space="preserve"> Text is taken from the GUI text box.</w:t>
      </w:r>
    </w:p>
    <w:p w14:paraId="5E334AED">
      <w:pPr>
        <w:numPr>
          <w:ilvl w:val="0"/>
          <w:numId w:val="56"/>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Text Normalization:</w:t>
      </w:r>
      <w:r>
        <w:rPr>
          <w:rFonts w:ascii="Times New Roman" w:hAnsi="Times New Roman" w:eastAsia="Times New Roman" w:cs="Times New Roman"/>
          <w:sz w:val="24"/>
          <w:szCs w:val="24"/>
        </w:rPr>
        <w:t xml:space="preserve"> Removing unnecessary characters and handling punctuation.</w:t>
      </w:r>
    </w:p>
    <w:p w14:paraId="70CE4F85">
      <w:pPr>
        <w:numPr>
          <w:ilvl w:val="0"/>
          <w:numId w:val="56"/>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Conversion to Speech:</w:t>
      </w:r>
      <w:r>
        <w:rPr>
          <w:rFonts w:ascii="Times New Roman" w:hAnsi="Times New Roman" w:eastAsia="Times New Roman" w:cs="Times New Roman"/>
          <w:sz w:val="24"/>
          <w:szCs w:val="24"/>
        </w:rPr>
        <w:t xml:space="preserve"> The cleaned text is passed to the speech synthesis engine.</w:t>
      </w:r>
    </w:p>
    <w:p w14:paraId="35CD90F6">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Code Implementation:</w:t>
      </w:r>
    </w:p>
    <w:p w14:paraId="2A3EF9B9">
      <w:pPr>
        <w:rPr>
          <w:rFonts w:ascii="Times New Roman" w:hAnsi="Times New Roman" w:eastAsia="Times New Roman" w:cs="Times New Roman"/>
          <w:sz w:val="24"/>
          <w:szCs w:val="24"/>
        </w:rPr>
      </w:pPr>
      <w:r>
        <w:rPr>
          <w:rFonts w:ascii="Times New Roman" w:hAnsi="Times New Roman" w:eastAsia="Times New Roman" w:cs="Times New Roman"/>
          <w:sz w:val="24"/>
          <w:szCs w:val="24"/>
        </w:rPr>
        <w:t>def process_text(input_text):</w:t>
      </w:r>
    </w:p>
    <w:p w14:paraId="4CFEE534">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input_text = input_text.strip()  # Remove leading/trailing spaces</w:t>
      </w:r>
    </w:p>
    <w:p w14:paraId="69ABE22A">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input_text = input_text.replace("\n", " ")  # Replace new lines with space</w:t>
      </w:r>
    </w:p>
    <w:p w14:paraId="02106324">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return input_text</w:t>
      </w:r>
    </w:p>
    <w:p w14:paraId="49B8158C">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Speech Synthesis Module</w:t>
      </w:r>
    </w:p>
    <w:p w14:paraId="361F81EA">
      <w:pPr>
        <w:rPr>
          <w:rFonts w:ascii="Times New Roman" w:hAnsi="Times New Roman" w:eastAsia="Times New Roman" w:cs="Times New Roman"/>
          <w:sz w:val="24"/>
          <w:szCs w:val="24"/>
        </w:rPr>
      </w:pPr>
      <w:r>
        <w:rPr>
          <w:rFonts w:ascii="Times New Roman" w:hAnsi="Times New Roman" w:eastAsia="Times New Roman" w:cs="Times New Roman"/>
          <w:sz w:val="24"/>
          <w:szCs w:val="24"/>
        </w:rPr>
        <w:t>This module handles the conversion of processed text into speech using the pyttsx3 library.</w:t>
      </w:r>
    </w:p>
    <w:p w14:paraId="71C7C79F">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Implementation Steps:</w:t>
      </w:r>
    </w:p>
    <w:p w14:paraId="184201E5">
      <w:pPr>
        <w:numPr>
          <w:ilvl w:val="0"/>
          <w:numId w:val="57"/>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Initialize Speech Engine</w:t>
      </w:r>
    </w:p>
    <w:p w14:paraId="374F6DA8">
      <w:pPr>
        <w:numPr>
          <w:ilvl w:val="0"/>
          <w:numId w:val="57"/>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Set Voice Parameters (Rate, Volume, Voice Type)</w:t>
      </w:r>
    </w:p>
    <w:p w14:paraId="7D2E9A19">
      <w:pPr>
        <w:numPr>
          <w:ilvl w:val="0"/>
          <w:numId w:val="57"/>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Convert Text to Speech</w:t>
      </w:r>
    </w:p>
    <w:p w14:paraId="7FDAA9A3">
      <w:pPr>
        <w:numPr>
          <w:ilvl w:val="0"/>
          <w:numId w:val="57"/>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Save or Play the Speech Output</w:t>
      </w:r>
    </w:p>
    <w:p w14:paraId="02AADC76">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Code Implementation:</w:t>
      </w:r>
    </w:p>
    <w:p w14:paraId="6FD85349">
      <w:pPr>
        <w:rPr>
          <w:rFonts w:ascii="Times New Roman" w:hAnsi="Times New Roman" w:eastAsia="Times New Roman" w:cs="Times New Roman"/>
          <w:sz w:val="24"/>
          <w:szCs w:val="24"/>
        </w:rPr>
      </w:pPr>
      <w:r>
        <w:rPr>
          <w:rFonts w:ascii="Times New Roman" w:hAnsi="Times New Roman" w:eastAsia="Times New Roman" w:cs="Times New Roman"/>
          <w:sz w:val="24"/>
          <w:szCs w:val="24"/>
        </w:rPr>
        <w:t>import pyttsx3</w:t>
      </w:r>
    </w:p>
    <w:p w14:paraId="59000F1B">
      <w:pPr>
        <w:rPr>
          <w:rFonts w:ascii="Times New Roman" w:hAnsi="Times New Roman" w:eastAsia="Times New Roman" w:cs="Times New Roman"/>
          <w:sz w:val="24"/>
          <w:szCs w:val="24"/>
        </w:rPr>
      </w:pPr>
      <w:r>
        <w:rPr>
          <w:rFonts w:ascii="Times New Roman" w:hAnsi="Times New Roman" w:eastAsia="Times New Roman" w:cs="Times New Roman"/>
          <w:sz w:val="24"/>
          <w:szCs w:val="24"/>
        </w:rPr>
        <w:t>def text_to_speech(text):</w:t>
      </w:r>
    </w:p>
    <w:p w14:paraId="72506BD4">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engine = pyttsx3.init()</w:t>
      </w:r>
    </w:p>
    <w:p w14:paraId="124588DF">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engine.setProperty('rate', 150)  # Adjust speech speed</w:t>
      </w:r>
    </w:p>
    <w:p w14:paraId="10A0995F">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engine.setProperty('volume', 1.0)  # Set volume</w:t>
      </w:r>
    </w:p>
    <w:p w14:paraId="7C289A7D">
      <w:pPr>
        <w:rPr>
          <w:rFonts w:ascii="Times New Roman" w:hAnsi="Times New Roman" w:eastAsia="Times New Roman" w:cs="Times New Roman"/>
          <w:sz w:val="24"/>
          <w:szCs w:val="24"/>
        </w:rPr>
      </w:pPr>
    </w:p>
    <w:p w14:paraId="3CBBAA77">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voices = engine.getProperty('voices')</w:t>
      </w:r>
    </w:p>
    <w:p w14:paraId="06877738">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engine.setProperty('voice', voices[0].id)  # Selecting a voice (0: Male, 1: Female)</w:t>
      </w:r>
    </w:p>
    <w:p w14:paraId="15F5469C">
      <w:pPr>
        <w:rPr>
          <w:rFonts w:ascii="Times New Roman" w:hAnsi="Times New Roman" w:eastAsia="Times New Roman" w:cs="Times New Roman"/>
          <w:sz w:val="24"/>
          <w:szCs w:val="24"/>
        </w:rPr>
      </w:pPr>
    </w:p>
    <w:p w14:paraId="7DA2890A">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engine.say(text)</w:t>
      </w:r>
    </w:p>
    <w:p w14:paraId="5F703194">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engine.runAndWait()</w:t>
      </w:r>
    </w:p>
    <w:p w14:paraId="6E2AD8CC">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3.3 User Interface (GUI) Module</w:t>
      </w:r>
    </w:p>
    <w:p w14:paraId="7CCC08BC">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user interface is implemented using </w:t>
      </w:r>
      <w:r>
        <w:rPr>
          <w:rFonts w:ascii="Times New Roman" w:hAnsi="Times New Roman" w:eastAsia="Times New Roman" w:cs="Times New Roman"/>
          <w:b/>
          <w:sz w:val="24"/>
          <w:szCs w:val="24"/>
        </w:rPr>
        <w:t>Tkinter</w:t>
      </w:r>
      <w:r>
        <w:rPr>
          <w:rFonts w:ascii="Times New Roman" w:hAnsi="Times New Roman" w:eastAsia="Times New Roman" w:cs="Times New Roman"/>
          <w:sz w:val="24"/>
          <w:szCs w:val="24"/>
        </w:rPr>
        <w:t>, which provides an interactive way to input text and control speech settings.</w:t>
      </w:r>
    </w:p>
    <w:p w14:paraId="3A78139A">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Implementation Steps:</w:t>
      </w:r>
    </w:p>
    <w:p w14:paraId="2B94C5CD">
      <w:pPr>
        <w:numPr>
          <w:ilvl w:val="0"/>
          <w:numId w:val="58"/>
        </w:numPr>
        <w:spacing w:after="16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Create GUI Window</w:t>
      </w:r>
    </w:p>
    <w:p w14:paraId="05750E8F">
      <w:pPr>
        <w:numPr>
          <w:ilvl w:val="0"/>
          <w:numId w:val="58"/>
        </w:numPr>
        <w:spacing w:after="16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Add a Text Box for User Input</w:t>
      </w:r>
    </w:p>
    <w:p w14:paraId="76BC498E">
      <w:pPr>
        <w:numPr>
          <w:ilvl w:val="0"/>
          <w:numId w:val="58"/>
        </w:numPr>
        <w:spacing w:after="16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Add Buttons to Play and Save Speech</w:t>
      </w:r>
    </w:p>
    <w:p w14:paraId="305EC2F9">
      <w:pPr>
        <w:numPr>
          <w:ilvl w:val="0"/>
          <w:numId w:val="58"/>
        </w:numPr>
        <w:spacing w:after="16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Provide Options for Voice Selection and Speed Control</w:t>
      </w:r>
    </w:p>
    <w:p w14:paraId="3E6AA3FF">
      <w:pPr>
        <w:ind w:left="360"/>
        <w:rPr>
          <w:rFonts w:ascii="Times New Roman" w:hAnsi="Times New Roman" w:eastAsia="Times New Roman" w:cs="Times New Roman"/>
          <w:sz w:val="24"/>
          <w:szCs w:val="24"/>
        </w:rPr>
      </w:pPr>
    </w:p>
    <w:p w14:paraId="1C2249CD">
      <w:pPr>
        <w:rPr>
          <w:rFonts w:ascii="Times New Roman" w:hAnsi="Times New Roman" w:eastAsia="Times New Roman" w:cs="Times New Roman"/>
          <w:sz w:val="24"/>
          <w:szCs w:val="24"/>
        </w:rPr>
      </w:pPr>
      <w:r>
        <w:rPr>
          <w:rFonts w:ascii="Times New Roman" w:hAnsi="Times New Roman" w:eastAsia="Times New Roman" w:cs="Times New Roman"/>
          <w:b/>
          <w:sz w:val="24"/>
          <w:szCs w:val="24"/>
        </w:rPr>
        <w:t>Code Implementation:</w:t>
      </w:r>
    </w:p>
    <w:p w14:paraId="6A7600FB">
      <w:pPr>
        <w:rPr>
          <w:rFonts w:ascii="Times New Roman" w:hAnsi="Times New Roman" w:eastAsia="Times New Roman" w:cs="Times New Roman"/>
          <w:sz w:val="24"/>
          <w:szCs w:val="24"/>
        </w:rPr>
      </w:pPr>
      <w:r>
        <w:rPr>
          <w:rFonts w:ascii="Times New Roman" w:hAnsi="Times New Roman" w:eastAsia="Times New Roman" w:cs="Times New Roman"/>
          <w:sz w:val="24"/>
          <w:szCs w:val="24"/>
        </w:rPr>
        <w:t>import tkinter as tk</w:t>
      </w:r>
    </w:p>
    <w:p w14:paraId="4C109046">
      <w:pPr>
        <w:rPr>
          <w:rFonts w:ascii="Times New Roman" w:hAnsi="Times New Roman" w:eastAsia="Times New Roman" w:cs="Times New Roman"/>
          <w:sz w:val="24"/>
          <w:szCs w:val="24"/>
        </w:rPr>
      </w:pPr>
    </w:p>
    <w:p w14:paraId="327BA745">
      <w:pPr>
        <w:rPr>
          <w:rFonts w:ascii="Times New Roman" w:hAnsi="Times New Roman" w:eastAsia="Times New Roman" w:cs="Times New Roman"/>
          <w:sz w:val="24"/>
          <w:szCs w:val="24"/>
        </w:rPr>
      </w:pPr>
      <w:r>
        <w:rPr>
          <w:rFonts w:ascii="Times New Roman" w:hAnsi="Times New Roman" w:eastAsia="Times New Roman" w:cs="Times New Roman"/>
          <w:sz w:val="24"/>
          <w:szCs w:val="24"/>
        </w:rPr>
        <w:t>def create_gui():</w:t>
      </w:r>
    </w:p>
    <w:p w14:paraId="4CCCD3BD">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root = tk.Tk()</w:t>
      </w:r>
    </w:p>
    <w:p w14:paraId="68E3D30C">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root.title("Text-to-Speech Converter")</w:t>
      </w:r>
    </w:p>
    <w:p w14:paraId="072467F4">
      <w:pPr>
        <w:rPr>
          <w:rFonts w:ascii="Times New Roman" w:hAnsi="Times New Roman" w:eastAsia="Times New Roman" w:cs="Times New Roman"/>
          <w:sz w:val="24"/>
          <w:szCs w:val="24"/>
        </w:rPr>
      </w:pPr>
    </w:p>
    <w:p w14:paraId="1AB4A108">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label = tk.Label(root, text="Enter Text:")</w:t>
      </w:r>
    </w:p>
    <w:p w14:paraId="1E927BE3">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label.pack()</w:t>
      </w:r>
    </w:p>
    <w:p w14:paraId="74A76DFB">
      <w:pPr>
        <w:rPr>
          <w:rFonts w:ascii="Times New Roman" w:hAnsi="Times New Roman" w:eastAsia="Times New Roman" w:cs="Times New Roman"/>
          <w:sz w:val="24"/>
          <w:szCs w:val="24"/>
        </w:rPr>
      </w:pPr>
    </w:p>
    <w:p w14:paraId="56333111">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text_box = tk.Text(root, height=10, width=50)</w:t>
      </w:r>
    </w:p>
    <w:p w14:paraId="04EE2ED3">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text_box.pack()</w:t>
      </w:r>
    </w:p>
    <w:p w14:paraId="4086F95E">
      <w:pPr>
        <w:rPr>
          <w:rFonts w:ascii="Times New Roman" w:hAnsi="Times New Roman" w:eastAsia="Times New Roman" w:cs="Times New Roman"/>
          <w:sz w:val="24"/>
          <w:szCs w:val="24"/>
        </w:rPr>
      </w:pPr>
    </w:p>
    <w:p w14:paraId="15196524">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play_button = tk.Button(root, text="Play", command=lambda: text_to_speech(text_box.get("1.0", tk.END)))</w:t>
      </w:r>
    </w:p>
    <w:p w14:paraId="0A49CF54">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play_button.pack()</w:t>
      </w:r>
    </w:p>
    <w:p w14:paraId="4CA3744D">
      <w:pPr>
        <w:rPr>
          <w:rFonts w:ascii="Times New Roman" w:hAnsi="Times New Roman" w:eastAsia="Times New Roman" w:cs="Times New Roman"/>
          <w:sz w:val="24"/>
          <w:szCs w:val="24"/>
        </w:rPr>
      </w:pPr>
    </w:p>
    <w:p w14:paraId="35B17CF3">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root.mainloop()</w:t>
      </w:r>
    </w:p>
    <w:p w14:paraId="75133AFC">
      <w:pPr>
        <w:rPr>
          <w:rFonts w:ascii="Times New Roman" w:hAnsi="Times New Roman" w:eastAsia="Times New Roman" w:cs="Times New Roman"/>
          <w:sz w:val="24"/>
          <w:szCs w:val="24"/>
        </w:rPr>
      </w:pPr>
    </w:p>
    <w:p w14:paraId="7DCAC509">
      <w:pPr>
        <w:rPr>
          <w:rFonts w:ascii="Times New Roman" w:hAnsi="Times New Roman" w:eastAsia="Times New Roman" w:cs="Times New Roman"/>
          <w:sz w:val="24"/>
          <w:szCs w:val="24"/>
        </w:rPr>
      </w:pPr>
      <w:r>
        <w:rPr>
          <w:rFonts w:ascii="Times New Roman" w:hAnsi="Times New Roman" w:eastAsia="Times New Roman" w:cs="Times New Roman"/>
          <w:sz w:val="24"/>
          <w:szCs w:val="24"/>
        </w:rPr>
        <w:t>create_gui()</w:t>
      </w:r>
    </w:p>
    <w:p w14:paraId="66F5F542">
      <w:pPr>
        <w:rPr>
          <w:rFonts w:ascii="Times New Roman" w:hAnsi="Times New Roman" w:eastAsia="Times New Roman" w:cs="Times New Roman"/>
          <w:sz w:val="24"/>
          <w:szCs w:val="24"/>
        </w:rPr>
      </w:pPr>
    </w:p>
    <w:p w14:paraId="04CEE316">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6.4 File Handling and Audio Storage</w:t>
      </w:r>
    </w:p>
    <w:p w14:paraId="0FEA6B02">
      <w:pPr>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allows users to save the generated speech as an audio file.</w:t>
      </w:r>
    </w:p>
    <w:p w14:paraId="2F17DF0E">
      <w:pPr>
        <w:rPr>
          <w:rFonts w:ascii="Times New Roman" w:hAnsi="Times New Roman" w:eastAsia="Times New Roman" w:cs="Times New Roman"/>
          <w:sz w:val="24"/>
          <w:szCs w:val="24"/>
        </w:rPr>
      </w:pPr>
    </w:p>
    <w:p w14:paraId="41D4DFD2">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Saving Audio as a File</w:t>
      </w:r>
    </w:p>
    <w:p w14:paraId="1E9B5CEC">
      <w:pPr>
        <w:rPr>
          <w:rFonts w:ascii="Times New Roman" w:hAnsi="Times New Roman" w:eastAsia="Times New Roman" w:cs="Times New Roman"/>
          <w:sz w:val="24"/>
          <w:szCs w:val="24"/>
        </w:rPr>
      </w:pPr>
      <w:r>
        <w:rPr>
          <w:rFonts w:ascii="Times New Roman" w:hAnsi="Times New Roman" w:eastAsia="Times New Roman" w:cs="Times New Roman"/>
          <w:sz w:val="24"/>
          <w:szCs w:val="24"/>
        </w:rPr>
        <w:t>The generated speech is stored in .mp3 or .wav format.</w:t>
      </w:r>
    </w:p>
    <w:p w14:paraId="49489736">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Code Implementation:</w:t>
      </w:r>
    </w:p>
    <w:p w14:paraId="00DDC56B">
      <w:pPr>
        <w:rPr>
          <w:rFonts w:ascii="Times New Roman" w:hAnsi="Times New Roman" w:eastAsia="Times New Roman" w:cs="Times New Roman"/>
          <w:sz w:val="24"/>
          <w:szCs w:val="24"/>
        </w:rPr>
      </w:pPr>
      <w:r>
        <w:rPr>
          <w:rFonts w:ascii="Times New Roman" w:hAnsi="Times New Roman" w:eastAsia="Times New Roman" w:cs="Times New Roman"/>
          <w:sz w:val="24"/>
          <w:szCs w:val="24"/>
        </w:rPr>
        <w:t>def save_speech(text, filename="output.mp3"):</w:t>
      </w:r>
    </w:p>
    <w:p w14:paraId="56EB4255">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engine = pyttsx3.init()</w:t>
      </w:r>
    </w:p>
    <w:p w14:paraId="1A5C9405">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engine.save_to_file(text, filename)</w:t>
      </w:r>
    </w:p>
    <w:p w14:paraId="6CA73A49">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engine.runAndWait()</w:t>
      </w:r>
    </w:p>
    <w:p w14:paraId="667404BE">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6.5 Integration of Modules</w:t>
      </w:r>
    </w:p>
    <w:p w14:paraId="0BE6E18A">
      <w:pPr>
        <w:rPr>
          <w:rFonts w:ascii="Times New Roman" w:hAnsi="Times New Roman" w:eastAsia="Times New Roman" w:cs="Times New Roman"/>
          <w:sz w:val="24"/>
          <w:szCs w:val="24"/>
        </w:rPr>
      </w:pPr>
      <w:r>
        <w:rPr>
          <w:rFonts w:ascii="Times New Roman" w:hAnsi="Times New Roman" w:eastAsia="Times New Roman" w:cs="Times New Roman"/>
          <w:sz w:val="24"/>
          <w:szCs w:val="24"/>
        </w:rPr>
        <w:t>Once individual modules are implemented, they are integrated into a complete system.</w:t>
      </w:r>
    </w:p>
    <w:p w14:paraId="33672FEB">
      <w:pPr>
        <w:rPr>
          <w:rFonts w:ascii="Times New Roman" w:hAnsi="Times New Roman" w:eastAsia="Times New Roman" w:cs="Times New Roman"/>
          <w:sz w:val="24"/>
          <w:szCs w:val="24"/>
        </w:rPr>
      </w:pPr>
      <w:r>
        <w:rPr>
          <w:rFonts w:ascii="Times New Roman" w:hAnsi="Times New Roman" w:eastAsia="Times New Roman" w:cs="Times New Roman"/>
          <w:b/>
          <w:sz w:val="24"/>
          <w:szCs w:val="24"/>
        </w:rPr>
        <w:t>Integration Workflow</w:t>
      </w:r>
    </w:p>
    <w:p w14:paraId="18A61A79">
      <w:pPr>
        <w:numPr>
          <w:ilvl w:val="0"/>
          <w:numId w:val="59"/>
        </w:numPr>
        <w:spacing w:after="16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User inputs text in GUI</w:t>
      </w:r>
    </w:p>
    <w:p w14:paraId="37524E1A">
      <w:pPr>
        <w:numPr>
          <w:ilvl w:val="0"/>
          <w:numId w:val="59"/>
        </w:numPr>
        <w:spacing w:after="16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Text processing module cleans the input</w:t>
      </w:r>
    </w:p>
    <w:p w14:paraId="6B8B137C">
      <w:pPr>
        <w:numPr>
          <w:ilvl w:val="0"/>
          <w:numId w:val="59"/>
        </w:numPr>
        <w:spacing w:after="16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Speech synthesis module converts text to speech</w:t>
      </w:r>
    </w:p>
    <w:p w14:paraId="5177664B">
      <w:pPr>
        <w:numPr>
          <w:ilvl w:val="0"/>
          <w:numId w:val="59"/>
        </w:numPr>
        <w:spacing w:after="16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Audio output module plays or saves speech</w:t>
      </w:r>
    </w:p>
    <w:p w14:paraId="6C9C3AF6">
      <w:pPr>
        <w:numPr>
          <w:ilvl w:val="0"/>
          <w:numId w:val="59"/>
        </w:numPr>
        <w:spacing w:after="16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User interacts with controls for playback and saving</w:t>
      </w:r>
    </w:p>
    <w:p w14:paraId="408EE8E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6.6 Testing and Debugging</w:t>
      </w:r>
    </w:p>
    <w:p w14:paraId="4589B15F">
      <w:pPr>
        <w:rPr>
          <w:rFonts w:ascii="Times New Roman" w:hAnsi="Times New Roman" w:eastAsia="Times New Roman" w:cs="Times New Roman"/>
          <w:sz w:val="24"/>
          <w:szCs w:val="24"/>
        </w:rPr>
      </w:pPr>
      <w:r>
        <w:rPr>
          <w:rFonts w:ascii="Times New Roman" w:hAnsi="Times New Roman" w:eastAsia="Times New Roman" w:cs="Times New Roman"/>
          <w:sz w:val="24"/>
          <w:szCs w:val="24"/>
        </w:rPr>
        <w:t>Testing is conducted to ensure the system functions correctly.</w:t>
      </w:r>
    </w:p>
    <w:p w14:paraId="4E665FFA">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Functional Testing</w:t>
      </w:r>
    </w:p>
    <w:p w14:paraId="487CEB30">
      <w:pPr>
        <w:numPr>
          <w:ilvl w:val="0"/>
          <w:numId w:val="60"/>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Verifying correct text-to-speech conversion.</w:t>
      </w:r>
    </w:p>
    <w:p w14:paraId="7B576374">
      <w:pPr>
        <w:numPr>
          <w:ilvl w:val="0"/>
          <w:numId w:val="60"/>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Testing different text lengths and languages.</w:t>
      </w:r>
    </w:p>
    <w:p w14:paraId="628F633B">
      <w:pPr>
        <w:numPr>
          <w:ilvl w:val="0"/>
          <w:numId w:val="60"/>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Checking voice modulation features.</w:t>
      </w:r>
    </w:p>
    <w:p w14:paraId="31DEC5A5">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Performance Testing</w:t>
      </w:r>
    </w:p>
    <w:p w14:paraId="4A512468">
      <w:pPr>
        <w:numPr>
          <w:ilvl w:val="0"/>
          <w:numId w:val="61"/>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Measuring response time for text conversion.</w:t>
      </w:r>
    </w:p>
    <w:p w14:paraId="25EE7EFA">
      <w:pPr>
        <w:numPr>
          <w:ilvl w:val="0"/>
          <w:numId w:val="61"/>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Checking CPU and memory usage.</w:t>
      </w:r>
    </w:p>
    <w:p w14:paraId="498A0474">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Error Handling</w:t>
      </w:r>
    </w:p>
    <w:p w14:paraId="4ED9A27E">
      <w:pPr>
        <w:numPr>
          <w:ilvl w:val="0"/>
          <w:numId w:val="62"/>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Handling empty text input.</w:t>
      </w:r>
    </w:p>
    <w:p w14:paraId="0E3B9923">
      <w:pPr>
        <w:numPr>
          <w:ilvl w:val="0"/>
          <w:numId w:val="62"/>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Managing unsupported characters.</w:t>
      </w:r>
    </w:p>
    <w:p w14:paraId="1F6E93A2">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Example Error Handling Code:</w:t>
      </w:r>
    </w:p>
    <w:p w14:paraId="70225F00">
      <w:pPr>
        <w:rPr>
          <w:rFonts w:ascii="Times New Roman" w:hAnsi="Times New Roman" w:eastAsia="Times New Roman" w:cs="Times New Roman"/>
          <w:sz w:val="24"/>
          <w:szCs w:val="24"/>
        </w:rPr>
      </w:pPr>
      <w:r>
        <w:rPr>
          <w:rFonts w:ascii="Times New Roman" w:hAnsi="Times New Roman" w:eastAsia="Times New Roman" w:cs="Times New Roman"/>
          <w:sz w:val="24"/>
          <w:szCs w:val="24"/>
        </w:rPr>
        <w:t>try:</w:t>
      </w:r>
    </w:p>
    <w:p w14:paraId="71A38932">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text_to_speech(user_input)</w:t>
      </w:r>
    </w:p>
    <w:p w14:paraId="29D3294B">
      <w:pPr>
        <w:rPr>
          <w:rFonts w:ascii="Times New Roman" w:hAnsi="Times New Roman" w:eastAsia="Times New Roman" w:cs="Times New Roman"/>
          <w:sz w:val="24"/>
          <w:szCs w:val="24"/>
        </w:rPr>
      </w:pPr>
      <w:r>
        <w:rPr>
          <w:rFonts w:ascii="Times New Roman" w:hAnsi="Times New Roman" w:eastAsia="Times New Roman" w:cs="Times New Roman"/>
          <w:sz w:val="24"/>
          <w:szCs w:val="24"/>
        </w:rPr>
        <w:t>except Exception as e:</w:t>
      </w:r>
    </w:p>
    <w:p w14:paraId="24E3EBE7">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print(f"Error: {e}")</w:t>
      </w:r>
    </w:p>
    <w:p w14:paraId="56DDC599">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6.7 System Deployment</w:t>
      </w:r>
    </w:p>
    <w:p w14:paraId="14F25FC4">
      <w:pPr>
        <w:rPr>
          <w:rFonts w:ascii="Times New Roman" w:hAnsi="Times New Roman" w:eastAsia="Times New Roman" w:cs="Times New Roman"/>
          <w:sz w:val="24"/>
          <w:szCs w:val="24"/>
        </w:rPr>
      </w:pPr>
      <w:r>
        <w:rPr>
          <w:rFonts w:ascii="Times New Roman" w:hAnsi="Times New Roman" w:eastAsia="Times New Roman" w:cs="Times New Roman"/>
          <w:sz w:val="24"/>
          <w:szCs w:val="24"/>
        </w:rPr>
        <w:t>After implementation and testing, the system is deployed for user access.</w:t>
      </w:r>
    </w:p>
    <w:p w14:paraId="3150AC3C">
      <w:pPr>
        <w:rPr>
          <w:rFonts w:ascii="Times New Roman" w:hAnsi="Times New Roman" w:eastAsia="Times New Roman" w:cs="Times New Roman"/>
          <w:sz w:val="24"/>
          <w:szCs w:val="24"/>
        </w:rPr>
      </w:pPr>
      <w:r>
        <w:rPr>
          <w:rFonts w:ascii="Times New Roman" w:hAnsi="Times New Roman" w:eastAsia="Times New Roman" w:cs="Times New Roman"/>
          <w:b/>
          <w:sz w:val="24"/>
          <w:szCs w:val="24"/>
        </w:rPr>
        <w:t>Packaging as an Executable</w:t>
      </w:r>
    </w:p>
    <w:p w14:paraId="7EEC3EF4">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Using </w:t>
      </w:r>
      <w:r>
        <w:rPr>
          <w:rFonts w:ascii="Times New Roman" w:hAnsi="Times New Roman" w:eastAsia="Times New Roman" w:cs="Times New Roman"/>
          <w:b/>
          <w:sz w:val="24"/>
          <w:szCs w:val="24"/>
        </w:rPr>
        <w:t>PyInstaller</w:t>
      </w:r>
      <w:r>
        <w:rPr>
          <w:rFonts w:ascii="Times New Roman" w:hAnsi="Times New Roman" w:eastAsia="Times New Roman" w:cs="Times New Roman"/>
          <w:sz w:val="24"/>
          <w:szCs w:val="24"/>
        </w:rPr>
        <w:t xml:space="preserve"> to generate an executable:</w:t>
      </w:r>
    </w:p>
    <w:p w14:paraId="48380995">
      <w:pPr>
        <w:rPr>
          <w:rFonts w:ascii="Times New Roman" w:hAnsi="Times New Roman" w:eastAsia="Times New Roman" w:cs="Times New Roman"/>
          <w:sz w:val="24"/>
          <w:szCs w:val="24"/>
        </w:rPr>
      </w:pPr>
      <w:r>
        <w:rPr>
          <w:rFonts w:ascii="Times New Roman" w:hAnsi="Times New Roman" w:eastAsia="Times New Roman" w:cs="Times New Roman"/>
          <w:sz w:val="24"/>
          <w:szCs w:val="24"/>
        </w:rPr>
        <w:t>pip install pyinstaller</w:t>
      </w:r>
    </w:p>
    <w:p w14:paraId="28D4652F">
      <w:pPr>
        <w:rPr>
          <w:rFonts w:ascii="Times New Roman" w:hAnsi="Times New Roman" w:eastAsia="Times New Roman" w:cs="Times New Roman"/>
          <w:sz w:val="24"/>
          <w:szCs w:val="24"/>
        </w:rPr>
      </w:pPr>
      <w:r>
        <w:rPr>
          <w:rFonts w:ascii="Times New Roman" w:hAnsi="Times New Roman" w:eastAsia="Times New Roman" w:cs="Times New Roman"/>
          <w:sz w:val="24"/>
          <w:szCs w:val="24"/>
        </w:rPr>
        <w:t>pyinstaller --onefile --windowed tts_app.py</w:t>
      </w:r>
    </w:p>
    <w:p w14:paraId="773A7D8F">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Cross-Platform Deployment</w:t>
      </w:r>
    </w:p>
    <w:p w14:paraId="19EFCDB7">
      <w:pPr>
        <w:numPr>
          <w:ilvl w:val="0"/>
          <w:numId w:val="63"/>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Windows: Packaged as .exe</w:t>
      </w:r>
    </w:p>
    <w:p w14:paraId="1FB39536">
      <w:pPr>
        <w:numPr>
          <w:ilvl w:val="0"/>
          <w:numId w:val="63"/>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Linux/macOS: Packaged as .app or .sh</w:t>
      </w:r>
    </w:p>
    <w:p w14:paraId="47700724">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6.8 Conclusion</w:t>
      </w:r>
    </w:p>
    <w:p w14:paraId="2FCED7B5">
      <w:pPr>
        <w:rPr>
          <w:rFonts w:ascii="Times New Roman" w:hAnsi="Times New Roman" w:eastAsia="Times New Roman" w:cs="Times New Roman"/>
          <w:sz w:val="24"/>
          <w:szCs w:val="24"/>
        </w:rPr>
      </w:pPr>
      <w:r>
        <w:rPr>
          <w:rFonts w:ascii="Times New Roman" w:hAnsi="Times New Roman" w:eastAsia="Times New Roman" w:cs="Times New Roman"/>
          <w:sz w:val="24"/>
          <w:szCs w:val="24"/>
        </w:rPr>
        <w:t>The implementation of the Text-to-Speech Converter involves structured module development, integration, testing, and deployment. The system is designed to be user-friendly, efficient, and scalable, providing a seamless speech synthesis experience.</w:t>
      </w:r>
    </w:p>
    <w:p w14:paraId="0080EDCB">
      <w:pPr>
        <w:rPr>
          <w:rFonts w:ascii="Times New Roman" w:hAnsi="Times New Roman" w:eastAsia="Times New Roman" w:cs="Times New Roman"/>
          <w:sz w:val="24"/>
          <w:szCs w:val="24"/>
        </w:rPr>
      </w:pPr>
    </w:p>
    <w:p w14:paraId="459B6AC1">
      <w:pPr>
        <w:rPr>
          <w:rFonts w:ascii="Times New Roman" w:hAnsi="Times New Roman" w:eastAsia="Times New Roman" w:cs="Times New Roman"/>
          <w:sz w:val="24"/>
          <w:szCs w:val="24"/>
        </w:rPr>
      </w:pPr>
    </w:p>
    <w:p w14:paraId="262C3597">
      <w:pPr>
        <w:rPr>
          <w:rFonts w:ascii="Times New Roman" w:hAnsi="Times New Roman" w:eastAsia="Times New Roman" w:cs="Times New Roman"/>
          <w:sz w:val="24"/>
          <w:szCs w:val="24"/>
        </w:rPr>
      </w:pPr>
    </w:p>
    <w:p w14:paraId="6139F621">
      <w:pPr>
        <w:rPr>
          <w:rFonts w:ascii="Times New Roman" w:hAnsi="Times New Roman" w:eastAsia="Times New Roman" w:cs="Times New Roman"/>
          <w:sz w:val="24"/>
          <w:szCs w:val="24"/>
        </w:rPr>
      </w:pPr>
    </w:p>
    <w:p w14:paraId="4194A84A">
      <w:pPr>
        <w:rPr>
          <w:rFonts w:ascii="Times New Roman" w:hAnsi="Times New Roman" w:eastAsia="Times New Roman" w:cs="Times New Roman"/>
          <w:sz w:val="24"/>
          <w:szCs w:val="24"/>
        </w:rPr>
      </w:pPr>
    </w:p>
    <w:p w14:paraId="1582AB29">
      <w:pPr>
        <w:rPr>
          <w:rFonts w:ascii="Times New Roman" w:hAnsi="Times New Roman" w:eastAsia="Times New Roman" w:cs="Times New Roman"/>
          <w:sz w:val="24"/>
          <w:szCs w:val="24"/>
        </w:rPr>
      </w:pPr>
    </w:p>
    <w:p w14:paraId="2D1751FB">
      <w:pPr>
        <w:rPr>
          <w:rFonts w:ascii="Times New Roman" w:hAnsi="Times New Roman" w:eastAsia="Times New Roman" w:cs="Times New Roman"/>
          <w:sz w:val="24"/>
          <w:szCs w:val="24"/>
        </w:rPr>
      </w:pPr>
    </w:p>
    <w:p w14:paraId="0317FAAC">
      <w:pPr>
        <w:rPr>
          <w:rFonts w:ascii="Times New Roman" w:hAnsi="Times New Roman" w:eastAsia="Times New Roman" w:cs="Times New Roman"/>
          <w:sz w:val="24"/>
          <w:szCs w:val="24"/>
        </w:rPr>
      </w:pPr>
    </w:p>
    <w:p w14:paraId="54CEF651">
      <w:pPr>
        <w:rPr>
          <w:rFonts w:ascii="Times New Roman" w:hAnsi="Times New Roman" w:eastAsia="Times New Roman" w:cs="Times New Roman"/>
          <w:sz w:val="24"/>
          <w:szCs w:val="24"/>
        </w:rPr>
      </w:pPr>
    </w:p>
    <w:p w14:paraId="177F52BA">
      <w:pPr>
        <w:rPr>
          <w:rFonts w:ascii="Times New Roman" w:hAnsi="Times New Roman" w:eastAsia="Times New Roman" w:cs="Times New Roman"/>
          <w:sz w:val="24"/>
          <w:szCs w:val="24"/>
        </w:rPr>
      </w:pPr>
    </w:p>
    <w:p w14:paraId="200E7126">
      <w:pPr>
        <w:ind w:left="720"/>
        <w:jc w:val="both"/>
        <w:rPr>
          <w:rFonts w:ascii="Times New Roman" w:hAnsi="Times New Roman" w:cs="Times New Roman"/>
          <w:sz w:val="24"/>
          <w:szCs w:val="24"/>
          <w:lang w:val="en-US"/>
        </w:rPr>
      </w:pPr>
    </w:p>
    <w:p w14:paraId="2E4A35D3">
      <w:pPr>
        <w:jc w:val="center"/>
        <w:rPr>
          <w:rFonts w:ascii="Times New Roman" w:hAnsi="Times New Roman" w:cs="Times New Roman"/>
          <w:b/>
          <w:bCs/>
          <w:sz w:val="28"/>
          <w:szCs w:val="28"/>
        </w:rPr>
      </w:pPr>
      <w:r>
        <w:rPr>
          <w:rFonts w:ascii="Times New Roman" w:hAnsi="Times New Roman" w:cs="Times New Roman"/>
          <w:b/>
          <w:bCs/>
          <w:sz w:val="28"/>
          <w:szCs w:val="28"/>
        </w:rPr>
        <w:t>CHAPTER 7</w:t>
      </w:r>
    </w:p>
    <w:p w14:paraId="3ED6CF6A">
      <w:pPr>
        <w:jc w:val="center"/>
        <w:rPr>
          <w:rFonts w:ascii="Times New Roman" w:hAnsi="Times New Roman" w:eastAsia="Times New Roman" w:cs="Times New Roman"/>
          <w:b/>
          <w:sz w:val="28"/>
          <w:szCs w:val="28"/>
        </w:rPr>
      </w:pPr>
      <w:bookmarkStart w:id="0" w:name="_Hlk196135245"/>
      <w:r>
        <w:rPr>
          <w:rFonts w:ascii="Times New Roman" w:hAnsi="Times New Roman" w:eastAsia="Times New Roman" w:cs="Times New Roman"/>
          <w:b/>
          <w:sz w:val="28"/>
          <w:szCs w:val="28"/>
        </w:rPr>
        <w:t>SYSTEM REQUIREMENTS</w:t>
      </w:r>
    </w:p>
    <w:bookmarkEnd w:id="0"/>
    <w:p w14:paraId="35D41E44">
      <w:pPr>
        <w:jc w:val="center"/>
        <w:rPr>
          <w:rFonts w:ascii="Times New Roman" w:hAnsi="Times New Roman" w:cs="Times New Roman"/>
          <w:b/>
          <w:bCs/>
        </w:rPr>
      </w:pPr>
    </w:p>
    <w:p w14:paraId="6441BC3C">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ascii="Times New Roman" w:hAnsi="Times New Roman" w:eastAsia="Times New Roman" w:cs="Times New Roman"/>
          <w:b/>
          <w:sz w:val="24"/>
          <w:szCs w:val="24"/>
        </w:rPr>
        <w:t>Text-to-Speech (TTS) Converter</w:t>
      </w:r>
      <w:r>
        <w:rPr>
          <w:rFonts w:ascii="Times New Roman" w:hAnsi="Times New Roman" w:eastAsia="Times New Roman" w:cs="Times New Roman"/>
          <w:sz w:val="24"/>
          <w:szCs w:val="24"/>
        </w:rPr>
        <w:t xml:space="preserve"> project requires specific hardware and software configurations to ensure smooth execution, performance, and compatibility across different platforms. This section provides a detailed list of system requirements, including both </w:t>
      </w:r>
      <w:r>
        <w:rPr>
          <w:rFonts w:ascii="Times New Roman" w:hAnsi="Times New Roman" w:eastAsia="Times New Roman" w:cs="Times New Roman"/>
          <w:b/>
          <w:sz w:val="24"/>
          <w:szCs w:val="24"/>
        </w:rPr>
        <w:t>hardware and software specifications</w:t>
      </w:r>
      <w:r>
        <w:rPr>
          <w:rFonts w:ascii="Times New Roman" w:hAnsi="Times New Roman" w:eastAsia="Times New Roman" w:cs="Times New Roman"/>
          <w:sz w:val="24"/>
          <w:szCs w:val="24"/>
        </w:rPr>
        <w:t>.</w:t>
      </w:r>
    </w:p>
    <w:p w14:paraId="48DF35FE">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7.1 Hardware Requirements</w:t>
      </w:r>
    </w:p>
    <w:p w14:paraId="36273634">
      <w:pPr>
        <w:rPr>
          <w:rFonts w:ascii="Times New Roman" w:hAnsi="Times New Roman" w:eastAsia="Times New Roman" w:cs="Times New Roman"/>
          <w:sz w:val="24"/>
          <w:szCs w:val="24"/>
        </w:rPr>
      </w:pPr>
      <w:r>
        <w:rPr>
          <w:rFonts w:ascii="Times New Roman" w:hAnsi="Times New Roman" w:eastAsia="Times New Roman" w:cs="Times New Roman"/>
          <w:sz w:val="24"/>
          <w:szCs w:val="24"/>
        </w:rPr>
        <w:t>The hardware requirements are essential to ensure that the system can efficiently process and generate speech output without lag. The requirements vary based on the complexity of the TTS engine and the size of text input.</w:t>
      </w:r>
    </w:p>
    <w:p w14:paraId="19573612">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Minimum Hardware Requirements</w:t>
      </w:r>
    </w:p>
    <w:p w14:paraId="41C20776">
      <w:pPr>
        <w:rPr>
          <w:rFonts w:ascii="Times New Roman" w:hAnsi="Times New Roman" w:eastAsia="Times New Roman" w:cs="Times New Roman"/>
          <w:sz w:val="24"/>
          <w:szCs w:val="24"/>
        </w:rPr>
      </w:pPr>
      <w:r>
        <w:rPr>
          <w:rFonts w:ascii="Times New Roman" w:hAnsi="Times New Roman" w:eastAsia="Times New Roman" w:cs="Times New Roman"/>
          <w:sz w:val="24"/>
          <w:szCs w:val="24"/>
        </w:rPr>
        <w:t>These specifications are sufficient for running a basic TTS system with offline processing capabilities.</w:t>
      </w:r>
    </w:p>
    <w:tbl>
      <w:tblPr>
        <w:tblStyle w:val="48"/>
        <w:tblW w:w="73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
      <w:tblGrid>
        <w:gridCol w:w="2471"/>
        <w:gridCol w:w="4834"/>
      </w:tblGrid>
      <w:tr w14:paraId="491CD9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Header/>
        </w:trPr>
        <w:tc>
          <w:tcPr>
            <w:tcW w:w="2471" w:type="dxa"/>
            <w:vAlign w:val="center"/>
          </w:tcPr>
          <w:p w14:paraId="4BA5192D">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Component</w:t>
            </w:r>
          </w:p>
        </w:tc>
        <w:tc>
          <w:tcPr>
            <w:tcW w:w="4834" w:type="dxa"/>
            <w:vAlign w:val="center"/>
          </w:tcPr>
          <w:p w14:paraId="17C3AEFD">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Minimum Requirement</w:t>
            </w:r>
          </w:p>
        </w:tc>
      </w:tr>
      <w:tr w14:paraId="1ED733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2471" w:type="dxa"/>
            <w:vAlign w:val="center"/>
          </w:tcPr>
          <w:p w14:paraId="72BDE4EF">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Processor (CPU)</w:t>
            </w:r>
          </w:p>
        </w:tc>
        <w:tc>
          <w:tcPr>
            <w:tcW w:w="4834" w:type="dxa"/>
            <w:vAlign w:val="center"/>
          </w:tcPr>
          <w:p w14:paraId="7A04A267">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Intel Core i3 (or equivalent AMD processor)</w:t>
            </w:r>
          </w:p>
        </w:tc>
      </w:tr>
      <w:tr w14:paraId="6F2DD2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2471" w:type="dxa"/>
            <w:vAlign w:val="center"/>
          </w:tcPr>
          <w:p w14:paraId="40E8D046">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RAM</w:t>
            </w:r>
          </w:p>
        </w:tc>
        <w:tc>
          <w:tcPr>
            <w:tcW w:w="4834" w:type="dxa"/>
            <w:vAlign w:val="center"/>
          </w:tcPr>
          <w:p w14:paraId="3E8AD583">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4 GB</w:t>
            </w:r>
          </w:p>
        </w:tc>
      </w:tr>
      <w:tr w14:paraId="73007E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2471" w:type="dxa"/>
            <w:vAlign w:val="center"/>
          </w:tcPr>
          <w:p w14:paraId="4BED0AF6">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Storage</w:t>
            </w:r>
          </w:p>
        </w:tc>
        <w:tc>
          <w:tcPr>
            <w:tcW w:w="4834" w:type="dxa"/>
            <w:vAlign w:val="center"/>
          </w:tcPr>
          <w:p w14:paraId="5FCA67E4">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10 GB free disk space</w:t>
            </w:r>
          </w:p>
        </w:tc>
      </w:tr>
      <w:tr w14:paraId="0AB33A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2471" w:type="dxa"/>
            <w:vAlign w:val="center"/>
          </w:tcPr>
          <w:p w14:paraId="7504CB0E">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Graphics Card</w:t>
            </w:r>
          </w:p>
        </w:tc>
        <w:tc>
          <w:tcPr>
            <w:tcW w:w="4834" w:type="dxa"/>
            <w:vAlign w:val="center"/>
          </w:tcPr>
          <w:p w14:paraId="53EEC974">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Integrated graphics (No dedicated GPU required)</w:t>
            </w:r>
          </w:p>
        </w:tc>
      </w:tr>
      <w:tr w14:paraId="407E66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2471" w:type="dxa"/>
            <w:vAlign w:val="center"/>
          </w:tcPr>
          <w:p w14:paraId="18CDFA7F">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Audio Output</w:t>
            </w:r>
          </w:p>
        </w:tc>
        <w:tc>
          <w:tcPr>
            <w:tcW w:w="4834" w:type="dxa"/>
            <w:vAlign w:val="center"/>
          </w:tcPr>
          <w:p w14:paraId="310FA6CA">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Speakers or headphones</w:t>
            </w:r>
          </w:p>
        </w:tc>
      </w:tr>
      <w:tr w14:paraId="5D3BC2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2471" w:type="dxa"/>
            <w:vAlign w:val="center"/>
          </w:tcPr>
          <w:p w14:paraId="4C25A168">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Microphone (Optional)</w:t>
            </w:r>
          </w:p>
        </w:tc>
        <w:tc>
          <w:tcPr>
            <w:tcW w:w="4834" w:type="dxa"/>
            <w:vAlign w:val="center"/>
          </w:tcPr>
          <w:p w14:paraId="5AADEBCB">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For voice command input (if included)</w:t>
            </w:r>
          </w:p>
        </w:tc>
      </w:tr>
      <w:tr w14:paraId="24FD34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2471" w:type="dxa"/>
            <w:vAlign w:val="center"/>
          </w:tcPr>
          <w:p w14:paraId="58AF2BEA">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Display</w:t>
            </w:r>
          </w:p>
        </w:tc>
        <w:tc>
          <w:tcPr>
            <w:tcW w:w="4834" w:type="dxa"/>
            <w:vAlign w:val="center"/>
          </w:tcPr>
          <w:p w14:paraId="5334A079">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Standard resolution (1366x768)</w:t>
            </w:r>
          </w:p>
        </w:tc>
      </w:tr>
    </w:tbl>
    <w:p w14:paraId="030D394C">
      <w:pPr>
        <w:rPr>
          <w:rFonts w:ascii="Times New Roman" w:hAnsi="Times New Roman" w:eastAsia="Times New Roman" w:cs="Times New Roman"/>
          <w:sz w:val="24"/>
          <w:szCs w:val="24"/>
        </w:rPr>
      </w:pPr>
    </w:p>
    <w:p w14:paraId="2D5BDCA5">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Recommended Hardware Requirements</w:t>
      </w:r>
    </w:p>
    <w:p w14:paraId="382C7D16">
      <w:pPr>
        <w:rPr>
          <w:rFonts w:ascii="Times New Roman" w:hAnsi="Times New Roman" w:eastAsia="Times New Roman" w:cs="Times New Roman"/>
          <w:sz w:val="24"/>
          <w:szCs w:val="24"/>
        </w:rPr>
      </w:pPr>
      <w:r>
        <w:rPr>
          <w:rFonts w:ascii="Times New Roman" w:hAnsi="Times New Roman" w:eastAsia="Times New Roman" w:cs="Times New Roman"/>
          <w:sz w:val="24"/>
          <w:szCs w:val="24"/>
        </w:rPr>
        <w:t>For better performance and handling larger datasets, the recommended hardware specifications are:</w:t>
      </w:r>
    </w:p>
    <w:tbl>
      <w:tblPr>
        <w:tblStyle w:val="49"/>
        <w:tblW w:w="836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
      <w:tblGrid>
        <w:gridCol w:w="2471"/>
        <w:gridCol w:w="5890"/>
      </w:tblGrid>
      <w:tr w14:paraId="2C6DAF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Header/>
        </w:trPr>
        <w:tc>
          <w:tcPr>
            <w:tcW w:w="2471" w:type="dxa"/>
            <w:vAlign w:val="center"/>
          </w:tcPr>
          <w:p w14:paraId="1DC788FD">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Component</w:t>
            </w:r>
          </w:p>
        </w:tc>
        <w:tc>
          <w:tcPr>
            <w:tcW w:w="5890" w:type="dxa"/>
            <w:vAlign w:val="center"/>
          </w:tcPr>
          <w:p w14:paraId="0ADF1D24">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Recommended Requirement</w:t>
            </w:r>
          </w:p>
        </w:tc>
      </w:tr>
      <w:tr w14:paraId="169D39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2471" w:type="dxa"/>
            <w:vAlign w:val="center"/>
          </w:tcPr>
          <w:p w14:paraId="06F7FDF3">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Processor (CPU)</w:t>
            </w:r>
          </w:p>
        </w:tc>
        <w:tc>
          <w:tcPr>
            <w:tcW w:w="5890" w:type="dxa"/>
            <w:vAlign w:val="center"/>
          </w:tcPr>
          <w:p w14:paraId="72D5FECF">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Intel Core i5/i7 (or equivalent AMD Ryzen 5/7)</w:t>
            </w:r>
          </w:p>
        </w:tc>
      </w:tr>
      <w:tr w14:paraId="0FCE4C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2471" w:type="dxa"/>
            <w:vAlign w:val="center"/>
          </w:tcPr>
          <w:p w14:paraId="28B37F00">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RAM</w:t>
            </w:r>
          </w:p>
        </w:tc>
        <w:tc>
          <w:tcPr>
            <w:tcW w:w="5890" w:type="dxa"/>
            <w:vAlign w:val="center"/>
          </w:tcPr>
          <w:p w14:paraId="091BEFE1">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8 GB or more</w:t>
            </w:r>
          </w:p>
        </w:tc>
      </w:tr>
      <w:tr w14:paraId="0696B0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2471" w:type="dxa"/>
            <w:vAlign w:val="center"/>
          </w:tcPr>
          <w:p w14:paraId="784C3D98">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Storage</w:t>
            </w:r>
          </w:p>
        </w:tc>
        <w:tc>
          <w:tcPr>
            <w:tcW w:w="5890" w:type="dxa"/>
            <w:vAlign w:val="center"/>
          </w:tcPr>
          <w:p w14:paraId="1FE3F0B9">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SSD with at least 20 GB free space</w:t>
            </w:r>
          </w:p>
        </w:tc>
      </w:tr>
      <w:tr w14:paraId="6076B8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2471" w:type="dxa"/>
            <w:vAlign w:val="center"/>
          </w:tcPr>
          <w:p w14:paraId="5DFC951A">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Graphics Card</w:t>
            </w:r>
          </w:p>
        </w:tc>
        <w:tc>
          <w:tcPr>
            <w:tcW w:w="5890" w:type="dxa"/>
            <w:vAlign w:val="center"/>
          </w:tcPr>
          <w:p w14:paraId="3DF0F869">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NVIDIA/AMD GPU (For deep learning-based TTS models)</w:t>
            </w:r>
          </w:p>
        </w:tc>
      </w:tr>
      <w:tr w14:paraId="7827AE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2471" w:type="dxa"/>
            <w:vAlign w:val="center"/>
          </w:tcPr>
          <w:p w14:paraId="4592BBFC">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Audio Output</w:t>
            </w:r>
          </w:p>
        </w:tc>
        <w:tc>
          <w:tcPr>
            <w:tcW w:w="5890" w:type="dxa"/>
            <w:vAlign w:val="center"/>
          </w:tcPr>
          <w:p w14:paraId="29428652">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High-quality speakers/headphones</w:t>
            </w:r>
          </w:p>
        </w:tc>
      </w:tr>
      <w:tr w14:paraId="03209B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2471" w:type="dxa"/>
            <w:vAlign w:val="center"/>
          </w:tcPr>
          <w:p w14:paraId="254F5C76">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Microphone (Optional)</w:t>
            </w:r>
          </w:p>
        </w:tc>
        <w:tc>
          <w:tcPr>
            <w:tcW w:w="5890" w:type="dxa"/>
            <w:vAlign w:val="center"/>
          </w:tcPr>
          <w:p w14:paraId="709AF11B">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High-quality microphone for speech input</w:t>
            </w:r>
          </w:p>
        </w:tc>
      </w:tr>
      <w:tr w14:paraId="6ECF72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2471" w:type="dxa"/>
            <w:vAlign w:val="center"/>
          </w:tcPr>
          <w:p w14:paraId="14FF7563">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Display</w:t>
            </w:r>
          </w:p>
        </w:tc>
        <w:tc>
          <w:tcPr>
            <w:tcW w:w="5890" w:type="dxa"/>
            <w:vAlign w:val="center"/>
          </w:tcPr>
          <w:p w14:paraId="27472126">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Full HD (1920x1080)</w:t>
            </w:r>
          </w:p>
        </w:tc>
      </w:tr>
    </w:tbl>
    <w:p w14:paraId="2769F9C4">
      <w:pPr>
        <w:rPr>
          <w:rFonts w:ascii="Times New Roman" w:hAnsi="Times New Roman" w:eastAsia="Times New Roman" w:cs="Times New Roman"/>
          <w:sz w:val="24"/>
          <w:szCs w:val="24"/>
        </w:rPr>
      </w:pPr>
    </w:p>
    <w:p w14:paraId="279FA1C1">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7.2 Software Requirements</w:t>
      </w:r>
    </w:p>
    <w:p w14:paraId="320D42E1">
      <w:pPr>
        <w:rPr>
          <w:rFonts w:ascii="Times New Roman" w:hAnsi="Times New Roman" w:eastAsia="Times New Roman" w:cs="Times New Roman"/>
          <w:sz w:val="24"/>
          <w:szCs w:val="24"/>
        </w:rPr>
      </w:pPr>
      <w:r>
        <w:rPr>
          <w:rFonts w:ascii="Times New Roman" w:hAnsi="Times New Roman" w:eastAsia="Times New Roman" w:cs="Times New Roman"/>
          <w:sz w:val="24"/>
          <w:szCs w:val="24"/>
        </w:rPr>
        <w:t>The software environment plays a crucial role in the successful execution of the TTS system. The following table lists the required software components:</w:t>
      </w:r>
    </w:p>
    <w:p w14:paraId="41CB7C71">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Operating System Compatibility</w:t>
      </w:r>
    </w:p>
    <w:tbl>
      <w:tblPr>
        <w:tblStyle w:val="50"/>
        <w:tblW w:w="42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
      <w:tblGrid>
        <w:gridCol w:w="1052"/>
        <w:gridCol w:w="3168"/>
      </w:tblGrid>
      <w:tr w14:paraId="04F74C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Header/>
        </w:trPr>
        <w:tc>
          <w:tcPr>
            <w:tcW w:w="1052" w:type="dxa"/>
            <w:vAlign w:val="center"/>
          </w:tcPr>
          <w:p w14:paraId="3671D890">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OS</w:t>
            </w:r>
          </w:p>
        </w:tc>
        <w:tc>
          <w:tcPr>
            <w:tcW w:w="3168" w:type="dxa"/>
            <w:vAlign w:val="center"/>
          </w:tcPr>
          <w:p w14:paraId="488DDA2A">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Version</w:t>
            </w:r>
          </w:p>
        </w:tc>
      </w:tr>
      <w:tr w14:paraId="4FA04A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1052" w:type="dxa"/>
            <w:vAlign w:val="center"/>
          </w:tcPr>
          <w:p w14:paraId="1E3FDDFE">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Windows</w:t>
            </w:r>
          </w:p>
        </w:tc>
        <w:tc>
          <w:tcPr>
            <w:tcW w:w="3168" w:type="dxa"/>
            <w:vAlign w:val="center"/>
          </w:tcPr>
          <w:p w14:paraId="133411EC">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Windows 10/11 (64-bit)</w:t>
            </w:r>
          </w:p>
        </w:tc>
      </w:tr>
      <w:tr w14:paraId="004E03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1052" w:type="dxa"/>
            <w:vAlign w:val="center"/>
          </w:tcPr>
          <w:p w14:paraId="5356DA14">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Linux</w:t>
            </w:r>
          </w:p>
        </w:tc>
        <w:tc>
          <w:tcPr>
            <w:tcW w:w="3168" w:type="dxa"/>
            <w:vAlign w:val="center"/>
          </w:tcPr>
          <w:p w14:paraId="45F91957">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Ubuntu 20.04 or later</w:t>
            </w:r>
          </w:p>
        </w:tc>
      </w:tr>
      <w:tr w14:paraId="585E23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1052" w:type="dxa"/>
            <w:vAlign w:val="center"/>
          </w:tcPr>
          <w:p w14:paraId="4BF8CB4C">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macOS</w:t>
            </w:r>
          </w:p>
        </w:tc>
        <w:tc>
          <w:tcPr>
            <w:tcW w:w="3168" w:type="dxa"/>
            <w:vAlign w:val="center"/>
          </w:tcPr>
          <w:p w14:paraId="229C11A8">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macOS 10.15 (Catalina) or later</w:t>
            </w:r>
          </w:p>
        </w:tc>
      </w:tr>
    </w:tbl>
    <w:p w14:paraId="0129E9F2">
      <w:pPr>
        <w:rPr>
          <w:rFonts w:ascii="Times New Roman" w:hAnsi="Times New Roman" w:eastAsia="Times New Roman" w:cs="Times New Roman"/>
          <w:sz w:val="24"/>
          <w:szCs w:val="24"/>
        </w:rPr>
      </w:pPr>
    </w:p>
    <w:p w14:paraId="40009CD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Required Software Components</w:t>
      </w:r>
    </w:p>
    <w:p w14:paraId="728DB939">
      <w:pPr>
        <w:rPr>
          <w:rFonts w:ascii="Times New Roman" w:hAnsi="Times New Roman" w:eastAsia="Times New Roman" w:cs="Times New Roman"/>
          <w:sz w:val="24"/>
          <w:szCs w:val="24"/>
        </w:rPr>
      </w:pPr>
      <w:r>
        <w:rPr>
          <w:rFonts w:ascii="Times New Roman" w:hAnsi="Times New Roman" w:eastAsia="Times New Roman" w:cs="Times New Roman"/>
          <w:sz w:val="24"/>
          <w:szCs w:val="24"/>
        </w:rPr>
        <w:t>Several software tools, libraries, and dependencies are required for the development, execution, and deployment of the system.</w:t>
      </w:r>
    </w:p>
    <w:tbl>
      <w:tblPr>
        <w:tblStyle w:val="51"/>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
      <w:tblGrid>
        <w:gridCol w:w="3187"/>
        <w:gridCol w:w="5829"/>
      </w:tblGrid>
      <w:tr w14:paraId="4E1A8D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Header/>
        </w:trPr>
        <w:tc>
          <w:tcPr>
            <w:tcW w:w="3187" w:type="dxa"/>
            <w:vAlign w:val="center"/>
          </w:tcPr>
          <w:p w14:paraId="4207B233">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Component</w:t>
            </w:r>
          </w:p>
        </w:tc>
        <w:tc>
          <w:tcPr>
            <w:tcW w:w="5829" w:type="dxa"/>
            <w:vAlign w:val="center"/>
          </w:tcPr>
          <w:p w14:paraId="3C4C16FC">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Description</w:t>
            </w:r>
          </w:p>
        </w:tc>
      </w:tr>
      <w:tr w14:paraId="07BBE7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3187" w:type="dxa"/>
            <w:vAlign w:val="center"/>
          </w:tcPr>
          <w:p w14:paraId="6BBFAE0B">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Python 3.x</w:t>
            </w:r>
          </w:p>
        </w:tc>
        <w:tc>
          <w:tcPr>
            <w:tcW w:w="5829" w:type="dxa"/>
            <w:vAlign w:val="center"/>
          </w:tcPr>
          <w:p w14:paraId="3384C665">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Core programming language used for implementation</w:t>
            </w:r>
          </w:p>
        </w:tc>
      </w:tr>
      <w:tr w14:paraId="036FC8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3187" w:type="dxa"/>
            <w:vAlign w:val="center"/>
          </w:tcPr>
          <w:p w14:paraId="4EB9B9BC">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Pyttsx3</w:t>
            </w:r>
          </w:p>
        </w:tc>
        <w:tc>
          <w:tcPr>
            <w:tcW w:w="5829" w:type="dxa"/>
            <w:vAlign w:val="center"/>
          </w:tcPr>
          <w:p w14:paraId="46173597">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Offline text-to-speech conversion library</w:t>
            </w:r>
          </w:p>
        </w:tc>
      </w:tr>
      <w:tr w14:paraId="05786A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3187" w:type="dxa"/>
            <w:vAlign w:val="center"/>
          </w:tcPr>
          <w:p w14:paraId="727D3671">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gTTS (Google Text-to-Speech)</w:t>
            </w:r>
          </w:p>
        </w:tc>
        <w:tc>
          <w:tcPr>
            <w:tcW w:w="5829" w:type="dxa"/>
            <w:vAlign w:val="center"/>
          </w:tcPr>
          <w:p w14:paraId="489E8C47">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Cloud-based TTS engine for high-quality speech synthesis</w:t>
            </w:r>
          </w:p>
        </w:tc>
      </w:tr>
      <w:tr w14:paraId="45A878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3187" w:type="dxa"/>
            <w:vAlign w:val="center"/>
          </w:tcPr>
          <w:p w14:paraId="778BD112">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Tkinter</w:t>
            </w:r>
          </w:p>
        </w:tc>
        <w:tc>
          <w:tcPr>
            <w:tcW w:w="5829" w:type="dxa"/>
            <w:vAlign w:val="center"/>
          </w:tcPr>
          <w:p w14:paraId="49E08704">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GUI development library in Python</w:t>
            </w:r>
          </w:p>
        </w:tc>
      </w:tr>
      <w:tr w14:paraId="6FB2DB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3187" w:type="dxa"/>
            <w:vAlign w:val="center"/>
          </w:tcPr>
          <w:p w14:paraId="6B219F01">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Pydub</w:t>
            </w:r>
          </w:p>
        </w:tc>
        <w:tc>
          <w:tcPr>
            <w:tcW w:w="5829" w:type="dxa"/>
            <w:vAlign w:val="center"/>
          </w:tcPr>
          <w:p w14:paraId="03DDD14B">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Library for handling and processing audio files</w:t>
            </w:r>
          </w:p>
        </w:tc>
      </w:tr>
      <w:tr w14:paraId="43DAD1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3187" w:type="dxa"/>
            <w:vAlign w:val="center"/>
          </w:tcPr>
          <w:p w14:paraId="3B94D805">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NumPy &amp; Pandas</w:t>
            </w:r>
          </w:p>
        </w:tc>
        <w:tc>
          <w:tcPr>
            <w:tcW w:w="5829" w:type="dxa"/>
            <w:vAlign w:val="center"/>
          </w:tcPr>
          <w:p w14:paraId="582FFBC6">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Libraries for text preprocessing and handling large text data</w:t>
            </w:r>
          </w:p>
        </w:tc>
      </w:tr>
      <w:tr w14:paraId="3037A9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3187" w:type="dxa"/>
            <w:vAlign w:val="center"/>
          </w:tcPr>
          <w:p w14:paraId="3CA2A9B5">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SpeechRecognition (Optional)</w:t>
            </w:r>
          </w:p>
        </w:tc>
        <w:tc>
          <w:tcPr>
            <w:tcW w:w="5829" w:type="dxa"/>
            <w:vAlign w:val="center"/>
          </w:tcPr>
          <w:p w14:paraId="475558AC">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Used if speech-to-text integration is required</w:t>
            </w:r>
          </w:p>
        </w:tc>
      </w:tr>
      <w:tr w14:paraId="09733A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3187" w:type="dxa"/>
            <w:vAlign w:val="center"/>
          </w:tcPr>
          <w:p w14:paraId="625F5CDA">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PyInstaller</w:t>
            </w:r>
          </w:p>
        </w:tc>
        <w:tc>
          <w:tcPr>
            <w:tcW w:w="5829" w:type="dxa"/>
            <w:vAlign w:val="center"/>
          </w:tcPr>
          <w:p w14:paraId="7F7A148C">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Used for creating executable files for deployment</w:t>
            </w:r>
          </w:p>
        </w:tc>
      </w:tr>
    </w:tbl>
    <w:p w14:paraId="249D821E">
      <w:pPr>
        <w:rPr>
          <w:rFonts w:ascii="Times New Roman" w:hAnsi="Times New Roman" w:eastAsia="Times New Roman" w:cs="Times New Roman"/>
          <w:sz w:val="24"/>
          <w:szCs w:val="24"/>
        </w:rPr>
      </w:pPr>
    </w:p>
    <w:p w14:paraId="499578E3">
      <w:pPr>
        <w:rPr>
          <w:rFonts w:ascii="Times New Roman" w:hAnsi="Times New Roman" w:eastAsia="Times New Roman" w:cs="Times New Roman"/>
          <w:sz w:val="24"/>
          <w:szCs w:val="24"/>
        </w:rPr>
      </w:pPr>
      <w:r>
        <w:rPr>
          <w:rFonts w:ascii="Times New Roman" w:hAnsi="Times New Roman" w:eastAsia="Times New Roman" w:cs="Times New Roman"/>
          <w:sz w:val="24"/>
          <w:szCs w:val="24"/>
        </w:rPr>
        <w:t>To install the required Python libraries, run the following command:</w:t>
      </w:r>
    </w:p>
    <w:p w14:paraId="064B7AF4">
      <w:pPr>
        <w:rPr>
          <w:rFonts w:ascii="Times New Roman" w:hAnsi="Times New Roman" w:eastAsia="Times New Roman" w:cs="Times New Roman"/>
          <w:sz w:val="24"/>
          <w:szCs w:val="24"/>
        </w:rPr>
      </w:pPr>
      <w:r>
        <w:rPr>
          <w:rFonts w:ascii="Times New Roman" w:hAnsi="Times New Roman" w:eastAsia="Times New Roman" w:cs="Times New Roman"/>
          <w:sz w:val="24"/>
          <w:szCs w:val="24"/>
          <w:highlight w:val="darkGray"/>
        </w:rPr>
        <w:t>pip install pyttsx3 gtts pydub numpy pandas speechrecognition</w:t>
      </w:r>
    </w:p>
    <w:p w14:paraId="18B897FE">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Additional Software (Optional but Recommended)</w:t>
      </w:r>
    </w:p>
    <w:p w14:paraId="7CABAB55">
      <w:pPr>
        <w:rPr>
          <w:rFonts w:ascii="Times New Roman" w:hAnsi="Times New Roman" w:eastAsia="Times New Roman" w:cs="Times New Roman"/>
          <w:sz w:val="24"/>
          <w:szCs w:val="24"/>
        </w:rPr>
      </w:pPr>
      <w:r>
        <w:rPr>
          <w:rFonts w:ascii="Times New Roman" w:hAnsi="Times New Roman" w:eastAsia="Times New Roman" w:cs="Times New Roman"/>
          <w:sz w:val="24"/>
          <w:szCs w:val="24"/>
        </w:rPr>
        <w:t>For advanced features and efficient performance, the following additional software tools are recommended:</w:t>
      </w:r>
    </w:p>
    <w:tbl>
      <w:tblPr>
        <w:tblStyle w:val="52"/>
        <w:tblW w:w="758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
      <w:tblGrid>
        <w:gridCol w:w="2182"/>
        <w:gridCol w:w="5407"/>
      </w:tblGrid>
      <w:tr w14:paraId="5BE7B7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Header/>
        </w:trPr>
        <w:tc>
          <w:tcPr>
            <w:tcW w:w="2182" w:type="dxa"/>
            <w:vAlign w:val="center"/>
          </w:tcPr>
          <w:p w14:paraId="60D8E7B2">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Software</w:t>
            </w:r>
          </w:p>
        </w:tc>
        <w:tc>
          <w:tcPr>
            <w:tcW w:w="5407" w:type="dxa"/>
            <w:vAlign w:val="center"/>
          </w:tcPr>
          <w:p w14:paraId="7C3D6F67">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Purpose</w:t>
            </w:r>
          </w:p>
        </w:tc>
      </w:tr>
      <w:tr w14:paraId="72BE25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2182" w:type="dxa"/>
            <w:vAlign w:val="center"/>
          </w:tcPr>
          <w:p w14:paraId="636A535E">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VS Code / PyCharm</w:t>
            </w:r>
          </w:p>
        </w:tc>
        <w:tc>
          <w:tcPr>
            <w:tcW w:w="5407" w:type="dxa"/>
            <w:vAlign w:val="center"/>
          </w:tcPr>
          <w:p w14:paraId="010D3530">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Integrated Development Environment (IDE) for coding</w:t>
            </w:r>
          </w:p>
        </w:tc>
      </w:tr>
      <w:tr w14:paraId="475194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2182" w:type="dxa"/>
            <w:vAlign w:val="center"/>
          </w:tcPr>
          <w:p w14:paraId="03B01476">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Jupyter Notebook</w:t>
            </w:r>
          </w:p>
        </w:tc>
        <w:tc>
          <w:tcPr>
            <w:tcW w:w="5407" w:type="dxa"/>
            <w:vAlign w:val="center"/>
          </w:tcPr>
          <w:p w14:paraId="150DA3CC">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For testing and debugging TTS scripts</w:t>
            </w:r>
          </w:p>
        </w:tc>
      </w:tr>
      <w:tr w14:paraId="2409E9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2182" w:type="dxa"/>
            <w:vAlign w:val="center"/>
          </w:tcPr>
          <w:p w14:paraId="1FA90FB0">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Audacity</w:t>
            </w:r>
          </w:p>
        </w:tc>
        <w:tc>
          <w:tcPr>
            <w:tcW w:w="5407" w:type="dxa"/>
            <w:vAlign w:val="center"/>
          </w:tcPr>
          <w:p w14:paraId="33CB946D">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For analyzing and editing generated speech audio</w:t>
            </w:r>
          </w:p>
        </w:tc>
      </w:tr>
      <w:tr w14:paraId="164F03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2182" w:type="dxa"/>
            <w:vAlign w:val="center"/>
          </w:tcPr>
          <w:p w14:paraId="2B62B1A8">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FFmpeg</w:t>
            </w:r>
          </w:p>
        </w:tc>
        <w:tc>
          <w:tcPr>
            <w:tcW w:w="5407" w:type="dxa"/>
            <w:vAlign w:val="center"/>
          </w:tcPr>
          <w:p w14:paraId="04464197">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Required for handling different audio formats</w:t>
            </w:r>
          </w:p>
        </w:tc>
      </w:tr>
    </w:tbl>
    <w:p w14:paraId="703C1CA4">
      <w:pPr>
        <w:rPr>
          <w:rFonts w:ascii="Times New Roman" w:hAnsi="Times New Roman" w:eastAsia="Times New Roman" w:cs="Times New Roman"/>
          <w:sz w:val="24"/>
          <w:szCs w:val="24"/>
        </w:rPr>
      </w:pPr>
    </w:p>
    <w:p w14:paraId="4D23A57B">
      <w:pPr>
        <w:rPr>
          <w:rFonts w:ascii="Times New Roman" w:hAnsi="Times New Roman" w:eastAsia="Times New Roman" w:cs="Times New Roman"/>
          <w:sz w:val="24"/>
          <w:szCs w:val="24"/>
        </w:rPr>
      </w:pPr>
      <w:r>
        <w:rPr>
          <w:rFonts w:ascii="Times New Roman" w:hAnsi="Times New Roman" w:eastAsia="Times New Roman" w:cs="Times New Roman"/>
          <w:sz w:val="24"/>
          <w:szCs w:val="24"/>
        </w:rPr>
        <w:t>To install FFmpeg for handling audio files in Pydub:</w:t>
      </w:r>
    </w:p>
    <w:p w14:paraId="6B903AB8">
      <w:pPr>
        <w:rPr>
          <w:rFonts w:ascii="Times New Roman" w:hAnsi="Times New Roman" w:eastAsia="Times New Roman" w:cs="Times New Roman"/>
          <w:sz w:val="24"/>
          <w:szCs w:val="24"/>
        </w:rPr>
      </w:pPr>
      <w:r>
        <w:rPr>
          <w:rFonts w:ascii="Times New Roman" w:hAnsi="Times New Roman" w:eastAsia="Times New Roman" w:cs="Times New Roman"/>
          <w:sz w:val="24"/>
          <w:szCs w:val="24"/>
        </w:rPr>
        <w:t>sudo apt install ffmpeg  # Linux</w:t>
      </w:r>
    </w:p>
    <w:p w14:paraId="17299949">
      <w:pPr>
        <w:rPr>
          <w:rFonts w:ascii="Times New Roman" w:hAnsi="Times New Roman" w:eastAsia="Times New Roman" w:cs="Times New Roman"/>
          <w:sz w:val="24"/>
          <w:szCs w:val="24"/>
        </w:rPr>
      </w:pPr>
      <w:r>
        <w:rPr>
          <w:rFonts w:ascii="Times New Roman" w:hAnsi="Times New Roman" w:eastAsia="Times New Roman" w:cs="Times New Roman"/>
          <w:sz w:val="24"/>
          <w:szCs w:val="24"/>
        </w:rPr>
        <w:t>brew install ffmpeg  # macOS</w:t>
      </w:r>
    </w:p>
    <w:p w14:paraId="60132D82">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For Windows, download and install it from </w:t>
      </w:r>
      <w:r>
        <w:fldChar w:fldCharType="begin"/>
      </w:r>
      <w:r>
        <w:instrText xml:space="preserve"> HYPERLINK "https://ffmpeg.org/" \h </w:instrText>
      </w:r>
      <w:r>
        <w:fldChar w:fldCharType="separate"/>
      </w:r>
      <w:r>
        <w:rPr>
          <w:rFonts w:ascii="Times New Roman" w:hAnsi="Times New Roman" w:eastAsia="Times New Roman" w:cs="Times New Roman"/>
          <w:color w:val="0563C1"/>
          <w:sz w:val="24"/>
          <w:szCs w:val="24"/>
          <w:u w:val="single"/>
        </w:rPr>
        <w:t>ffmpeg.org</w:t>
      </w:r>
      <w:r>
        <w:rPr>
          <w:rFonts w:ascii="Times New Roman" w:hAnsi="Times New Roman" w:eastAsia="Times New Roman" w:cs="Times New Roman"/>
          <w:color w:val="0563C1"/>
          <w:sz w:val="24"/>
          <w:szCs w:val="24"/>
          <w:u w:val="single"/>
        </w:rPr>
        <w:fldChar w:fldCharType="end"/>
      </w:r>
      <w:r>
        <w:rPr>
          <w:rFonts w:ascii="Times New Roman" w:hAnsi="Times New Roman" w:eastAsia="Times New Roman" w:cs="Times New Roman"/>
          <w:sz w:val="24"/>
          <w:szCs w:val="24"/>
        </w:rPr>
        <w:t>.</w:t>
      </w:r>
    </w:p>
    <w:p w14:paraId="032BCE35">
      <w:pPr>
        <w:rPr>
          <w:rFonts w:ascii="Times New Roman" w:hAnsi="Times New Roman" w:eastAsia="Times New Roman" w:cs="Times New Roman"/>
          <w:sz w:val="24"/>
          <w:szCs w:val="24"/>
        </w:rPr>
      </w:pPr>
      <w:r>
        <w:rPr>
          <w:rFonts w:ascii="Times New Roman" w:hAnsi="Times New Roman" w:eastAsia="Times New Roman" w:cs="Times New Roman"/>
          <w:b/>
          <w:sz w:val="24"/>
          <w:szCs w:val="24"/>
        </w:rPr>
        <w:t>7.3 System Configuration &amp; Setup</w:t>
      </w:r>
    </w:p>
    <w:p w14:paraId="429278C8">
      <w:pPr>
        <w:rPr>
          <w:rFonts w:ascii="Times New Roman" w:hAnsi="Times New Roman" w:eastAsia="Times New Roman" w:cs="Times New Roman"/>
          <w:sz w:val="24"/>
          <w:szCs w:val="24"/>
        </w:rPr>
      </w:pPr>
      <w:r>
        <w:rPr>
          <w:rFonts w:ascii="Times New Roman" w:hAnsi="Times New Roman" w:eastAsia="Times New Roman" w:cs="Times New Roman"/>
          <w:sz w:val="24"/>
          <w:szCs w:val="24"/>
        </w:rPr>
        <w:t>Before running the system, the following configurations must be set up:</w:t>
      </w:r>
    </w:p>
    <w:p w14:paraId="08306CF9">
      <w:pPr>
        <w:numPr>
          <w:ilvl w:val="0"/>
          <w:numId w:val="64"/>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Install Python 3.x</w:t>
      </w:r>
      <w:r>
        <w:rPr>
          <w:rFonts w:ascii="Times New Roman" w:hAnsi="Times New Roman" w:eastAsia="Times New Roman" w:cs="Times New Roman"/>
          <w:sz w:val="24"/>
          <w:szCs w:val="24"/>
        </w:rPr>
        <w:t xml:space="preserve"> (Ensure python --version returns the correct version).</w:t>
      </w:r>
    </w:p>
    <w:p w14:paraId="44D14E8B">
      <w:pPr>
        <w:numPr>
          <w:ilvl w:val="0"/>
          <w:numId w:val="64"/>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Set up Virtual Environment (Optional but recommended)</w:t>
      </w:r>
    </w:p>
    <w:p w14:paraId="2CBF0C47">
      <w:pPr>
        <w:numPr>
          <w:ilvl w:val="0"/>
          <w:numId w:val="64"/>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Install Dependencies</w:t>
      </w:r>
      <w:r>
        <w:rPr>
          <w:rFonts w:ascii="Times New Roman" w:hAnsi="Times New Roman" w:eastAsia="Times New Roman" w:cs="Times New Roman"/>
          <w:sz w:val="24"/>
          <w:szCs w:val="24"/>
        </w:rPr>
        <w:t xml:space="preserve"> (As mentioned in Section 2.2).</w:t>
      </w:r>
    </w:p>
    <w:p w14:paraId="3846DB35">
      <w:pPr>
        <w:numPr>
          <w:ilvl w:val="0"/>
          <w:numId w:val="64"/>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Verify Audio Configuration</w:t>
      </w:r>
      <w:r>
        <w:rPr>
          <w:rFonts w:ascii="Times New Roman" w:hAnsi="Times New Roman" w:eastAsia="Times New Roman" w:cs="Times New Roman"/>
          <w:sz w:val="24"/>
          <w:szCs w:val="24"/>
        </w:rPr>
        <w:t xml:space="preserve"> (Ensure speakers and microphone work properly).</w:t>
      </w:r>
    </w:p>
    <w:p w14:paraId="11544AD0">
      <w:pPr>
        <w:numPr>
          <w:ilvl w:val="0"/>
          <w:numId w:val="64"/>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Test Speech Output</w:t>
      </w:r>
      <w:r>
        <w:rPr>
          <w:rFonts w:ascii="Times New Roman" w:hAnsi="Times New Roman" w:eastAsia="Times New Roman" w:cs="Times New Roman"/>
          <w:sz w:val="24"/>
          <w:szCs w:val="24"/>
        </w:rPr>
        <w:t xml:space="preserve"> using a basic script:</w:t>
      </w:r>
    </w:p>
    <w:p w14:paraId="69C6B6C5">
      <w:pPr>
        <w:ind w:firstLine="360"/>
        <w:rPr>
          <w:rFonts w:ascii="Times New Roman" w:hAnsi="Times New Roman" w:eastAsia="Times New Roman" w:cs="Times New Roman"/>
          <w:sz w:val="24"/>
          <w:szCs w:val="24"/>
        </w:rPr>
      </w:pPr>
      <w:r>
        <w:rPr>
          <w:rFonts w:ascii="Times New Roman" w:hAnsi="Times New Roman" w:eastAsia="Times New Roman" w:cs="Times New Roman"/>
          <w:sz w:val="24"/>
          <w:szCs w:val="24"/>
        </w:rPr>
        <w:t>import pyttsx3</w:t>
      </w:r>
    </w:p>
    <w:p w14:paraId="075EA007">
      <w:pPr>
        <w:ind w:firstLine="360"/>
        <w:rPr>
          <w:rFonts w:ascii="Times New Roman" w:hAnsi="Times New Roman" w:eastAsia="Times New Roman" w:cs="Times New Roman"/>
          <w:sz w:val="24"/>
          <w:szCs w:val="24"/>
        </w:rPr>
      </w:pPr>
      <w:r>
        <w:rPr>
          <w:rFonts w:ascii="Times New Roman" w:hAnsi="Times New Roman" w:eastAsia="Times New Roman" w:cs="Times New Roman"/>
          <w:sz w:val="24"/>
          <w:szCs w:val="24"/>
        </w:rPr>
        <w:t>engine = pyttsx3.init()</w:t>
      </w:r>
    </w:p>
    <w:p w14:paraId="542DD4B4">
      <w:pPr>
        <w:ind w:firstLine="360"/>
        <w:rPr>
          <w:rFonts w:ascii="Times New Roman" w:hAnsi="Times New Roman" w:eastAsia="Times New Roman" w:cs="Times New Roman"/>
          <w:sz w:val="24"/>
          <w:szCs w:val="24"/>
        </w:rPr>
      </w:pPr>
      <w:r>
        <w:rPr>
          <w:rFonts w:ascii="Times New Roman" w:hAnsi="Times New Roman" w:eastAsia="Times New Roman" w:cs="Times New Roman"/>
          <w:sz w:val="24"/>
          <w:szCs w:val="24"/>
        </w:rPr>
        <w:t>engine.say("Hello, this is a test of the text-to-speech system.")</w:t>
      </w:r>
    </w:p>
    <w:p w14:paraId="7D45E503">
      <w:pPr>
        <w:ind w:firstLine="360"/>
        <w:rPr>
          <w:rFonts w:ascii="Times New Roman" w:hAnsi="Times New Roman" w:eastAsia="Times New Roman" w:cs="Times New Roman"/>
          <w:sz w:val="24"/>
          <w:szCs w:val="24"/>
        </w:rPr>
      </w:pPr>
      <w:r>
        <w:rPr>
          <w:rFonts w:ascii="Times New Roman" w:hAnsi="Times New Roman" w:eastAsia="Times New Roman" w:cs="Times New Roman"/>
          <w:sz w:val="24"/>
          <w:szCs w:val="24"/>
        </w:rPr>
        <w:t>engine.runAndWait()</w:t>
      </w:r>
    </w:p>
    <w:p w14:paraId="7D6FAC4E">
      <w:pPr>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Enable FFmpeg in System Path</w:t>
      </w:r>
      <w:r>
        <w:rPr>
          <w:rFonts w:ascii="Times New Roman" w:hAnsi="Times New Roman" w:eastAsia="Times New Roman" w:cs="Times New Roman"/>
          <w:sz w:val="24"/>
          <w:szCs w:val="24"/>
        </w:rPr>
        <w:t xml:space="preserve"> (For handling different audio formats in Pydub).</w:t>
      </w:r>
    </w:p>
    <w:p w14:paraId="4032353B">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7.4 Conclusion</w:t>
      </w:r>
    </w:p>
    <w:p w14:paraId="6130ECE0">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ascii="Times New Roman" w:hAnsi="Times New Roman" w:eastAsia="Times New Roman" w:cs="Times New Roman"/>
          <w:b/>
          <w:sz w:val="24"/>
          <w:szCs w:val="24"/>
        </w:rPr>
        <w:t>Text-to-Speech Converter</w:t>
      </w:r>
      <w:r>
        <w:rPr>
          <w:rFonts w:ascii="Times New Roman" w:hAnsi="Times New Roman" w:eastAsia="Times New Roman" w:cs="Times New Roman"/>
          <w:sz w:val="24"/>
          <w:szCs w:val="24"/>
        </w:rPr>
        <w:t xml:space="preserve"> requires a balanced combination of </w:t>
      </w:r>
      <w:r>
        <w:rPr>
          <w:rFonts w:ascii="Times New Roman" w:hAnsi="Times New Roman" w:eastAsia="Times New Roman" w:cs="Times New Roman"/>
          <w:b/>
          <w:sz w:val="24"/>
          <w:szCs w:val="24"/>
        </w:rPr>
        <w:t>hardware and software resources</w:t>
      </w:r>
      <w:r>
        <w:rPr>
          <w:rFonts w:ascii="Times New Roman" w:hAnsi="Times New Roman" w:eastAsia="Times New Roman" w:cs="Times New Roman"/>
          <w:sz w:val="24"/>
          <w:szCs w:val="24"/>
        </w:rPr>
        <w:t xml:space="preserve"> for smooth functioning. Following the recommended configurations will provide an efficient, responsive, and user-friendly TTS system.</w:t>
      </w:r>
    </w:p>
    <w:p w14:paraId="4C5CB516">
      <w:pPr>
        <w:jc w:val="both"/>
        <w:rPr>
          <w:rFonts w:ascii="Times New Roman" w:hAnsi="Times New Roman" w:cs="Times New Roman"/>
          <w:sz w:val="24"/>
          <w:szCs w:val="24"/>
        </w:rPr>
      </w:pPr>
    </w:p>
    <w:p w14:paraId="1B9BF05A">
      <w:pPr>
        <w:jc w:val="center"/>
        <w:rPr>
          <w:rFonts w:ascii="Times New Roman" w:hAnsi="Times New Roman" w:cs="Times New Roman"/>
          <w:b/>
          <w:bCs/>
        </w:rPr>
      </w:pPr>
    </w:p>
    <w:p w14:paraId="48605AA0">
      <w:pPr>
        <w:jc w:val="center"/>
        <w:rPr>
          <w:rFonts w:ascii="Times New Roman" w:hAnsi="Times New Roman" w:cs="Times New Roman"/>
          <w:b/>
          <w:bCs/>
          <w:sz w:val="28"/>
          <w:szCs w:val="28"/>
        </w:rPr>
      </w:pPr>
    </w:p>
    <w:p w14:paraId="3381933A">
      <w:pPr>
        <w:jc w:val="center"/>
        <w:rPr>
          <w:rFonts w:ascii="Times New Roman" w:hAnsi="Times New Roman" w:cs="Times New Roman"/>
          <w:b/>
          <w:bCs/>
          <w:sz w:val="28"/>
          <w:szCs w:val="28"/>
        </w:rPr>
      </w:pPr>
    </w:p>
    <w:p w14:paraId="65A22CBF">
      <w:pPr>
        <w:rPr>
          <w:rFonts w:ascii="Times New Roman" w:hAnsi="Times New Roman" w:cs="Times New Roman"/>
          <w:b/>
          <w:bCs/>
          <w:sz w:val="28"/>
          <w:szCs w:val="28"/>
        </w:rPr>
      </w:pPr>
    </w:p>
    <w:p w14:paraId="237C0C68">
      <w:pPr>
        <w:rPr>
          <w:rFonts w:ascii="Times New Roman" w:hAnsi="Times New Roman" w:cs="Times New Roman"/>
          <w:b/>
          <w:bCs/>
          <w:sz w:val="28"/>
          <w:szCs w:val="28"/>
        </w:rPr>
      </w:pPr>
      <w:r>
        <w:rPr>
          <w:rFonts w:ascii="Times New Roman" w:hAnsi="Times New Roman" w:cs="Times New Roman"/>
          <w:b/>
          <w:bCs/>
          <w:sz w:val="28"/>
          <w:szCs w:val="28"/>
        </w:rPr>
        <w:t xml:space="preserve">                                                    CHAPTER 8</w:t>
      </w:r>
    </w:p>
    <w:p w14:paraId="34A1F762">
      <w:pPr>
        <w:jc w:val="center"/>
        <w:rPr>
          <w:rFonts w:ascii="Times New Roman" w:hAnsi="Times New Roman" w:eastAsia="Times New Roman" w:cs="Times New Roman"/>
          <w:b/>
          <w:sz w:val="28"/>
          <w:szCs w:val="28"/>
        </w:rPr>
      </w:pPr>
      <w:bookmarkStart w:id="1" w:name="_Hlk196135379"/>
      <w:r>
        <w:rPr>
          <w:rFonts w:ascii="Times New Roman" w:hAnsi="Times New Roman" w:eastAsia="Times New Roman" w:cs="Times New Roman"/>
          <w:b/>
          <w:sz w:val="28"/>
          <w:szCs w:val="28"/>
        </w:rPr>
        <w:t>SOFTWARE ENVIRONMENT</w:t>
      </w:r>
    </w:p>
    <w:p w14:paraId="5ADCE8EF">
      <w:pPr>
        <w:rPr>
          <w:rFonts w:ascii="Times New Roman" w:hAnsi="Times New Roman" w:eastAsia="Times New Roman" w:cs="Times New Roman"/>
          <w:b/>
          <w:sz w:val="28"/>
          <w:szCs w:val="28"/>
        </w:rPr>
      </w:pPr>
    </w:p>
    <w:bookmarkEnd w:id="1"/>
    <w:p w14:paraId="5C63119D">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ascii="Times New Roman" w:hAnsi="Times New Roman" w:eastAsia="Times New Roman" w:cs="Times New Roman"/>
          <w:b/>
          <w:sz w:val="24"/>
          <w:szCs w:val="24"/>
        </w:rPr>
        <w:t>Software Environment</w:t>
      </w:r>
      <w:r>
        <w:rPr>
          <w:rFonts w:ascii="Times New Roman" w:hAnsi="Times New Roman" w:eastAsia="Times New Roman" w:cs="Times New Roman"/>
          <w:sz w:val="24"/>
          <w:szCs w:val="24"/>
        </w:rPr>
        <w:t xml:space="preserve"> defines the platform, tools, frameworks, libraries, and dependencies required to develop, execute, and maintain the </w:t>
      </w:r>
      <w:r>
        <w:rPr>
          <w:rFonts w:ascii="Times New Roman" w:hAnsi="Times New Roman" w:eastAsia="Times New Roman" w:cs="Times New Roman"/>
          <w:b/>
          <w:sz w:val="24"/>
          <w:szCs w:val="24"/>
        </w:rPr>
        <w:t>Text-to-Speech (TTS) Converter</w:t>
      </w:r>
      <w:r>
        <w:rPr>
          <w:rFonts w:ascii="Times New Roman" w:hAnsi="Times New Roman" w:eastAsia="Times New Roman" w:cs="Times New Roman"/>
          <w:sz w:val="24"/>
          <w:szCs w:val="24"/>
        </w:rPr>
        <w:t xml:space="preserve"> system. This section provides an in-depth explanation of the </w:t>
      </w:r>
      <w:r>
        <w:rPr>
          <w:rFonts w:ascii="Times New Roman" w:hAnsi="Times New Roman" w:eastAsia="Times New Roman" w:cs="Times New Roman"/>
          <w:b/>
          <w:sz w:val="24"/>
          <w:szCs w:val="24"/>
        </w:rPr>
        <w:t>operating system, programming languages, development tools, libraries, and configurations</w:t>
      </w:r>
      <w:r>
        <w:rPr>
          <w:rFonts w:ascii="Times New Roman" w:hAnsi="Times New Roman" w:eastAsia="Times New Roman" w:cs="Times New Roman"/>
          <w:sz w:val="24"/>
          <w:szCs w:val="24"/>
        </w:rPr>
        <w:t xml:space="preserve"> essential for the proper functioning of the project.</w:t>
      </w:r>
    </w:p>
    <w:p w14:paraId="5FA7A51A">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8.1 Operating System Environment</w:t>
      </w:r>
    </w:p>
    <w:p w14:paraId="3D75B3F5">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project is designed to be </w:t>
      </w:r>
      <w:r>
        <w:rPr>
          <w:rFonts w:ascii="Times New Roman" w:hAnsi="Times New Roman" w:eastAsia="Times New Roman" w:cs="Times New Roman"/>
          <w:b/>
          <w:sz w:val="24"/>
          <w:szCs w:val="24"/>
        </w:rPr>
        <w:t>platform-independent</w:t>
      </w:r>
      <w:r>
        <w:rPr>
          <w:rFonts w:ascii="Times New Roman" w:hAnsi="Times New Roman" w:eastAsia="Times New Roman" w:cs="Times New Roman"/>
          <w:sz w:val="24"/>
          <w:szCs w:val="24"/>
        </w:rPr>
        <w:t>, meaning it can run on various operating systems with minor adjustments. However, to ensure smooth execution, the following operating systems are recommended:</w:t>
      </w:r>
    </w:p>
    <w:tbl>
      <w:tblPr>
        <w:tblStyle w:val="53"/>
        <w:tblW w:w="511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
      <w:tblGrid>
        <w:gridCol w:w="1942"/>
        <w:gridCol w:w="3168"/>
      </w:tblGrid>
      <w:tr w14:paraId="54F90E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Header/>
        </w:trPr>
        <w:tc>
          <w:tcPr>
            <w:tcW w:w="1942" w:type="dxa"/>
            <w:vAlign w:val="center"/>
          </w:tcPr>
          <w:p w14:paraId="67858BDA">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Operating System</w:t>
            </w:r>
          </w:p>
        </w:tc>
        <w:tc>
          <w:tcPr>
            <w:tcW w:w="3168" w:type="dxa"/>
            <w:vAlign w:val="center"/>
          </w:tcPr>
          <w:p w14:paraId="09531FD6">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Version</w:t>
            </w:r>
          </w:p>
        </w:tc>
      </w:tr>
      <w:tr w14:paraId="1C7257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1942" w:type="dxa"/>
            <w:vAlign w:val="center"/>
          </w:tcPr>
          <w:p w14:paraId="71BFD260">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Windows</w:t>
            </w:r>
          </w:p>
        </w:tc>
        <w:tc>
          <w:tcPr>
            <w:tcW w:w="3168" w:type="dxa"/>
            <w:vAlign w:val="center"/>
          </w:tcPr>
          <w:p w14:paraId="66F69300">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Windows 10/11 (64-bit)</w:t>
            </w:r>
          </w:p>
        </w:tc>
      </w:tr>
      <w:tr w14:paraId="7C8233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1942" w:type="dxa"/>
            <w:vAlign w:val="center"/>
          </w:tcPr>
          <w:p w14:paraId="6981237F">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Linux</w:t>
            </w:r>
          </w:p>
        </w:tc>
        <w:tc>
          <w:tcPr>
            <w:tcW w:w="3168" w:type="dxa"/>
            <w:vAlign w:val="center"/>
          </w:tcPr>
          <w:p w14:paraId="1A3BA052">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Ubuntu 20.04 or later</w:t>
            </w:r>
          </w:p>
        </w:tc>
      </w:tr>
      <w:tr w14:paraId="1B5E1A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1942" w:type="dxa"/>
            <w:vAlign w:val="center"/>
          </w:tcPr>
          <w:p w14:paraId="2A0AC473">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macOS</w:t>
            </w:r>
          </w:p>
        </w:tc>
        <w:tc>
          <w:tcPr>
            <w:tcW w:w="3168" w:type="dxa"/>
            <w:vAlign w:val="center"/>
          </w:tcPr>
          <w:p w14:paraId="7A1F3C6D">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macOS 10.15 (Catalina) or later</w:t>
            </w:r>
          </w:p>
        </w:tc>
      </w:tr>
    </w:tbl>
    <w:p w14:paraId="04383353">
      <w:pPr>
        <w:rPr>
          <w:rFonts w:ascii="Times New Roman" w:hAnsi="Times New Roman" w:eastAsia="Times New Roman" w:cs="Times New Roman"/>
          <w:sz w:val="24"/>
          <w:szCs w:val="24"/>
        </w:rPr>
      </w:pPr>
    </w:p>
    <w:p w14:paraId="7B15B7BD">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ascii="Times New Roman" w:hAnsi="Times New Roman" w:eastAsia="Times New Roman" w:cs="Times New Roman"/>
          <w:b/>
          <w:sz w:val="24"/>
          <w:szCs w:val="24"/>
        </w:rPr>
        <w:t>choice of OS</w:t>
      </w:r>
      <w:r>
        <w:rPr>
          <w:rFonts w:ascii="Times New Roman" w:hAnsi="Times New Roman" w:eastAsia="Times New Roman" w:cs="Times New Roman"/>
          <w:sz w:val="24"/>
          <w:szCs w:val="24"/>
        </w:rPr>
        <w:t xml:space="preserve"> affects:</w:t>
      </w:r>
    </w:p>
    <w:p w14:paraId="0B36BD88">
      <w:pPr>
        <w:numPr>
          <w:ilvl w:val="0"/>
          <w:numId w:val="65"/>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Speech engine compatibility</w:t>
      </w:r>
      <w:r>
        <w:rPr>
          <w:rFonts w:ascii="Times New Roman" w:hAnsi="Times New Roman" w:eastAsia="Times New Roman" w:cs="Times New Roman"/>
          <w:sz w:val="24"/>
          <w:szCs w:val="24"/>
        </w:rPr>
        <w:t xml:space="preserve"> (Microsoft Speech API on Windows, espeak on Linux, Apple Speech on macOS).</w:t>
      </w:r>
    </w:p>
    <w:p w14:paraId="4E11C539">
      <w:pPr>
        <w:numPr>
          <w:ilvl w:val="0"/>
          <w:numId w:val="65"/>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Performance optimization</w:t>
      </w:r>
      <w:r>
        <w:rPr>
          <w:rFonts w:ascii="Times New Roman" w:hAnsi="Times New Roman" w:eastAsia="Times New Roman" w:cs="Times New Roman"/>
          <w:sz w:val="24"/>
          <w:szCs w:val="24"/>
        </w:rPr>
        <w:t xml:space="preserve"> based on system configuration.</w:t>
      </w:r>
    </w:p>
    <w:p w14:paraId="1AC80C1A">
      <w:pPr>
        <w:numPr>
          <w:ilvl w:val="0"/>
          <w:numId w:val="65"/>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Availability of dependencies</w:t>
      </w:r>
      <w:r>
        <w:rPr>
          <w:rFonts w:ascii="Times New Roman" w:hAnsi="Times New Roman" w:eastAsia="Times New Roman" w:cs="Times New Roman"/>
          <w:sz w:val="24"/>
          <w:szCs w:val="24"/>
        </w:rPr>
        <w:t xml:space="preserve"> required for Python-based TTS libraries.</w:t>
      </w:r>
    </w:p>
    <w:p w14:paraId="0785069C">
      <w:pPr>
        <w:rPr>
          <w:rFonts w:ascii="Times New Roman" w:hAnsi="Times New Roman" w:eastAsia="Times New Roman" w:cs="Times New Roman"/>
          <w:sz w:val="24"/>
          <w:szCs w:val="24"/>
        </w:rPr>
      </w:pPr>
      <w:r>
        <w:rPr>
          <w:rFonts w:ascii="Times New Roman" w:hAnsi="Times New Roman" w:eastAsia="Times New Roman" w:cs="Times New Roman"/>
          <w:b/>
          <w:sz w:val="24"/>
          <w:szCs w:val="24"/>
        </w:rPr>
        <w:t>Installation Considerations:</w:t>
      </w:r>
    </w:p>
    <w:p w14:paraId="155B34E3">
      <w:pPr>
        <w:numPr>
          <w:ilvl w:val="0"/>
          <w:numId w:val="66"/>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Windows</w:t>
      </w:r>
      <w:r>
        <w:rPr>
          <w:rFonts w:ascii="Times New Roman" w:hAnsi="Times New Roman" w:eastAsia="Times New Roman" w:cs="Times New Roman"/>
          <w:sz w:val="24"/>
          <w:szCs w:val="24"/>
        </w:rPr>
        <w:t>: Requires Python and additional modules to be installed manually.</w:t>
      </w:r>
    </w:p>
    <w:p w14:paraId="6708B45D">
      <w:pPr>
        <w:numPr>
          <w:ilvl w:val="0"/>
          <w:numId w:val="66"/>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Linux</w:t>
      </w:r>
      <w:r>
        <w:rPr>
          <w:rFonts w:ascii="Times New Roman" w:hAnsi="Times New Roman" w:eastAsia="Times New Roman" w:cs="Times New Roman"/>
          <w:sz w:val="24"/>
          <w:szCs w:val="24"/>
        </w:rPr>
        <w:t>: Comes with built-in speech support but needs additional Python modules.</w:t>
      </w:r>
    </w:p>
    <w:p w14:paraId="53FC5410">
      <w:pPr>
        <w:numPr>
          <w:ilvl w:val="0"/>
          <w:numId w:val="66"/>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macOS</w:t>
      </w:r>
      <w:r>
        <w:rPr>
          <w:rFonts w:ascii="Times New Roman" w:hAnsi="Times New Roman" w:eastAsia="Times New Roman" w:cs="Times New Roman"/>
          <w:sz w:val="24"/>
          <w:szCs w:val="24"/>
        </w:rPr>
        <w:t>: Uses Apple’s built-in speech synthesis but needs some configurations for additional libraries.</w:t>
      </w:r>
    </w:p>
    <w:p w14:paraId="1231C275">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8.2 Programming Language</w:t>
      </w:r>
    </w:p>
    <w:p w14:paraId="19FDB169">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primary programming language used in this project is </w:t>
      </w:r>
      <w:r>
        <w:rPr>
          <w:rFonts w:ascii="Times New Roman" w:hAnsi="Times New Roman" w:eastAsia="Times New Roman" w:cs="Times New Roman"/>
          <w:b/>
          <w:sz w:val="24"/>
          <w:szCs w:val="24"/>
        </w:rPr>
        <w:t>Python</w:t>
      </w:r>
      <w:r>
        <w:rPr>
          <w:rFonts w:ascii="Times New Roman" w:hAnsi="Times New Roman" w:eastAsia="Times New Roman" w:cs="Times New Roman"/>
          <w:sz w:val="24"/>
          <w:szCs w:val="24"/>
        </w:rPr>
        <w:t>, due to its extensive support for speech synthesis libraries and GUI development.</w:t>
      </w:r>
    </w:p>
    <w:tbl>
      <w:tblPr>
        <w:tblStyle w:val="54"/>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
      <w:tblGrid>
        <w:gridCol w:w="2636"/>
        <w:gridCol w:w="1694"/>
        <w:gridCol w:w="4686"/>
      </w:tblGrid>
      <w:tr w14:paraId="1D3A8C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Header/>
        </w:trPr>
        <w:tc>
          <w:tcPr>
            <w:tcW w:w="2636" w:type="dxa"/>
            <w:vAlign w:val="center"/>
          </w:tcPr>
          <w:p w14:paraId="348BD7BF">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Programming Language</w:t>
            </w:r>
          </w:p>
        </w:tc>
        <w:tc>
          <w:tcPr>
            <w:tcW w:w="1694" w:type="dxa"/>
            <w:vAlign w:val="center"/>
          </w:tcPr>
          <w:p w14:paraId="73E0829D">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Version</w:t>
            </w:r>
          </w:p>
        </w:tc>
        <w:tc>
          <w:tcPr>
            <w:tcW w:w="4686" w:type="dxa"/>
            <w:vAlign w:val="center"/>
          </w:tcPr>
          <w:p w14:paraId="06FFC523">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Purpose</w:t>
            </w:r>
          </w:p>
        </w:tc>
      </w:tr>
      <w:tr w14:paraId="39E714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2636" w:type="dxa"/>
            <w:vAlign w:val="center"/>
          </w:tcPr>
          <w:p w14:paraId="6A20B0F4">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Python</w:t>
            </w:r>
          </w:p>
        </w:tc>
        <w:tc>
          <w:tcPr>
            <w:tcW w:w="1694" w:type="dxa"/>
            <w:vAlign w:val="center"/>
          </w:tcPr>
          <w:p w14:paraId="03315E3B">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3.7 or later</w:t>
            </w:r>
          </w:p>
        </w:tc>
        <w:tc>
          <w:tcPr>
            <w:tcW w:w="4686" w:type="dxa"/>
            <w:vAlign w:val="center"/>
          </w:tcPr>
          <w:p w14:paraId="17F8ABE4">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Core language for implementing the TTS system</w:t>
            </w:r>
          </w:p>
        </w:tc>
      </w:tr>
      <w:tr w14:paraId="19A184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2636" w:type="dxa"/>
            <w:vAlign w:val="center"/>
          </w:tcPr>
          <w:p w14:paraId="711CD924">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Shell Scripting</w:t>
            </w:r>
            <w:r>
              <w:rPr>
                <w:rFonts w:ascii="Times New Roman" w:hAnsi="Times New Roman" w:eastAsia="Times New Roman" w:cs="Times New Roman"/>
                <w:sz w:val="24"/>
                <w:szCs w:val="24"/>
                <w:lang w:val="en-US"/>
              </w:rPr>
              <w:t xml:space="preserve"> (Optional)</w:t>
            </w:r>
          </w:p>
        </w:tc>
        <w:tc>
          <w:tcPr>
            <w:tcW w:w="1694" w:type="dxa"/>
            <w:vAlign w:val="center"/>
          </w:tcPr>
          <w:p w14:paraId="7AC332DC">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Bash/Powershell</w:t>
            </w:r>
          </w:p>
        </w:tc>
        <w:tc>
          <w:tcPr>
            <w:tcW w:w="4686" w:type="dxa"/>
            <w:vAlign w:val="center"/>
          </w:tcPr>
          <w:p w14:paraId="2D831AA2">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Automating installations &amp; configurations</w:t>
            </w:r>
          </w:p>
        </w:tc>
      </w:tr>
    </w:tbl>
    <w:p w14:paraId="645D7ACD">
      <w:pPr>
        <w:rPr>
          <w:rFonts w:ascii="Times New Roman" w:hAnsi="Times New Roman" w:eastAsia="Times New Roman" w:cs="Times New Roman"/>
          <w:b/>
          <w:sz w:val="24"/>
          <w:szCs w:val="24"/>
        </w:rPr>
      </w:pPr>
    </w:p>
    <w:p w14:paraId="713CFBD6">
      <w:pPr>
        <w:rPr>
          <w:rFonts w:ascii="Times New Roman" w:hAnsi="Times New Roman" w:eastAsia="Times New Roman" w:cs="Times New Roman"/>
          <w:sz w:val="24"/>
          <w:szCs w:val="24"/>
        </w:rPr>
      </w:pPr>
      <w:r>
        <w:rPr>
          <w:rFonts w:ascii="Times New Roman" w:hAnsi="Times New Roman" w:eastAsia="Times New Roman" w:cs="Times New Roman"/>
          <w:b/>
          <w:sz w:val="24"/>
          <w:szCs w:val="24"/>
        </w:rPr>
        <w:t>Why Python?</w:t>
      </w:r>
    </w:p>
    <w:p w14:paraId="4B963A20">
      <w:pPr>
        <w:numPr>
          <w:ilvl w:val="0"/>
          <w:numId w:val="67"/>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Cross-platform compatibility</w:t>
      </w:r>
      <w:r>
        <w:rPr>
          <w:rFonts w:ascii="Times New Roman" w:hAnsi="Times New Roman" w:eastAsia="Times New Roman" w:cs="Times New Roman"/>
          <w:sz w:val="24"/>
          <w:szCs w:val="24"/>
        </w:rPr>
        <w:t>: Works on Windows, Linux, and macOS.</w:t>
      </w:r>
    </w:p>
    <w:p w14:paraId="5D40C15A">
      <w:pPr>
        <w:numPr>
          <w:ilvl w:val="0"/>
          <w:numId w:val="67"/>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Rich library ecosystem</w:t>
      </w:r>
      <w:r>
        <w:rPr>
          <w:rFonts w:ascii="Times New Roman" w:hAnsi="Times New Roman" w:eastAsia="Times New Roman" w:cs="Times New Roman"/>
          <w:sz w:val="24"/>
          <w:szCs w:val="24"/>
        </w:rPr>
        <w:t>: Libraries like pyttsx3, gTTS, and Tkinter simplify development.</w:t>
      </w:r>
    </w:p>
    <w:p w14:paraId="184690D6">
      <w:pPr>
        <w:numPr>
          <w:ilvl w:val="0"/>
          <w:numId w:val="67"/>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Ease of development</w:t>
      </w:r>
      <w:r>
        <w:rPr>
          <w:rFonts w:ascii="Times New Roman" w:hAnsi="Times New Roman" w:eastAsia="Times New Roman" w:cs="Times New Roman"/>
          <w:sz w:val="24"/>
          <w:szCs w:val="24"/>
        </w:rPr>
        <w:t>: Python’s syntax is simple and allows rapid prototyping.</w:t>
      </w:r>
    </w:p>
    <w:p w14:paraId="662F0DDF">
      <w:pPr>
        <w:numPr>
          <w:ilvl w:val="0"/>
          <w:numId w:val="67"/>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Integration support</w:t>
      </w:r>
      <w:r>
        <w:rPr>
          <w:rFonts w:ascii="Times New Roman" w:hAnsi="Times New Roman" w:eastAsia="Times New Roman" w:cs="Times New Roman"/>
          <w:sz w:val="24"/>
          <w:szCs w:val="24"/>
        </w:rPr>
        <w:t>: Can be easily integrated with machine learning and AI-based models for future upgrades.</w:t>
      </w:r>
    </w:p>
    <w:p w14:paraId="363423B1">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8.3 Development Environment &amp; Tools</w:t>
      </w:r>
    </w:p>
    <w:p w14:paraId="094A0490">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ascii="Times New Roman" w:hAnsi="Times New Roman" w:eastAsia="Times New Roman" w:cs="Times New Roman"/>
          <w:b/>
          <w:sz w:val="24"/>
          <w:szCs w:val="24"/>
        </w:rPr>
        <w:t>Integrated Development Environment (IDE) and tools</w:t>
      </w:r>
      <w:r>
        <w:rPr>
          <w:rFonts w:ascii="Times New Roman" w:hAnsi="Times New Roman" w:eastAsia="Times New Roman" w:cs="Times New Roman"/>
          <w:sz w:val="24"/>
          <w:szCs w:val="24"/>
        </w:rPr>
        <w:t xml:space="preserve"> used for coding, debugging, and managing the project are listed below.</w:t>
      </w:r>
    </w:p>
    <w:p w14:paraId="779DB1D2">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Code Editors &amp; IDEs</w:t>
      </w:r>
    </w:p>
    <w:p w14:paraId="77BBB740">
      <w:pPr>
        <w:rPr>
          <w:rFonts w:ascii="Times New Roman" w:hAnsi="Times New Roman" w:eastAsia="Times New Roman" w:cs="Times New Roman"/>
          <w:sz w:val="24"/>
          <w:szCs w:val="24"/>
        </w:rPr>
      </w:pPr>
      <w:r>
        <w:rPr>
          <w:rFonts w:ascii="Times New Roman" w:hAnsi="Times New Roman" w:eastAsia="Times New Roman" w:cs="Times New Roman"/>
          <w:sz w:val="24"/>
          <w:szCs w:val="24"/>
        </w:rPr>
        <w:t>A proper IDE enhances development efficiency by providing debugging, code completion, and package management support.</w:t>
      </w:r>
    </w:p>
    <w:tbl>
      <w:tblPr>
        <w:tblStyle w:val="55"/>
        <w:tblW w:w="78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
      <w:tblGrid>
        <w:gridCol w:w="1938"/>
        <w:gridCol w:w="5901"/>
      </w:tblGrid>
      <w:tr w14:paraId="09A24A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Header/>
        </w:trPr>
        <w:tc>
          <w:tcPr>
            <w:tcW w:w="1938" w:type="dxa"/>
            <w:vAlign w:val="center"/>
          </w:tcPr>
          <w:p w14:paraId="77721D17">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Software</w:t>
            </w:r>
          </w:p>
        </w:tc>
        <w:tc>
          <w:tcPr>
            <w:tcW w:w="5901" w:type="dxa"/>
            <w:vAlign w:val="center"/>
          </w:tcPr>
          <w:p w14:paraId="6FD2EB85">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Purpose</w:t>
            </w:r>
          </w:p>
        </w:tc>
      </w:tr>
      <w:tr w14:paraId="5748E8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1938" w:type="dxa"/>
            <w:vAlign w:val="center"/>
          </w:tcPr>
          <w:p w14:paraId="320BFE7F">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VS Code</w:t>
            </w:r>
          </w:p>
        </w:tc>
        <w:tc>
          <w:tcPr>
            <w:tcW w:w="5901" w:type="dxa"/>
            <w:vAlign w:val="center"/>
          </w:tcPr>
          <w:p w14:paraId="112F1BC4">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Lightweight editor for writing and testing Python scripts</w:t>
            </w:r>
          </w:p>
        </w:tc>
      </w:tr>
      <w:tr w14:paraId="54C066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1938" w:type="dxa"/>
            <w:vAlign w:val="center"/>
          </w:tcPr>
          <w:p w14:paraId="230F15FD">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PyCharm</w:t>
            </w:r>
          </w:p>
        </w:tc>
        <w:tc>
          <w:tcPr>
            <w:tcW w:w="5901" w:type="dxa"/>
            <w:vAlign w:val="center"/>
          </w:tcPr>
          <w:p w14:paraId="14CB426F">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Full-featured IDE for advanced Python development</w:t>
            </w:r>
          </w:p>
        </w:tc>
      </w:tr>
      <w:tr w14:paraId="0C2980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1938" w:type="dxa"/>
            <w:vAlign w:val="center"/>
          </w:tcPr>
          <w:p w14:paraId="742EF5B2">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Jupyter Notebook</w:t>
            </w:r>
          </w:p>
        </w:tc>
        <w:tc>
          <w:tcPr>
            <w:tcW w:w="5901" w:type="dxa"/>
            <w:vAlign w:val="center"/>
          </w:tcPr>
          <w:p w14:paraId="4894B67C">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Used for testing speech synthesis code snippets interactively</w:t>
            </w:r>
          </w:p>
        </w:tc>
      </w:tr>
    </w:tbl>
    <w:p w14:paraId="2F374759">
      <w:pPr>
        <w:rPr>
          <w:rFonts w:ascii="Times New Roman" w:hAnsi="Times New Roman" w:eastAsia="Times New Roman" w:cs="Times New Roman"/>
          <w:b/>
          <w:sz w:val="24"/>
          <w:szCs w:val="24"/>
        </w:rPr>
      </w:pPr>
    </w:p>
    <w:p w14:paraId="76B8EC08">
      <w:pPr>
        <w:rPr>
          <w:rFonts w:ascii="Times New Roman" w:hAnsi="Times New Roman" w:eastAsia="Times New Roman" w:cs="Times New Roman"/>
          <w:sz w:val="24"/>
          <w:szCs w:val="24"/>
        </w:rPr>
      </w:pPr>
      <w:r>
        <w:rPr>
          <w:rFonts w:ascii="Times New Roman" w:hAnsi="Times New Roman" w:eastAsia="Times New Roman" w:cs="Times New Roman"/>
          <w:b/>
          <w:sz w:val="24"/>
          <w:szCs w:val="24"/>
        </w:rPr>
        <w:t>Installation of VS Code</w:t>
      </w:r>
      <w:r>
        <w:rPr>
          <w:rFonts w:ascii="Times New Roman" w:hAnsi="Times New Roman" w:eastAsia="Times New Roman" w:cs="Times New Roman"/>
          <w:sz w:val="24"/>
          <w:szCs w:val="24"/>
        </w:rPr>
        <w:t xml:space="preserve"> (for Windows/Linux/macOS):</w:t>
      </w:r>
    </w:p>
    <w:p w14:paraId="2F43F2C8">
      <w:pPr>
        <w:numPr>
          <w:ilvl w:val="0"/>
          <w:numId w:val="68"/>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Download from </w:t>
      </w:r>
      <w:r>
        <w:fldChar w:fldCharType="begin"/>
      </w:r>
      <w:r>
        <w:instrText xml:space="preserve"> HYPERLINK "https://code.visualstudio.com/" \h </w:instrText>
      </w:r>
      <w:r>
        <w:fldChar w:fldCharType="separate"/>
      </w:r>
      <w:r>
        <w:rPr>
          <w:rFonts w:ascii="Times New Roman" w:hAnsi="Times New Roman" w:eastAsia="Times New Roman" w:cs="Times New Roman"/>
          <w:color w:val="0563C1"/>
          <w:sz w:val="24"/>
          <w:szCs w:val="24"/>
          <w:u w:val="single"/>
        </w:rPr>
        <w:t>https://code.visualstudio.com/</w:t>
      </w:r>
      <w:r>
        <w:rPr>
          <w:rFonts w:ascii="Times New Roman" w:hAnsi="Times New Roman" w:eastAsia="Times New Roman" w:cs="Times New Roman"/>
          <w:color w:val="0563C1"/>
          <w:sz w:val="24"/>
          <w:szCs w:val="24"/>
          <w:u w:val="single"/>
        </w:rPr>
        <w:fldChar w:fldCharType="end"/>
      </w:r>
      <w:r>
        <w:rPr>
          <w:rFonts w:ascii="Times New Roman" w:hAnsi="Times New Roman" w:eastAsia="Times New Roman" w:cs="Times New Roman"/>
          <w:sz w:val="24"/>
          <w:szCs w:val="24"/>
        </w:rPr>
        <w:t>.</w:t>
      </w:r>
    </w:p>
    <w:p w14:paraId="5CC5B081">
      <w:pPr>
        <w:numPr>
          <w:ilvl w:val="0"/>
          <w:numId w:val="68"/>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Install Python extension for VS Code.</w:t>
      </w:r>
    </w:p>
    <w:p w14:paraId="27113A81">
      <w:pPr>
        <w:numPr>
          <w:ilvl w:val="0"/>
          <w:numId w:val="68"/>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Open the terminal and install required Python libraries.</w:t>
      </w:r>
    </w:p>
    <w:p w14:paraId="5AFE2115">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Required Python Libraries &amp; Dependencies</w:t>
      </w:r>
    </w:p>
    <w:p w14:paraId="624801A3">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ascii="Times New Roman" w:hAnsi="Times New Roman" w:eastAsia="Times New Roman" w:cs="Times New Roman"/>
          <w:b/>
          <w:sz w:val="24"/>
          <w:szCs w:val="24"/>
        </w:rPr>
        <w:t>Text-to-Speech (TTS) system</w:t>
      </w:r>
      <w:r>
        <w:rPr>
          <w:rFonts w:ascii="Times New Roman" w:hAnsi="Times New Roman" w:eastAsia="Times New Roman" w:cs="Times New Roman"/>
          <w:sz w:val="24"/>
          <w:szCs w:val="24"/>
        </w:rPr>
        <w:t xml:space="preserve"> depends on several Python libraries for </w:t>
      </w:r>
      <w:r>
        <w:rPr>
          <w:rFonts w:ascii="Times New Roman" w:hAnsi="Times New Roman" w:eastAsia="Times New Roman" w:cs="Times New Roman"/>
          <w:b/>
          <w:sz w:val="24"/>
          <w:szCs w:val="24"/>
        </w:rPr>
        <w:t>speech synthesis, GUI development, and file handling</w:t>
      </w:r>
      <w:r>
        <w:rPr>
          <w:rFonts w:ascii="Times New Roman" w:hAnsi="Times New Roman" w:eastAsia="Times New Roman" w:cs="Times New Roman"/>
          <w:sz w:val="24"/>
          <w:szCs w:val="24"/>
        </w:rPr>
        <w:t>.</w:t>
      </w:r>
    </w:p>
    <w:p w14:paraId="7F73B05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Core Python Libraries</w:t>
      </w:r>
    </w:p>
    <w:tbl>
      <w:tblPr>
        <w:tblStyle w:val="5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
      <w:tblGrid>
        <w:gridCol w:w="2658"/>
        <w:gridCol w:w="3822"/>
        <w:gridCol w:w="2536"/>
      </w:tblGrid>
      <w:tr w14:paraId="2915AC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Header/>
        </w:trPr>
        <w:tc>
          <w:tcPr>
            <w:tcW w:w="2658" w:type="dxa"/>
            <w:vAlign w:val="center"/>
          </w:tcPr>
          <w:p w14:paraId="1440E98D">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Library</w:t>
            </w:r>
          </w:p>
        </w:tc>
        <w:tc>
          <w:tcPr>
            <w:tcW w:w="3822" w:type="dxa"/>
            <w:vAlign w:val="center"/>
          </w:tcPr>
          <w:p w14:paraId="194C8816">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Purpose</w:t>
            </w:r>
          </w:p>
        </w:tc>
        <w:tc>
          <w:tcPr>
            <w:tcW w:w="2536" w:type="dxa"/>
            <w:vAlign w:val="center"/>
          </w:tcPr>
          <w:p w14:paraId="280D80DF">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Installation Command</w:t>
            </w:r>
          </w:p>
        </w:tc>
      </w:tr>
      <w:tr w14:paraId="74BB78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2658" w:type="dxa"/>
            <w:vAlign w:val="center"/>
          </w:tcPr>
          <w:p w14:paraId="3F849B07">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pyttsx3</w:t>
            </w:r>
          </w:p>
        </w:tc>
        <w:tc>
          <w:tcPr>
            <w:tcW w:w="3822" w:type="dxa"/>
            <w:vAlign w:val="center"/>
          </w:tcPr>
          <w:p w14:paraId="5D3C35AE">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Offline TTS engine for converting text to speech</w:t>
            </w:r>
          </w:p>
        </w:tc>
        <w:tc>
          <w:tcPr>
            <w:tcW w:w="2536" w:type="dxa"/>
            <w:vAlign w:val="center"/>
          </w:tcPr>
          <w:p w14:paraId="69E441C1">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pip install pyttsx3</w:t>
            </w:r>
          </w:p>
        </w:tc>
      </w:tr>
      <w:tr w14:paraId="7250DF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2658" w:type="dxa"/>
            <w:vAlign w:val="center"/>
          </w:tcPr>
          <w:p w14:paraId="57061753">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gTTS</w:t>
            </w:r>
          </w:p>
        </w:tc>
        <w:tc>
          <w:tcPr>
            <w:tcW w:w="3822" w:type="dxa"/>
            <w:vAlign w:val="center"/>
          </w:tcPr>
          <w:p w14:paraId="1FB9AF2F">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Google Text-to-Speech for online speech synthesis</w:t>
            </w:r>
          </w:p>
        </w:tc>
        <w:tc>
          <w:tcPr>
            <w:tcW w:w="2536" w:type="dxa"/>
            <w:vAlign w:val="center"/>
          </w:tcPr>
          <w:p w14:paraId="3182645C">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pip install gtts</w:t>
            </w:r>
          </w:p>
        </w:tc>
      </w:tr>
      <w:tr w14:paraId="1DFE9A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2658" w:type="dxa"/>
            <w:vAlign w:val="center"/>
          </w:tcPr>
          <w:p w14:paraId="23988024">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Tkinter</w:t>
            </w:r>
          </w:p>
        </w:tc>
        <w:tc>
          <w:tcPr>
            <w:tcW w:w="3822" w:type="dxa"/>
            <w:vAlign w:val="center"/>
          </w:tcPr>
          <w:p w14:paraId="2C789E40">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GUI framework for developing the user interface</w:t>
            </w:r>
          </w:p>
        </w:tc>
        <w:tc>
          <w:tcPr>
            <w:tcW w:w="2536" w:type="dxa"/>
            <w:vAlign w:val="center"/>
          </w:tcPr>
          <w:p w14:paraId="2A5BC76E">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Built-in with Python</w:t>
            </w:r>
          </w:p>
        </w:tc>
      </w:tr>
      <w:tr w14:paraId="737C59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2658" w:type="dxa"/>
            <w:vAlign w:val="center"/>
          </w:tcPr>
          <w:p w14:paraId="4B68F5C9">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pydub</w:t>
            </w:r>
          </w:p>
        </w:tc>
        <w:tc>
          <w:tcPr>
            <w:tcW w:w="3822" w:type="dxa"/>
            <w:vAlign w:val="center"/>
          </w:tcPr>
          <w:p w14:paraId="14A9ECAD">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Audio processing and manipulation</w:t>
            </w:r>
          </w:p>
        </w:tc>
        <w:tc>
          <w:tcPr>
            <w:tcW w:w="2536" w:type="dxa"/>
            <w:vAlign w:val="center"/>
          </w:tcPr>
          <w:p w14:paraId="55E9555B">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pip install pydub</w:t>
            </w:r>
          </w:p>
        </w:tc>
      </w:tr>
      <w:tr w14:paraId="4C7713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2658" w:type="dxa"/>
            <w:vAlign w:val="center"/>
          </w:tcPr>
          <w:p w14:paraId="048FD937">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speechrecognition</w:t>
            </w:r>
            <w:r>
              <w:rPr>
                <w:rFonts w:ascii="Times New Roman" w:hAnsi="Times New Roman" w:eastAsia="Times New Roman" w:cs="Times New Roman"/>
                <w:sz w:val="24"/>
                <w:szCs w:val="24"/>
                <w:lang w:val="en-US"/>
              </w:rPr>
              <w:t xml:space="preserve"> (Optional)</w:t>
            </w:r>
          </w:p>
        </w:tc>
        <w:tc>
          <w:tcPr>
            <w:tcW w:w="3822" w:type="dxa"/>
            <w:vAlign w:val="center"/>
          </w:tcPr>
          <w:p w14:paraId="1D8CBE5E">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Converts speech to text (for future extensions)</w:t>
            </w:r>
          </w:p>
        </w:tc>
        <w:tc>
          <w:tcPr>
            <w:tcW w:w="2536" w:type="dxa"/>
            <w:vAlign w:val="center"/>
          </w:tcPr>
          <w:p w14:paraId="3B6FD625">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pip install speechrecognition</w:t>
            </w:r>
          </w:p>
        </w:tc>
      </w:tr>
    </w:tbl>
    <w:p w14:paraId="0F35ADFD">
      <w:pPr>
        <w:rPr>
          <w:rFonts w:ascii="Times New Roman" w:hAnsi="Times New Roman" w:eastAsia="Times New Roman" w:cs="Times New Roman"/>
          <w:b/>
          <w:sz w:val="24"/>
          <w:szCs w:val="24"/>
        </w:rPr>
      </w:pPr>
    </w:p>
    <w:p w14:paraId="19608B5E">
      <w:pPr>
        <w:rPr>
          <w:rFonts w:ascii="Times New Roman" w:hAnsi="Times New Roman" w:eastAsia="Times New Roman" w:cs="Times New Roman"/>
          <w:sz w:val="24"/>
          <w:szCs w:val="24"/>
        </w:rPr>
      </w:pPr>
      <w:r>
        <w:rPr>
          <w:rFonts w:ascii="Times New Roman" w:hAnsi="Times New Roman" w:eastAsia="Times New Roman" w:cs="Times New Roman"/>
          <w:b/>
          <w:sz w:val="24"/>
          <w:szCs w:val="24"/>
        </w:rPr>
        <w:t>Note:</w:t>
      </w:r>
    </w:p>
    <w:p w14:paraId="27CF616D">
      <w:pPr>
        <w:numPr>
          <w:ilvl w:val="0"/>
          <w:numId w:val="69"/>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pyttsx3 is used for offline speech synthesis.</w:t>
      </w:r>
    </w:p>
    <w:p w14:paraId="59D968FD">
      <w:pPr>
        <w:numPr>
          <w:ilvl w:val="0"/>
          <w:numId w:val="69"/>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gTTS requires an active internet connection.</w:t>
      </w:r>
    </w:p>
    <w:p w14:paraId="049D9C50">
      <w:pPr>
        <w:numPr>
          <w:ilvl w:val="0"/>
          <w:numId w:val="69"/>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pydub requires </w:t>
      </w:r>
      <w:r>
        <w:rPr>
          <w:rFonts w:ascii="Times New Roman" w:hAnsi="Times New Roman" w:eastAsia="Times New Roman" w:cs="Times New Roman"/>
          <w:b/>
          <w:sz w:val="24"/>
          <w:szCs w:val="24"/>
        </w:rPr>
        <w:t>FFmpeg</w:t>
      </w:r>
      <w:r>
        <w:rPr>
          <w:rFonts w:ascii="Times New Roman" w:hAnsi="Times New Roman" w:eastAsia="Times New Roman" w:cs="Times New Roman"/>
          <w:sz w:val="24"/>
          <w:szCs w:val="24"/>
        </w:rPr>
        <w:t xml:space="preserve"> to handle audio formats.</w:t>
      </w:r>
    </w:p>
    <w:p w14:paraId="2D8259D8">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Additional Software for Audio Processing</w:t>
      </w:r>
    </w:p>
    <w:p w14:paraId="7CBD7075">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While </w:t>
      </w:r>
      <w:r>
        <w:rPr>
          <w:rFonts w:ascii="Times New Roman" w:hAnsi="Times New Roman" w:eastAsia="Times New Roman" w:cs="Times New Roman"/>
          <w:b/>
          <w:sz w:val="24"/>
          <w:szCs w:val="24"/>
        </w:rPr>
        <w:t>text-to-speech conversion</w:t>
      </w:r>
      <w:r>
        <w:rPr>
          <w:rFonts w:ascii="Times New Roman" w:hAnsi="Times New Roman" w:eastAsia="Times New Roman" w:cs="Times New Roman"/>
          <w:sz w:val="24"/>
          <w:szCs w:val="24"/>
        </w:rPr>
        <w:t xml:space="preserve"> is the primary function, additional tools are used for </w:t>
      </w:r>
      <w:r>
        <w:rPr>
          <w:rFonts w:ascii="Times New Roman" w:hAnsi="Times New Roman" w:eastAsia="Times New Roman" w:cs="Times New Roman"/>
          <w:b/>
          <w:sz w:val="24"/>
          <w:szCs w:val="24"/>
        </w:rPr>
        <w:t>handling, editing, and saving audio output</w:t>
      </w:r>
      <w:r>
        <w:rPr>
          <w:rFonts w:ascii="Times New Roman" w:hAnsi="Times New Roman" w:eastAsia="Times New Roman" w:cs="Times New Roman"/>
          <w:sz w:val="24"/>
          <w:szCs w:val="24"/>
        </w:rPr>
        <w:t>.</w:t>
      </w:r>
    </w:p>
    <w:tbl>
      <w:tblPr>
        <w:tblStyle w:val="57"/>
        <w:tblW w:w="883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
      <w:tblGrid>
        <w:gridCol w:w="1029"/>
        <w:gridCol w:w="4468"/>
        <w:gridCol w:w="3340"/>
      </w:tblGrid>
      <w:tr w14:paraId="6AB1FA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Header/>
        </w:trPr>
        <w:tc>
          <w:tcPr>
            <w:tcW w:w="1029" w:type="dxa"/>
            <w:vAlign w:val="center"/>
          </w:tcPr>
          <w:p w14:paraId="0A90332A">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Software</w:t>
            </w:r>
          </w:p>
        </w:tc>
        <w:tc>
          <w:tcPr>
            <w:tcW w:w="4468" w:type="dxa"/>
            <w:vAlign w:val="center"/>
          </w:tcPr>
          <w:p w14:paraId="59079312">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Purpose</w:t>
            </w:r>
          </w:p>
        </w:tc>
        <w:tc>
          <w:tcPr>
            <w:tcW w:w="3340" w:type="dxa"/>
            <w:vAlign w:val="center"/>
          </w:tcPr>
          <w:p w14:paraId="12A1F7F4">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Installation Link</w:t>
            </w:r>
          </w:p>
        </w:tc>
      </w:tr>
      <w:tr w14:paraId="595173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1029" w:type="dxa"/>
            <w:vAlign w:val="center"/>
          </w:tcPr>
          <w:p w14:paraId="48D17C5D">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FFmpeg</w:t>
            </w:r>
          </w:p>
        </w:tc>
        <w:tc>
          <w:tcPr>
            <w:tcW w:w="4468" w:type="dxa"/>
            <w:vAlign w:val="center"/>
          </w:tcPr>
          <w:p w14:paraId="279CE0DE">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Required for handling different audio formats</w:t>
            </w:r>
          </w:p>
        </w:tc>
        <w:tc>
          <w:tcPr>
            <w:tcW w:w="3340" w:type="dxa"/>
            <w:vAlign w:val="center"/>
          </w:tcPr>
          <w:p w14:paraId="486B5966">
            <w:pPr>
              <w:rPr>
                <w:rFonts w:ascii="Times New Roman" w:hAnsi="Times New Roman" w:eastAsia="Times New Roman" w:cs="Times New Roman"/>
                <w:sz w:val="24"/>
                <w:szCs w:val="24"/>
                <w:lang w:val="en-US"/>
              </w:rPr>
            </w:pPr>
            <w:r>
              <w:fldChar w:fldCharType="begin"/>
            </w:r>
            <w:r>
              <w:instrText xml:space="preserve"> HYPERLINK "https://ffmpeg.org/download.html" \h </w:instrText>
            </w:r>
            <w:r>
              <w:fldChar w:fldCharType="separate"/>
            </w:r>
            <w:r>
              <w:rPr>
                <w:rFonts w:ascii="Times New Roman" w:hAnsi="Times New Roman" w:eastAsia="Times New Roman" w:cs="Times New Roman"/>
                <w:color w:val="0563C1"/>
                <w:sz w:val="24"/>
                <w:szCs w:val="24"/>
                <w:u w:val="single"/>
                <w:lang w:val="en-US"/>
              </w:rPr>
              <w:t>https://ffmpeg.org/download.html</w:t>
            </w:r>
            <w:r>
              <w:rPr>
                <w:rFonts w:ascii="Times New Roman" w:hAnsi="Times New Roman" w:eastAsia="Times New Roman" w:cs="Times New Roman"/>
                <w:color w:val="0563C1"/>
                <w:sz w:val="24"/>
                <w:szCs w:val="24"/>
                <w:u w:val="single"/>
                <w:lang w:val="en-US"/>
              </w:rPr>
              <w:fldChar w:fldCharType="end"/>
            </w:r>
          </w:p>
        </w:tc>
      </w:tr>
      <w:tr w14:paraId="11FE7C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1029" w:type="dxa"/>
            <w:vAlign w:val="center"/>
          </w:tcPr>
          <w:p w14:paraId="24B96624">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Audacity</w:t>
            </w:r>
          </w:p>
        </w:tc>
        <w:tc>
          <w:tcPr>
            <w:tcW w:w="4468" w:type="dxa"/>
            <w:vAlign w:val="center"/>
          </w:tcPr>
          <w:p w14:paraId="779047AB">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For editing and improving audio quality</w:t>
            </w:r>
          </w:p>
        </w:tc>
        <w:tc>
          <w:tcPr>
            <w:tcW w:w="3340" w:type="dxa"/>
            <w:vAlign w:val="center"/>
          </w:tcPr>
          <w:p w14:paraId="751A6E18">
            <w:pPr>
              <w:rPr>
                <w:rFonts w:ascii="Times New Roman" w:hAnsi="Times New Roman" w:eastAsia="Times New Roman" w:cs="Times New Roman"/>
                <w:sz w:val="24"/>
                <w:szCs w:val="24"/>
                <w:lang w:val="en-US"/>
              </w:rPr>
            </w:pPr>
            <w:r>
              <w:fldChar w:fldCharType="begin"/>
            </w:r>
            <w:r>
              <w:instrText xml:space="preserve"> HYPERLINK "https://www.audacityteam.org/" \h </w:instrText>
            </w:r>
            <w:r>
              <w:fldChar w:fldCharType="separate"/>
            </w:r>
            <w:r>
              <w:rPr>
                <w:rFonts w:ascii="Times New Roman" w:hAnsi="Times New Roman" w:eastAsia="Times New Roman" w:cs="Times New Roman"/>
                <w:color w:val="0563C1"/>
                <w:sz w:val="24"/>
                <w:szCs w:val="24"/>
                <w:u w:val="single"/>
                <w:lang w:val="en-US"/>
              </w:rPr>
              <w:t>https://www.audacityteam.org/</w:t>
            </w:r>
            <w:r>
              <w:rPr>
                <w:rFonts w:ascii="Times New Roman" w:hAnsi="Times New Roman" w:eastAsia="Times New Roman" w:cs="Times New Roman"/>
                <w:color w:val="0563C1"/>
                <w:sz w:val="24"/>
                <w:szCs w:val="24"/>
                <w:u w:val="single"/>
                <w:lang w:val="en-US"/>
              </w:rPr>
              <w:fldChar w:fldCharType="end"/>
            </w:r>
          </w:p>
        </w:tc>
      </w:tr>
    </w:tbl>
    <w:p w14:paraId="6AE96612">
      <w:pPr>
        <w:rPr>
          <w:rFonts w:ascii="Times New Roman" w:hAnsi="Times New Roman" w:eastAsia="Times New Roman" w:cs="Times New Roman"/>
          <w:b/>
          <w:sz w:val="24"/>
          <w:szCs w:val="24"/>
        </w:rPr>
      </w:pPr>
    </w:p>
    <w:p w14:paraId="16FDA399">
      <w:pPr>
        <w:rPr>
          <w:rFonts w:ascii="Times New Roman" w:hAnsi="Times New Roman" w:eastAsia="Times New Roman" w:cs="Times New Roman"/>
          <w:sz w:val="24"/>
          <w:szCs w:val="24"/>
        </w:rPr>
      </w:pPr>
      <w:r>
        <w:rPr>
          <w:rFonts w:ascii="Times New Roman" w:hAnsi="Times New Roman" w:eastAsia="Times New Roman" w:cs="Times New Roman"/>
          <w:b/>
          <w:sz w:val="24"/>
          <w:szCs w:val="24"/>
        </w:rPr>
        <w:t>Installing FFmpeg for Python</w:t>
      </w:r>
      <w:r>
        <w:rPr>
          <w:rFonts w:ascii="Times New Roman" w:hAnsi="Times New Roman" w:eastAsia="Times New Roman" w:cs="Times New Roman"/>
          <w:sz w:val="24"/>
          <w:szCs w:val="24"/>
        </w:rPr>
        <w:t>:</w:t>
      </w:r>
    </w:p>
    <w:p w14:paraId="1B79DD28">
      <w:pPr>
        <w:numPr>
          <w:ilvl w:val="0"/>
          <w:numId w:val="70"/>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Windows</w:t>
      </w:r>
      <w:r>
        <w:rPr>
          <w:rFonts w:ascii="Times New Roman" w:hAnsi="Times New Roman" w:eastAsia="Times New Roman" w:cs="Times New Roman"/>
          <w:sz w:val="24"/>
          <w:szCs w:val="24"/>
        </w:rPr>
        <w:t>: Download the executable and set it in the system PATH.</w:t>
      </w:r>
    </w:p>
    <w:p w14:paraId="2D260054">
      <w:pPr>
        <w:numPr>
          <w:ilvl w:val="0"/>
          <w:numId w:val="70"/>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Linux/macOS</w:t>
      </w:r>
      <w:r>
        <w:rPr>
          <w:rFonts w:ascii="Times New Roman" w:hAnsi="Times New Roman" w:eastAsia="Times New Roman" w:cs="Times New Roman"/>
          <w:sz w:val="24"/>
          <w:szCs w:val="24"/>
        </w:rPr>
        <w:t>: Install via package manager:</w:t>
      </w:r>
    </w:p>
    <w:p w14:paraId="25E76438">
      <w:pPr>
        <w:rPr>
          <w:rFonts w:ascii="Times New Roman" w:hAnsi="Times New Roman" w:eastAsia="Times New Roman" w:cs="Times New Roman"/>
          <w:sz w:val="24"/>
          <w:szCs w:val="24"/>
        </w:rPr>
      </w:pPr>
      <w:r>
        <w:rPr>
          <w:rFonts w:ascii="Times New Roman" w:hAnsi="Times New Roman" w:eastAsia="Times New Roman" w:cs="Times New Roman"/>
          <w:sz w:val="24"/>
          <w:szCs w:val="24"/>
        </w:rPr>
        <w:t>sudo apt install ffmpeg  # Linux</w:t>
      </w:r>
    </w:p>
    <w:p w14:paraId="38FC79AF">
      <w:pPr>
        <w:rPr>
          <w:rFonts w:ascii="Times New Roman" w:hAnsi="Times New Roman" w:eastAsia="Times New Roman" w:cs="Times New Roman"/>
          <w:sz w:val="24"/>
          <w:szCs w:val="24"/>
        </w:rPr>
      </w:pPr>
      <w:r>
        <w:rPr>
          <w:rFonts w:ascii="Times New Roman" w:hAnsi="Times New Roman" w:eastAsia="Times New Roman" w:cs="Times New Roman"/>
          <w:sz w:val="24"/>
          <w:szCs w:val="24"/>
        </w:rPr>
        <w:t>brew install ffmpeg  # macOS</w:t>
      </w:r>
    </w:p>
    <w:p w14:paraId="48D4F109">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System Configuration &amp; Setup</w:t>
      </w:r>
    </w:p>
    <w:p w14:paraId="2C2FC488">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To ensure smooth execution, the </w:t>
      </w:r>
      <w:r>
        <w:rPr>
          <w:rFonts w:ascii="Times New Roman" w:hAnsi="Times New Roman" w:eastAsia="Times New Roman" w:cs="Times New Roman"/>
          <w:b/>
          <w:sz w:val="24"/>
          <w:szCs w:val="24"/>
        </w:rPr>
        <w:t>TTS system</w:t>
      </w:r>
      <w:r>
        <w:rPr>
          <w:rFonts w:ascii="Times New Roman" w:hAnsi="Times New Roman" w:eastAsia="Times New Roman" w:cs="Times New Roman"/>
          <w:sz w:val="24"/>
          <w:szCs w:val="24"/>
        </w:rPr>
        <w:t xml:space="preserve"> requires some </w:t>
      </w:r>
      <w:r>
        <w:rPr>
          <w:rFonts w:ascii="Times New Roman" w:hAnsi="Times New Roman" w:eastAsia="Times New Roman" w:cs="Times New Roman"/>
          <w:b/>
          <w:sz w:val="24"/>
          <w:szCs w:val="24"/>
        </w:rPr>
        <w:t>initial setup and configurations</w:t>
      </w:r>
      <w:r>
        <w:rPr>
          <w:rFonts w:ascii="Times New Roman" w:hAnsi="Times New Roman" w:eastAsia="Times New Roman" w:cs="Times New Roman"/>
          <w:sz w:val="24"/>
          <w:szCs w:val="24"/>
        </w:rPr>
        <w:t>:</w:t>
      </w:r>
    </w:p>
    <w:p w14:paraId="3F935C37">
      <w:pPr>
        <w:numPr>
          <w:ilvl w:val="0"/>
          <w:numId w:val="71"/>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Python Installation</w:t>
      </w:r>
    </w:p>
    <w:p w14:paraId="13457669">
      <w:pPr>
        <w:numPr>
          <w:ilvl w:val="1"/>
          <w:numId w:val="71"/>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Verify installation with:</w:t>
      </w:r>
    </w:p>
    <w:p w14:paraId="6ADC581C">
      <w:pPr>
        <w:ind w:left="72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python --version</w:t>
      </w:r>
    </w:p>
    <w:p w14:paraId="222D0C55">
      <w:pPr>
        <w:numPr>
          <w:ilvl w:val="1"/>
          <w:numId w:val="71"/>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If not installed, download and install it from </w:t>
      </w:r>
      <w:r>
        <w:fldChar w:fldCharType="begin"/>
      </w:r>
      <w:r>
        <w:instrText xml:space="preserve"> HYPERLINK "https://www.python.org/downloads/" \h </w:instrText>
      </w:r>
      <w:r>
        <w:fldChar w:fldCharType="separate"/>
      </w:r>
      <w:r>
        <w:rPr>
          <w:rFonts w:ascii="Times New Roman" w:hAnsi="Times New Roman" w:eastAsia="Times New Roman" w:cs="Times New Roman"/>
          <w:color w:val="0563C1"/>
          <w:sz w:val="24"/>
          <w:szCs w:val="24"/>
          <w:u w:val="single"/>
        </w:rPr>
        <w:t>https://www.python.org/downloads/</w:t>
      </w:r>
      <w:r>
        <w:rPr>
          <w:rFonts w:ascii="Times New Roman" w:hAnsi="Times New Roman" w:eastAsia="Times New Roman" w:cs="Times New Roman"/>
          <w:color w:val="0563C1"/>
          <w:sz w:val="24"/>
          <w:szCs w:val="24"/>
          <w:u w:val="single"/>
        </w:rPr>
        <w:fldChar w:fldCharType="end"/>
      </w:r>
      <w:r>
        <w:rPr>
          <w:rFonts w:ascii="Times New Roman" w:hAnsi="Times New Roman" w:eastAsia="Times New Roman" w:cs="Times New Roman"/>
          <w:sz w:val="24"/>
          <w:szCs w:val="24"/>
        </w:rPr>
        <w:t>.</w:t>
      </w:r>
    </w:p>
    <w:p w14:paraId="353ECA8F">
      <w:pPr>
        <w:numPr>
          <w:ilvl w:val="0"/>
          <w:numId w:val="71"/>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Virtual Environment Setup</w:t>
      </w:r>
      <w:r>
        <w:rPr>
          <w:rFonts w:ascii="Times New Roman" w:hAnsi="Times New Roman" w:eastAsia="Times New Roman" w:cs="Times New Roman"/>
          <w:sz w:val="24"/>
          <w:szCs w:val="24"/>
        </w:rPr>
        <w:t xml:space="preserve"> (Optional but recommended)</w:t>
      </w:r>
    </w:p>
    <w:p w14:paraId="44ED93D6">
      <w:pPr>
        <w:rPr>
          <w:rFonts w:ascii="Times New Roman" w:hAnsi="Times New Roman" w:eastAsia="Times New Roman" w:cs="Times New Roman"/>
          <w:sz w:val="24"/>
          <w:szCs w:val="24"/>
        </w:rPr>
      </w:pPr>
      <w:r>
        <w:rPr>
          <w:rFonts w:ascii="Times New Roman" w:hAnsi="Times New Roman" w:eastAsia="Times New Roman" w:cs="Times New Roman"/>
          <w:sz w:val="24"/>
          <w:szCs w:val="24"/>
        </w:rPr>
        <w:t>python -m venv tts_env</w:t>
      </w:r>
    </w:p>
    <w:p w14:paraId="694D41F2">
      <w:pPr>
        <w:rPr>
          <w:rFonts w:ascii="Times New Roman" w:hAnsi="Times New Roman" w:eastAsia="Times New Roman" w:cs="Times New Roman"/>
          <w:sz w:val="24"/>
          <w:szCs w:val="24"/>
        </w:rPr>
      </w:pPr>
      <w:r>
        <w:rPr>
          <w:rFonts w:ascii="Times New Roman" w:hAnsi="Times New Roman" w:eastAsia="Times New Roman" w:cs="Times New Roman"/>
          <w:sz w:val="24"/>
          <w:szCs w:val="24"/>
        </w:rPr>
        <w:t>source tts_env/bin/activate  # Linux/macOS</w:t>
      </w:r>
    </w:p>
    <w:p w14:paraId="53E7CC83">
      <w:pPr>
        <w:rPr>
          <w:rFonts w:ascii="Times New Roman" w:hAnsi="Times New Roman" w:eastAsia="Times New Roman" w:cs="Times New Roman"/>
          <w:sz w:val="24"/>
          <w:szCs w:val="24"/>
        </w:rPr>
      </w:pPr>
      <w:r>
        <w:rPr>
          <w:rFonts w:ascii="Times New Roman" w:hAnsi="Times New Roman" w:eastAsia="Times New Roman" w:cs="Times New Roman"/>
          <w:sz w:val="24"/>
          <w:szCs w:val="24"/>
        </w:rPr>
        <w:t>tts_env\Scripts\activate  # Windows</w:t>
      </w:r>
    </w:p>
    <w:p w14:paraId="7E9D9122">
      <w:pPr>
        <w:numPr>
          <w:ilvl w:val="0"/>
          <w:numId w:val="71"/>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Install Dependencies</w:t>
      </w:r>
    </w:p>
    <w:p w14:paraId="7DD5B37E">
      <w:pPr>
        <w:rPr>
          <w:rFonts w:ascii="Times New Roman" w:hAnsi="Times New Roman" w:eastAsia="Times New Roman" w:cs="Times New Roman"/>
          <w:sz w:val="24"/>
          <w:szCs w:val="24"/>
        </w:rPr>
      </w:pPr>
      <w:r>
        <w:rPr>
          <w:rFonts w:ascii="Times New Roman" w:hAnsi="Times New Roman" w:eastAsia="Times New Roman" w:cs="Times New Roman"/>
          <w:sz w:val="24"/>
          <w:szCs w:val="24"/>
        </w:rPr>
        <w:t>pip install pyttsx3 gtts pydub tkinter</w:t>
      </w:r>
    </w:p>
    <w:p w14:paraId="0A53E994">
      <w:pPr>
        <w:numPr>
          <w:ilvl w:val="0"/>
          <w:numId w:val="71"/>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Verify Speech Output</w:t>
      </w:r>
      <w:r>
        <w:rPr>
          <w:rFonts w:ascii="Times New Roman" w:hAnsi="Times New Roman" w:eastAsia="Times New Roman" w:cs="Times New Roman"/>
          <w:sz w:val="24"/>
          <w:szCs w:val="24"/>
        </w:rPr>
        <w:t xml:space="preserve"> with a simple script:</w:t>
      </w:r>
    </w:p>
    <w:p w14:paraId="50348F88">
      <w:pPr>
        <w:rPr>
          <w:rFonts w:ascii="Times New Roman" w:hAnsi="Times New Roman" w:eastAsia="Times New Roman" w:cs="Times New Roman"/>
          <w:sz w:val="24"/>
          <w:szCs w:val="24"/>
        </w:rPr>
      </w:pPr>
      <w:r>
        <w:rPr>
          <w:rFonts w:ascii="Times New Roman" w:hAnsi="Times New Roman" w:eastAsia="Times New Roman" w:cs="Times New Roman"/>
          <w:sz w:val="24"/>
          <w:szCs w:val="24"/>
        </w:rPr>
        <w:t>import pyttsx3</w:t>
      </w:r>
    </w:p>
    <w:p w14:paraId="0B733A2A">
      <w:pPr>
        <w:rPr>
          <w:rFonts w:ascii="Times New Roman" w:hAnsi="Times New Roman" w:eastAsia="Times New Roman" w:cs="Times New Roman"/>
          <w:sz w:val="24"/>
          <w:szCs w:val="24"/>
        </w:rPr>
      </w:pPr>
      <w:r>
        <w:rPr>
          <w:rFonts w:ascii="Times New Roman" w:hAnsi="Times New Roman" w:eastAsia="Times New Roman" w:cs="Times New Roman"/>
          <w:sz w:val="24"/>
          <w:szCs w:val="24"/>
        </w:rPr>
        <w:t>engine = pyttsx3.init()</w:t>
      </w:r>
    </w:p>
    <w:p w14:paraId="5E8B03FF">
      <w:pPr>
        <w:rPr>
          <w:rFonts w:ascii="Times New Roman" w:hAnsi="Times New Roman" w:eastAsia="Times New Roman" w:cs="Times New Roman"/>
          <w:sz w:val="24"/>
          <w:szCs w:val="24"/>
        </w:rPr>
      </w:pPr>
      <w:r>
        <w:rPr>
          <w:rFonts w:ascii="Times New Roman" w:hAnsi="Times New Roman" w:eastAsia="Times New Roman" w:cs="Times New Roman"/>
          <w:sz w:val="24"/>
          <w:szCs w:val="24"/>
        </w:rPr>
        <w:t>engine.say("Hello, this is a test for the Text-to-Speech system.")</w:t>
      </w:r>
    </w:p>
    <w:p w14:paraId="162523F5">
      <w:pPr>
        <w:rPr>
          <w:rFonts w:ascii="Times New Roman" w:hAnsi="Times New Roman" w:eastAsia="Times New Roman" w:cs="Times New Roman"/>
          <w:sz w:val="24"/>
          <w:szCs w:val="24"/>
        </w:rPr>
      </w:pPr>
      <w:r>
        <w:rPr>
          <w:rFonts w:ascii="Times New Roman" w:hAnsi="Times New Roman" w:eastAsia="Times New Roman" w:cs="Times New Roman"/>
          <w:sz w:val="24"/>
          <w:szCs w:val="24"/>
        </w:rPr>
        <w:t>engine.runAndWait()</w:t>
      </w:r>
    </w:p>
    <w:p w14:paraId="29E12B12">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Execution Workflow of TTS System</w:t>
      </w:r>
    </w:p>
    <w:p w14:paraId="3E3E2CCD">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ascii="Times New Roman" w:hAnsi="Times New Roman" w:eastAsia="Times New Roman" w:cs="Times New Roman"/>
          <w:b/>
          <w:sz w:val="24"/>
          <w:szCs w:val="24"/>
        </w:rPr>
        <w:t>execution environment</w:t>
      </w:r>
      <w:r>
        <w:rPr>
          <w:rFonts w:ascii="Times New Roman" w:hAnsi="Times New Roman" w:eastAsia="Times New Roman" w:cs="Times New Roman"/>
          <w:sz w:val="24"/>
          <w:szCs w:val="24"/>
        </w:rPr>
        <w:t xml:space="preserve"> of the system follows a structured </w:t>
      </w:r>
      <w:r>
        <w:rPr>
          <w:rFonts w:ascii="Times New Roman" w:hAnsi="Times New Roman" w:eastAsia="Times New Roman" w:cs="Times New Roman"/>
          <w:b/>
          <w:sz w:val="24"/>
          <w:szCs w:val="24"/>
        </w:rPr>
        <w:t>workflow</w:t>
      </w:r>
      <w:r>
        <w:rPr>
          <w:rFonts w:ascii="Times New Roman" w:hAnsi="Times New Roman" w:eastAsia="Times New Roman" w:cs="Times New Roman"/>
          <w:sz w:val="24"/>
          <w:szCs w:val="24"/>
        </w:rPr>
        <w:t xml:space="preserve"> that includes user input, processing, and speech output.</w:t>
      </w:r>
    </w:p>
    <w:p w14:paraId="72499773">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Step 1: User Input</w:t>
      </w:r>
    </w:p>
    <w:p w14:paraId="0C4414F6">
      <w:pPr>
        <w:numPr>
          <w:ilvl w:val="0"/>
          <w:numId w:val="72"/>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user enters text into the </w:t>
      </w:r>
      <w:r>
        <w:rPr>
          <w:rFonts w:ascii="Times New Roman" w:hAnsi="Times New Roman" w:eastAsia="Times New Roman" w:cs="Times New Roman"/>
          <w:b/>
          <w:sz w:val="24"/>
          <w:szCs w:val="24"/>
        </w:rPr>
        <w:t>Tkinter GUI</w:t>
      </w:r>
      <w:r>
        <w:rPr>
          <w:rFonts w:ascii="Times New Roman" w:hAnsi="Times New Roman" w:eastAsia="Times New Roman" w:cs="Times New Roman"/>
          <w:sz w:val="24"/>
          <w:szCs w:val="24"/>
        </w:rPr>
        <w:t>.</w:t>
      </w:r>
    </w:p>
    <w:p w14:paraId="2AE4D059">
      <w:pPr>
        <w:numPr>
          <w:ilvl w:val="0"/>
          <w:numId w:val="72"/>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user selects </w:t>
      </w:r>
      <w:r>
        <w:rPr>
          <w:rFonts w:ascii="Times New Roman" w:hAnsi="Times New Roman" w:eastAsia="Times New Roman" w:cs="Times New Roman"/>
          <w:b/>
          <w:sz w:val="24"/>
          <w:szCs w:val="24"/>
        </w:rPr>
        <w:t>language, gender, speed, and volume</w:t>
      </w:r>
      <w:r>
        <w:rPr>
          <w:rFonts w:ascii="Times New Roman" w:hAnsi="Times New Roman" w:eastAsia="Times New Roman" w:cs="Times New Roman"/>
          <w:sz w:val="24"/>
          <w:szCs w:val="24"/>
        </w:rPr>
        <w:t>.</w:t>
      </w:r>
    </w:p>
    <w:p w14:paraId="2719BBE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Step 2: Speech Engine Processing</w:t>
      </w:r>
    </w:p>
    <w:p w14:paraId="214A5108">
      <w:pPr>
        <w:numPr>
          <w:ilvl w:val="0"/>
          <w:numId w:val="73"/>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Based on the </w:t>
      </w:r>
      <w:r>
        <w:rPr>
          <w:rFonts w:ascii="Times New Roman" w:hAnsi="Times New Roman" w:eastAsia="Times New Roman" w:cs="Times New Roman"/>
          <w:b/>
          <w:sz w:val="24"/>
          <w:szCs w:val="24"/>
        </w:rPr>
        <w:t>selected gender</w:t>
      </w:r>
      <w:r>
        <w:rPr>
          <w:rFonts w:ascii="Times New Roman" w:hAnsi="Times New Roman" w:eastAsia="Times New Roman" w:cs="Times New Roman"/>
          <w:sz w:val="24"/>
          <w:szCs w:val="24"/>
        </w:rPr>
        <w:t>, the appropriate voice from pyttsx3 is assigned.</w:t>
      </w:r>
    </w:p>
    <w:p w14:paraId="3B1357A7">
      <w:pPr>
        <w:numPr>
          <w:ilvl w:val="0"/>
          <w:numId w:val="73"/>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ascii="Times New Roman" w:hAnsi="Times New Roman" w:eastAsia="Times New Roman" w:cs="Times New Roman"/>
          <w:b/>
          <w:sz w:val="24"/>
          <w:szCs w:val="24"/>
        </w:rPr>
        <w:t>speed and volume levels</w:t>
      </w:r>
      <w:r>
        <w:rPr>
          <w:rFonts w:ascii="Times New Roman" w:hAnsi="Times New Roman" w:eastAsia="Times New Roman" w:cs="Times New Roman"/>
          <w:sz w:val="24"/>
          <w:szCs w:val="24"/>
        </w:rPr>
        <w:t xml:space="preserve"> are adjusted accordingly.</w:t>
      </w:r>
    </w:p>
    <w:p w14:paraId="701680E6">
      <w:pPr>
        <w:numPr>
          <w:ilvl w:val="0"/>
          <w:numId w:val="73"/>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ascii="Times New Roman" w:hAnsi="Times New Roman" w:eastAsia="Times New Roman" w:cs="Times New Roman"/>
          <w:b/>
          <w:sz w:val="24"/>
          <w:szCs w:val="24"/>
        </w:rPr>
        <w:t>text is converted into speech</w:t>
      </w:r>
      <w:r>
        <w:rPr>
          <w:rFonts w:ascii="Times New Roman" w:hAnsi="Times New Roman" w:eastAsia="Times New Roman" w:cs="Times New Roman"/>
          <w:sz w:val="24"/>
          <w:szCs w:val="24"/>
        </w:rPr>
        <w:t>.</w:t>
      </w:r>
    </w:p>
    <w:p w14:paraId="2A5BF29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Step 3: Audio Output &amp; File Saving</w:t>
      </w:r>
    </w:p>
    <w:p w14:paraId="24764839">
      <w:pPr>
        <w:numPr>
          <w:ilvl w:val="0"/>
          <w:numId w:val="74"/>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The speech output is played in real-time.</w:t>
      </w:r>
    </w:p>
    <w:p w14:paraId="68BD837A">
      <w:pPr>
        <w:numPr>
          <w:ilvl w:val="0"/>
          <w:numId w:val="74"/>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user can </w:t>
      </w:r>
      <w:r>
        <w:rPr>
          <w:rFonts w:ascii="Times New Roman" w:hAnsi="Times New Roman" w:eastAsia="Times New Roman" w:cs="Times New Roman"/>
          <w:b/>
          <w:sz w:val="24"/>
          <w:szCs w:val="24"/>
        </w:rPr>
        <w:t>download the generated speech as an MP3 file</w:t>
      </w:r>
      <w:r>
        <w:rPr>
          <w:rFonts w:ascii="Times New Roman" w:hAnsi="Times New Roman" w:eastAsia="Times New Roman" w:cs="Times New Roman"/>
          <w:sz w:val="24"/>
          <w:szCs w:val="24"/>
        </w:rPr>
        <w:t>.</w:t>
      </w:r>
    </w:p>
    <w:p w14:paraId="4969D82E">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Deployment &amp; Distribution</w:t>
      </w:r>
    </w:p>
    <w:p w14:paraId="7C973606">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Once the system is developed, it can be </w:t>
      </w:r>
      <w:r>
        <w:rPr>
          <w:rFonts w:ascii="Times New Roman" w:hAnsi="Times New Roman" w:eastAsia="Times New Roman" w:cs="Times New Roman"/>
          <w:b/>
          <w:sz w:val="24"/>
          <w:szCs w:val="24"/>
        </w:rPr>
        <w:t>deployed</w:t>
      </w:r>
      <w:r>
        <w:rPr>
          <w:rFonts w:ascii="Times New Roman" w:hAnsi="Times New Roman" w:eastAsia="Times New Roman" w:cs="Times New Roman"/>
          <w:sz w:val="24"/>
          <w:szCs w:val="24"/>
        </w:rPr>
        <w:t xml:space="preserve"> in different ways:</w:t>
      </w:r>
    </w:p>
    <w:p w14:paraId="500071CD">
      <w:pPr>
        <w:numPr>
          <w:ilvl w:val="0"/>
          <w:numId w:val="75"/>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Standalone Executable</w:t>
      </w:r>
    </w:p>
    <w:p w14:paraId="3C1A956C">
      <w:pPr>
        <w:numPr>
          <w:ilvl w:val="1"/>
          <w:numId w:val="75"/>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Convert the Python script into an executable file using PyInstaller:</w:t>
      </w:r>
    </w:p>
    <w:p w14:paraId="62E322CE">
      <w:pPr>
        <w:ind w:left="72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pyinstaller --onefile tts_project.py</w:t>
      </w:r>
    </w:p>
    <w:p w14:paraId="3EBB191F">
      <w:pPr>
        <w:numPr>
          <w:ilvl w:val="1"/>
          <w:numId w:val="75"/>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The generated .exe or .app file can be distributed without requiring Python.</w:t>
      </w:r>
    </w:p>
    <w:p w14:paraId="2ABF7D66">
      <w:pPr>
        <w:numPr>
          <w:ilvl w:val="0"/>
          <w:numId w:val="75"/>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Web-Based Deployment (Future Enhancement)</w:t>
      </w:r>
    </w:p>
    <w:p w14:paraId="0F3A824E">
      <w:pPr>
        <w:numPr>
          <w:ilvl w:val="1"/>
          <w:numId w:val="75"/>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system can be deployed as a </w:t>
      </w:r>
      <w:r>
        <w:rPr>
          <w:rFonts w:ascii="Times New Roman" w:hAnsi="Times New Roman" w:eastAsia="Times New Roman" w:cs="Times New Roman"/>
          <w:b/>
          <w:sz w:val="24"/>
          <w:szCs w:val="24"/>
        </w:rPr>
        <w:t>Flask/Django web application</w:t>
      </w:r>
      <w:r>
        <w:rPr>
          <w:rFonts w:ascii="Times New Roman" w:hAnsi="Times New Roman" w:eastAsia="Times New Roman" w:cs="Times New Roman"/>
          <w:sz w:val="24"/>
          <w:szCs w:val="24"/>
        </w:rPr>
        <w:t>.</w:t>
      </w:r>
    </w:p>
    <w:p w14:paraId="52A5B26B">
      <w:pPr>
        <w:numPr>
          <w:ilvl w:val="1"/>
          <w:numId w:val="75"/>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Users can enter text and listen to speech directly from a web browser.</w:t>
      </w:r>
    </w:p>
    <w:p w14:paraId="39BA82AC">
      <w:pPr>
        <w:numPr>
          <w:ilvl w:val="0"/>
          <w:numId w:val="75"/>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Mobile App Integration (Future Scope)</w:t>
      </w:r>
    </w:p>
    <w:p w14:paraId="4333C51E">
      <w:pPr>
        <w:numPr>
          <w:ilvl w:val="1"/>
          <w:numId w:val="75"/>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Convert the Python script into an </w:t>
      </w:r>
      <w:r>
        <w:rPr>
          <w:rFonts w:ascii="Times New Roman" w:hAnsi="Times New Roman" w:eastAsia="Times New Roman" w:cs="Times New Roman"/>
          <w:b/>
          <w:sz w:val="24"/>
          <w:szCs w:val="24"/>
        </w:rPr>
        <w:t>Android/iOS</w:t>
      </w:r>
      <w:r>
        <w:rPr>
          <w:rFonts w:ascii="Times New Roman" w:hAnsi="Times New Roman" w:eastAsia="Times New Roman" w:cs="Times New Roman"/>
          <w:sz w:val="24"/>
          <w:szCs w:val="24"/>
        </w:rPr>
        <w:t xml:space="preserve"> app using </w:t>
      </w:r>
      <w:r>
        <w:rPr>
          <w:rFonts w:ascii="Times New Roman" w:hAnsi="Times New Roman" w:eastAsia="Times New Roman" w:cs="Times New Roman"/>
          <w:b/>
          <w:sz w:val="24"/>
          <w:szCs w:val="24"/>
        </w:rPr>
        <w:t>Kivy</w:t>
      </w:r>
      <w:r>
        <w:rPr>
          <w:rFonts w:ascii="Times New Roman" w:hAnsi="Times New Roman" w:eastAsia="Times New Roman" w:cs="Times New Roman"/>
          <w:sz w:val="24"/>
          <w:szCs w:val="24"/>
        </w:rPr>
        <w:t xml:space="preserve"> or </w:t>
      </w:r>
      <w:r>
        <w:rPr>
          <w:rFonts w:ascii="Times New Roman" w:hAnsi="Times New Roman" w:eastAsia="Times New Roman" w:cs="Times New Roman"/>
          <w:b/>
          <w:sz w:val="24"/>
          <w:szCs w:val="24"/>
        </w:rPr>
        <w:t>Flutter</w:t>
      </w:r>
      <w:r>
        <w:rPr>
          <w:rFonts w:ascii="Times New Roman" w:hAnsi="Times New Roman" w:eastAsia="Times New Roman" w:cs="Times New Roman"/>
          <w:sz w:val="24"/>
          <w:szCs w:val="24"/>
        </w:rPr>
        <w:t>.</w:t>
      </w:r>
    </w:p>
    <w:p w14:paraId="341DF86D">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8.4 Conclusion</w:t>
      </w:r>
    </w:p>
    <w:p w14:paraId="7CD02FFB">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ascii="Times New Roman" w:hAnsi="Times New Roman" w:eastAsia="Times New Roman" w:cs="Times New Roman"/>
          <w:b/>
          <w:sz w:val="24"/>
          <w:szCs w:val="24"/>
        </w:rPr>
        <w:t>software environment</w:t>
      </w:r>
      <w:r>
        <w:rPr>
          <w:rFonts w:ascii="Times New Roman" w:hAnsi="Times New Roman" w:eastAsia="Times New Roman" w:cs="Times New Roman"/>
          <w:sz w:val="24"/>
          <w:szCs w:val="24"/>
        </w:rPr>
        <w:t xml:space="preserve"> for the </w:t>
      </w:r>
      <w:r>
        <w:rPr>
          <w:rFonts w:ascii="Times New Roman" w:hAnsi="Times New Roman" w:eastAsia="Times New Roman" w:cs="Times New Roman"/>
          <w:b/>
          <w:sz w:val="24"/>
          <w:szCs w:val="24"/>
        </w:rPr>
        <w:t>Text-to-Speech Converter</w:t>
      </w:r>
      <w:r>
        <w:rPr>
          <w:rFonts w:ascii="Times New Roman" w:hAnsi="Times New Roman" w:eastAsia="Times New Roman" w:cs="Times New Roman"/>
          <w:sz w:val="24"/>
          <w:szCs w:val="24"/>
        </w:rPr>
        <w:t xml:space="preserve"> consists of a well-defined combination of:</w:t>
      </w:r>
    </w:p>
    <w:p w14:paraId="59CDADD6">
      <w:pPr>
        <w:numPr>
          <w:ilvl w:val="0"/>
          <w:numId w:val="76"/>
        </w:numPr>
        <w:spacing w:after="16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Operating system</w:t>
      </w:r>
    </w:p>
    <w:p w14:paraId="4292DC1C">
      <w:pPr>
        <w:numPr>
          <w:ilvl w:val="0"/>
          <w:numId w:val="76"/>
        </w:numPr>
        <w:spacing w:after="16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Programming language</w:t>
      </w:r>
    </w:p>
    <w:p w14:paraId="1712F132">
      <w:pPr>
        <w:numPr>
          <w:ilvl w:val="0"/>
          <w:numId w:val="76"/>
        </w:numPr>
        <w:spacing w:after="16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Development tools</w:t>
      </w:r>
    </w:p>
    <w:p w14:paraId="4CBBC888">
      <w:pPr>
        <w:numPr>
          <w:ilvl w:val="0"/>
          <w:numId w:val="76"/>
        </w:numPr>
        <w:spacing w:after="16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Required dependencies</w:t>
      </w:r>
    </w:p>
    <w:p w14:paraId="5B08DA2D">
      <w:pPr>
        <w:numPr>
          <w:ilvl w:val="0"/>
          <w:numId w:val="76"/>
        </w:numPr>
        <w:spacing w:after="16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Audio processing utilities</w:t>
      </w:r>
    </w:p>
    <w:p w14:paraId="7DA6E934">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By setting up the </w:t>
      </w:r>
      <w:r>
        <w:rPr>
          <w:rFonts w:ascii="Times New Roman" w:hAnsi="Times New Roman" w:eastAsia="Times New Roman" w:cs="Times New Roman"/>
          <w:b/>
          <w:sz w:val="24"/>
          <w:szCs w:val="24"/>
        </w:rPr>
        <w:t>required libraries and configurations</w:t>
      </w:r>
      <w:r>
        <w:rPr>
          <w:rFonts w:ascii="Times New Roman" w:hAnsi="Times New Roman" w:eastAsia="Times New Roman" w:cs="Times New Roman"/>
          <w:sz w:val="24"/>
          <w:szCs w:val="24"/>
        </w:rPr>
        <w:t xml:space="preserve">, the system ensures </w:t>
      </w:r>
      <w:r>
        <w:rPr>
          <w:rFonts w:ascii="Times New Roman" w:hAnsi="Times New Roman" w:eastAsia="Times New Roman" w:cs="Times New Roman"/>
          <w:b/>
          <w:sz w:val="24"/>
          <w:szCs w:val="24"/>
        </w:rPr>
        <w:t>seamless text-to-speech conversion</w:t>
      </w:r>
      <w:r>
        <w:rPr>
          <w:rFonts w:ascii="Times New Roman" w:hAnsi="Times New Roman" w:eastAsia="Times New Roman" w:cs="Times New Roman"/>
          <w:sz w:val="24"/>
          <w:szCs w:val="24"/>
        </w:rPr>
        <w:t xml:space="preserve"> with </w:t>
      </w:r>
      <w:r>
        <w:rPr>
          <w:rFonts w:ascii="Times New Roman" w:hAnsi="Times New Roman" w:eastAsia="Times New Roman" w:cs="Times New Roman"/>
          <w:b/>
          <w:sz w:val="24"/>
          <w:szCs w:val="24"/>
        </w:rPr>
        <w:t>customization options</w:t>
      </w:r>
      <w:r>
        <w:rPr>
          <w:rFonts w:ascii="Times New Roman" w:hAnsi="Times New Roman" w:eastAsia="Times New Roman" w:cs="Times New Roman"/>
          <w:sz w:val="24"/>
          <w:szCs w:val="24"/>
        </w:rPr>
        <w:t xml:space="preserve"> for voice modulation, speed, and volume control. The chosen </w:t>
      </w:r>
      <w:r>
        <w:rPr>
          <w:rFonts w:ascii="Times New Roman" w:hAnsi="Times New Roman" w:eastAsia="Times New Roman" w:cs="Times New Roman"/>
          <w:b/>
          <w:sz w:val="24"/>
          <w:szCs w:val="24"/>
        </w:rPr>
        <w:t>Python ecosystem</w:t>
      </w:r>
      <w:r>
        <w:rPr>
          <w:rFonts w:ascii="Times New Roman" w:hAnsi="Times New Roman" w:eastAsia="Times New Roman" w:cs="Times New Roman"/>
          <w:sz w:val="24"/>
          <w:szCs w:val="24"/>
        </w:rPr>
        <w:t xml:space="preserve"> provides an efficient and scalable framework for future enhancements, making the system </w:t>
      </w:r>
      <w:r>
        <w:rPr>
          <w:rFonts w:ascii="Times New Roman" w:hAnsi="Times New Roman" w:eastAsia="Times New Roman" w:cs="Times New Roman"/>
          <w:b/>
          <w:sz w:val="24"/>
          <w:szCs w:val="24"/>
        </w:rPr>
        <w:t>robust, flexible, and easy to use</w:t>
      </w:r>
      <w:r>
        <w:rPr>
          <w:rFonts w:ascii="Times New Roman" w:hAnsi="Times New Roman" w:eastAsia="Times New Roman" w:cs="Times New Roman"/>
          <w:sz w:val="24"/>
          <w:szCs w:val="24"/>
        </w:rPr>
        <w:t>.</w:t>
      </w:r>
    </w:p>
    <w:p w14:paraId="2113354A">
      <w:pPr>
        <w:jc w:val="both"/>
        <w:rPr>
          <w:rFonts w:ascii="Times New Roman" w:hAnsi="Times New Roman" w:eastAsia="Times New Roman" w:cs="Times New Roman"/>
          <w:sz w:val="24"/>
          <w:szCs w:val="24"/>
          <w:lang w:val="en-US"/>
        </w:rPr>
      </w:pPr>
    </w:p>
    <w:p w14:paraId="132952AA">
      <w:pPr>
        <w:jc w:val="both"/>
        <w:rPr>
          <w:rFonts w:ascii="Times New Roman" w:hAnsi="Times New Roman" w:eastAsia="Times New Roman" w:cs="Times New Roman"/>
          <w:sz w:val="24"/>
          <w:szCs w:val="24"/>
          <w:lang w:val="en-US"/>
        </w:rPr>
      </w:pPr>
    </w:p>
    <w:p w14:paraId="5F5DF64B">
      <w:pPr>
        <w:jc w:val="both"/>
        <w:rPr>
          <w:rFonts w:ascii="Times New Roman" w:hAnsi="Times New Roman" w:eastAsia="Times New Roman" w:cs="Times New Roman"/>
          <w:sz w:val="24"/>
          <w:szCs w:val="24"/>
          <w:lang w:val="en-US"/>
        </w:rPr>
      </w:pPr>
    </w:p>
    <w:p w14:paraId="50F1CF67">
      <w:pPr>
        <w:jc w:val="both"/>
        <w:rPr>
          <w:rFonts w:ascii="Times New Roman" w:hAnsi="Times New Roman" w:eastAsia="Times New Roman" w:cs="Times New Roman"/>
          <w:sz w:val="24"/>
          <w:szCs w:val="24"/>
          <w:lang w:val="en-US"/>
        </w:rPr>
      </w:pPr>
    </w:p>
    <w:p w14:paraId="2DADACF5">
      <w:pPr>
        <w:jc w:val="both"/>
        <w:rPr>
          <w:rFonts w:ascii="Times New Roman" w:hAnsi="Times New Roman" w:eastAsia="Times New Roman" w:cs="Times New Roman"/>
          <w:sz w:val="24"/>
          <w:szCs w:val="24"/>
          <w:lang w:val="en-US"/>
        </w:rPr>
      </w:pPr>
    </w:p>
    <w:p w14:paraId="0A3C9A80">
      <w:pPr>
        <w:jc w:val="both"/>
        <w:rPr>
          <w:rFonts w:ascii="Times New Roman" w:hAnsi="Times New Roman" w:eastAsia="Times New Roman" w:cs="Times New Roman"/>
          <w:sz w:val="24"/>
          <w:szCs w:val="24"/>
          <w:lang w:val="en-US"/>
        </w:rPr>
      </w:pPr>
    </w:p>
    <w:p w14:paraId="16B4778F">
      <w:pPr>
        <w:jc w:val="center"/>
        <w:rPr>
          <w:rFonts w:ascii="Times New Roman" w:hAnsi="Times New Roman" w:cs="Times New Roman"/>
          <w:b/>
          <w:bCs/>
          <w:sz w:val="28"/>
          <w:szCs w:val="28"/>
        </w:rPr>
      </w:pPr>
      <w:r>
        <w:rPr>
          <w:rFonts w:ascii="Times New Roman" w:hAnsi="Times New Roman" w:cs="Times New Roman"/>
          <w:b/>
          <w:bCs/>
          <w:sz w:val="28"/>
          <w:szCs w:val="28"/>
        </w:rPr>
        <w:t>CHAPTER 9</w:t>
      </w:r>
    </w:p>
    <w:p w14:paraId="3C700D05">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SYSTEM TESTING</w:t>
      </w:r>
    </w:p>
    <w:p w14:paraId="6DBFC003">
      <w:pPr>
        <w:jc w:val="center"/>
        <w:rPr>
          <w:rFonts w:ascii="Times New Roman" w:hAnsi="Times New Roman" w:cs="Times New Roman"/>
          <w:b/>
          <w:bCs/>
          <w:sz w:val="28"/>
          <w:szCs w:val="28"/>
        </w:rPr>
      </w:pPr>
    </w:p>
    <w:p w14:paraId="55ADE9A0">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System testing is a crucial phase in software development that ensures the </w:t>
      </w:r>
      <w:r>
        <w:rPr>
          <w:rFonts w:ascii="Times New Roman" w:hAnsi="Times New Roman" w:eastAsia="Times New Roman" w:cs="Times New Roman"/>
          <w:b/>
          <w:sz w:val="24"/>
          <w:szCs w:val="24"/>
        </w:rPr>
        <w:t>Text-to-Speech (TTS) Converter</w:t>
      </w:r>
      <w:r>
        <w:rPr>
          <w:rFonts w:ascii="Times New Roman" w:hAnsi="Times New Roman" w:eastAsia="Times New Roman" w:cs="Times New Roman"/>
          <w:sz w:val="24"/>
          <w:szCs w:val="24"/>
        </w:rPr>
        <w:t xml:space="preserve"> functions as expected. It involves </w:t>
      </w:r>
      <w:r>
        <w:rPr>
          <w:rFonts w:ascii="Times New Roman" w:hAnsi="Times New Roman" w:eastAsia="Times New Roman" w:cs="Times New Roman"/>
          <w:b/>
          <w:sz w:val="24"/>
          <w:szCs w:val="24"/>
        </w:rPr>
        <w:t>validating, verifying, and evaluating</w:t>
      </w:r>
      <w:r>
        <w:rPr>
          <w:rFonts w:ascii="Times New Roman" w:hAnsi="Times New Roman" w:eastAsia="Times New Roman" w:cs="Times New Roman"/>
          <w:sz w:val="24"/>
          <w:szCs w:val="24"/>
        </w:rPr>
        <w:t xml:space="preserve"> different components to detect bugs, ensure performance, and confirm compliance with requirements. The goal is to test both the </w:t>
      </w:r>
      <w:r>
        <w:rPr>
          <w:rFonts w:ascii="Times New Roman" w:hAnsi="Times New Roman" w:eastAsia="Times New Roman" w:cs="Times New Roman"/>
          <w:b/>
          <w:sz w:val="24"/>
          <w:szCs w:val="24"/>
        </w:rPr>
        <w:t>functional and non-functional aspects</w:t>
      </w:r>
      <w:r>
        <w:rPr>
          <w:rFonts w:ascii="Times New Roman" w:hAnsi="Times New Roman" w:eastAsia="Times New Roman" w:cs="Times New Roman"/>
          <w:sz w:val="24"/>
          <w:szCs w:val="24"/>
        </w:rPr>
        <w:t xml:space="preserve"> of the system before deployment.</w:t>
      </w:r>
    </w:p>
    <w:p w14:paraId="0BE89511">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9.1 Introduction to System Testing</w:t>
      </w:r>
    </w:p>
    <w:p w14:paraId="74AB5CE7">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System testing is a </w:t>
      </w:r>
      <w:r>
        <w:rPr>
          <w:rFonts w:ascii="Times New Roman" w:hAnsi="Times New Roman" w:eastAsia="Times New Roman" w:cs="Times New Roman"/>
          <w:b/>
          <w:sz w:val="24"/>
          <w:szCs w:val="24"/>
        </w:rPr>
        <w:t>black-box testing technique</w:t>
      </w:r>
      <w:r>
        <w:rPr>
          <w:rFonts w:ascii="Times New Roman" w:hAnsi="Times New Roman" w:eastAsia="Times New Roman" w:cs="Times New Roman"/>
          <w:sz w:val="24"/>
          <w:szCs w:val="24"/>
        </w:rPr>
        <w:t xml:space="preserve"> where the </w:t>
      </w:r>
      <w:r>
        <w:rPr>
          <w:rFonts w:ascii="Times New Roman" w:hAnsi="Times New Roman" w:eastAsia="Times New Roman" w:cs="Times New Roman"/>
          <w:b/>
          <w:sz w:val="24"/>
          <w:szCs w:val="24"/>
        </w:rPr>
        <w:t>entire system</w:t>
      </w:r>
      <w:r>
        <w:rPr>
          <w:rFonts w:ascii="Times New Roman" w:hAnsi="Times New Roman" w:eastAsia="Times New Roman" w:cs="Times New Roman"/>
          <w:sz w:val="24"/>
          <w:szCs w:val="24"/>
        </w:rPr>
        <w:t xml:space="preserve"> is tested against its specifications. It evaluates the software from an end-user perspective and ensures that:</w:t>
      </w:r>
    </w:p>
    <w:p w14:paraId="6D17FECE">
      <w:pPr>
        <w:numPr>
          <w:ilvl w:val="0"/>
          <w:numId w:val="77"/>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ascii="Times New Roman" w:hAnsi="Times New Roman" w:eastAsia="Times New Roman" w:cs="Times New Roman"/>
          <w:b/>
          <w:sz w:val="24"/>
          <w:szCs w:val="24"/>
        </w:rPr>
        <w:t>core functionalities</w:t>
      </w:r>
      <w:r>
        <w:rPr>
          <w:rFonts w:ascii="Times New Roman" w:hAnsi="Times New Roman" w:eastAsia="Times New Roman" w:cs="Times New Roman"/>
          <w:sz w:val="24"/>
          <w:szCs w:val="24"/>
        </w:rPr>
        <w:t xml:space="preserve"> of the TTS system work correctly.</w:t>
      </w:r>
    </w:p>
    <w:p w14:paraId="4C970C76">
      <w:pPr>
        <w:numPr>
          <w:ilvl w:val="0"/>
          <w:numId w:val="77"/>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system provides </w:t>
      </w:r>
      <w:r>
        <w:rPr>
          <w:rFonts w:ascii="Times New Roman" w:hAnsi="Times New Roman" w:eastAsia="Times New Roman" w:cs="Times New Roman"/>
          <w:b/>
          <w:sz w:val="24"/>
          <w:szCs w:val="24"/>
        </w:rPr>
        <w:t>accurate speech output</w:t>
      </w:r>
      <w:r>
        <w:rPr>
          <w:rFonts w:ascii="Times New Roman" w:hAnsi="Times New Roman" w:eastAsia="Times New Roman" w:cs="Times New Roman"/>
          <w:sz w:val="24"/>
          <w:szCs w:val="24"/>
        </w:rPr>
        <w:t xml:space="preserve"> for different types of input.</w:t>
      </w:r>
    </w:p>
    <w:p w14:paraId="59C5ECCC">
      <w:pPr>
        <w:numPr>
          <w:ilvl w:val="0"/>
          <w:numId w:val="77"/>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ascii="Times New Roman" w:hAnsi="Times New Roman" w:eastAsia="Times New Roman" w:cs="Times New Roman"/>
          <w:b/>
          <w:sz w:val="24"/>
          <w:szCs w:val="24"/>
        </w:rPr>
        <w:t>user interface (UI)</w:t>
      </w:r>
      <w:r>
        <w:rPr>
          <w:rFonts w:ascii="Times New Roman" w:hAnsi="Times New Roman" w:eastAsia="Times New Roman" w:cs="Times New Roman"/>
          <w:sz w:val="24"/>
          <w:szCs w:val="24"/>
        </w:rPr>
        <w:t xml:space="preserve"> is </w:t>
      </w:r>
      <w:r>
        <w:rPr>
          <w:rFonts w:ascii="Times New Roman" w:hAnsi="Times New Roman" w:eastAsia="Times New Roman" w:cs="Times New Roman"/>
          <w:b/>
          <w:sz w:val="24"/>
          <w:szCs w:val="24"/>
        </w:rPr>
        <w:t>interactive, user-friendly, and error-free</w:t>
      </w:r>
      <w:r>
        <w:rPr>
          <w:rFonts w:ascii="Times New Roman" w:hAnsi="Times New Roman" w:eastAsia="Times New Roman" w:cs="Times New Roman"/>
          <w:sz w:val="24"/>
          <w:szCs w:val="24"/>
        </w:rPr>
        <w:t>.</w:t>
      </w:r>
    </w:p>
    <w:p w14:paraId="191A3776">
      <w:pPr>
        <w:numPr>
          <w:ilvl w:val="0"/>
          <w:numId w:val="77"/>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Performance, security, and compatibility are optimized.</w:t>
      </w:r>
    </w:p>
    <w:p w14:paraId="1DCE6C2E">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Since the </w:t>
      </w:r>
      <w:r>
        <w:rPr>
          <w:rFonts w:ascii="Times New Roman" w:hAnsi="Times New Roman" w:eastAsia="Times New Roman" w:cs="Times New Roman"/>
          <w:b/>
          <w:sz w:val="24"/>
          <w:szCs w:val="24"/>
        </w:rPr>
        <w:t>TTS Converter</w:t>
      </w:r>
      <w:r>
        <w:rPr>
          <w:rFonts w:ascii="Times New Roman" w:hAnsi="Times New Roman" w:eastAsia="Times New Roman" w:cs="Times New Roman"/>
          <w:sz w:val="24"/>
          <w:szCs w:val="24"/>
        </w:rPr>
        <w:t xml:space="preserve"> is a real-time application, special attention is given to:</w:t>
      </w:r>
    </w:p>
    <w:p w14:paraId="1318F10A">
      <w:pPr>
        <w:numPr>
          <w:ilvl w:val="0"/>
          <w:numId w:val="78"/>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Accuracy of speech synthesis.</w:t>
      </w:r>
    </w:p>
    <w:p w14:paraId="3EE3B552">
      <w:pPr>
        <w:numPr>
          <w:ilvl w:val="0"/>
          <w:numId w:val="78"/>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Response time for text-to-speech conversion.</w:t>
      </w:r>
    </w:p>
    <w:p w14:paraId="40AFD678">
      <w:pPr>
        <w:numPr>
          <w:ilvl w:val="0"/>
          <w:numId w:val="78"/>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Handling of different input cases (short text, long paragraphs, punctuation, numbers, special characters, etc.).</w:t>
      </w:r>
    </w:p>
    <w:p w14:paraId="34C37E9B">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9.2 Types of System Testing Applied</w:t>
      </w:r>
    </w:p>
    <w:p w14:paraId="4ADCBEF3">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Functional Testing</w:t>
      </w:r>
    </w:p>
    <w:p w14:paraId="1196446D">
      <w:pPr>
        <w:rPr>
          <w:rFonts w:ascii="Times New Roman" w:hAnsi="Times New Roman" w:eastAsia="Times New Roman" w:cs="Times New Roman"/>
          <w:sz w:val="24"/>
          <w:szCs w:val="24"/>
        </w:rPr>
      </w:pPr>
      <w:r>
        <w:rPr>
          <w:rFonts w:ascii="Times New Roman" w:hAnsi="Times New Roman" w:eastAsia="Times New Roman" w:cs="Times New Roman"/>
          <w:sz w:val="24"/>
          <w:szCs w:val="24"/>
        </w:rPr>
        <w:t>Functional testing verifies that the software meets the specified functional requirements. It ensures that:</w:t>
      </w:r>
    </w:p>
    <w:p w14:paraId="4CCBBC66">
      <w:pPr>
        <w:numPr>
          <w:ilvl w:val="0"/>
          <w:numId w:val="79"/>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system </w:t>
      </w:r>
      <w:r>
        <w:rPr>
          <w:rFonts w:ascii="Times New Roman" w:hAnsi="Times New Roman" w:eastAsia="Times New Roman" w:cs="Times New Roman"/>
          <w:b/>
          <w:sz w:val="24"/>
          <w:szCs w:val="24"/>
        </w:rPr>
        <w:t>accepts user input</w:t>
      </w:r>
      <w:r>
        <w:rPr>
          <w:rFonts w:ascii="Times New Roman" w:hAnsi="Times New Roman" w:eastAsia="Times New Roman" w:cs="Times New Roman"/>
          <w:sz w:val="24"/>
          <w:szCs w:val="24"/>
        </w:rPr>
        <w:t xml:space="preserve"> (text).</w:t>
      </w:r>
    </w:p>
    <w:p w14:paraId="3F0774BD">
      <w:pPr>
        <w:numPr>
          <w:ilvl w:val="0"/>
          <w:numId w:val="79"/>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ascii="Times New Roman" w:hAnsi="Times New Roman" w:eastAsia="Times New Roman" w:cs="Times New Roman"/>
          <w:b/>
          <w:sz w:val="24"/>
          <w:szCs w:val="24"/>
        </w:rPr>
        <w:t>TTS engine correctly synthesizes speech</w:t>
      </w:r>
      <w:r>
        <w:rPr>
          <w:rFonts w:ascii="Times New Roman" w:hAnsi="Times New Roman" w:eastAsia="Times New Roman" w:cs="Times New Roman"/>
          <w:sz w:val="24"/>
          <w:szCs w:val="24"/>
        </w:rPr>
        <w:t xml:space="preserve"> from the text.</w:t>
      </w:r>
    </w:p>
    <w:p w14:paraId="1C164EC7">
      <w:pPr>
        <w:numPr>
          <w:ilvl w:val="0"/>
          <w:numId w:val="79"/>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ascii="Times New Roman" w:hAnsi="Times New Roman" w:eastAsia="Times New Roman" w:cs="Times New Roman"/>
          <w:b/>
          <w:sz w:val="24"/>
          <w:szCs w:val="24"/>
        </w:rPr>
        <w:t>voice, speed, and volume settings are applied properly</w:t>
      </w:r>
      <w:r>
        <w:rPr>
          <w:rFonts w:ascii="Times New Roman" w:hAnsi="Times New Roman" w:eastAsia="Times New Roman" w:cs="Times New Roman"/>
          <w:sz w:val="24"/>
          <w:szCs w:val="24"/>
        </w:rPr>
        <w:t>.</w:t>
      </w:r>
    </w:p>
    <w:p w14:paraId="1ED8F326">
      <w:pPr>
        <w:numPr>
          <w:ilvl w:val="0"/>
          <w:numId w:val="79"/>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ascii="Times New Roman" w:hAnsi="Times New Roman" w:eastAsia="Times New Roman" w:cs="Times New Roman"/>
          <w:b/>
          <w:sz w:val="24"/>
          <w:szCs w:val="24"/>
        </w:rPr>
        <w:t>generated speech is audible, clear, and error-free</w:t>
      </w:r>
      <w:r>
        <w:rPr>
          <w:rFonts w:ascii="Times New Roman" w:hAnsi="Times New Roman" w:eastAsia="Times New Roman" w:cs="Times New Roman"/>
          <w:sz w:val="24"/>
          <w:szCs w:val="24"/>
        </w:rPr>
        <w:t>.</w:t>
      </w:r>
    </w:p>
    <w:p w14:paraId="03F4BDE4">
      <w:pPr>
        <w:numPr>
          <w:ilvl w:val="0"/>
          <w:numId w:val="79"/>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ascii="Times New Roman" w:hAnsi="Times New Roman" w:eastAsia="Times New Roman" w:cs="Times New Roman"/>
          <w:b/>
          <w:sz w:val="24"/>
          <w:szCs w:val="24"/>
        </w:rPr>
        <w:t>audio output file (MP3/WAV) is saved correctly</w:t>
      </w:r>
      <w:r>
        <w:rPr>
          <w:rFonts w:ascii="Times New Roman" w:hAnsi="Times New Roman" w:eastAsia="Times New Roman" w:cs="Times New Roman"/>
          <w:sz w:val="24"/>
          <w:szCs w:val="24"/>
        </w:rPr>
        <w:t>.</w:t>
      </w:r>
    </w:p>
    <w:p w14:paraId="5F25996F">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Test Scenarios for Functional Testing</w:t>
      </w:r>
    </w:p>
    <w:tbl>
      <w:tblPr>
        <w:tblStyle w:val="58"/>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
      <w:tblGrid>
        <w:gridCol w:w="1177"/>
        <w:gridCol w:w="3202"/>
        <w:gridCol w:w="3773"/>
        <w:gridCol w:w="864"/>
      </w:tblGrid>
      <w:tr w14:paraId="382C7F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Header/>
        </w:trPr>
        <w:tc>
          <w:tcPr>
            <w:tcW w:w="1177" w:type="dxa"/>
            <w:vAlign w:val="center"/>
          </w:tcPr>
          <w:p w14:paraId="407C2DB6">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Test Case ID</w:t>
            </w:r>
          </w:p>
        </w:tc>
        <w:tc>
          <w:tcPr>
            <w:tcW w:w="3202" w:type="dxa"/>
            <w:vAlign w:val="center"/>
          </w:tcPr>
          <w:p w14:paraId="76F278A7">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Test Description</w:t>
            </w:r>
          </w:p>
        </w:tc>
        <w:tc>
          <w:tcPr>
            <w:tcW w:w="3773" w:type="dxa"/>
            <w:vAlign w:val="center"/>
          </w:tcPr>
          <w:p w14:paraId="4F0BA131">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Expected Output</w:t>
            </w:r>
          </w:p>
        </w:tc>
        <w:tc>
          <w:tcPr>
            <w:tcW w:w="864" w:type="dxa"/>
            <w:vAlign w:val="center"/>
          </w:tcPr>
          <w:p w14:paraId="0C33BED4">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Status</w:t>
            </w:r>
          </w:p>
        </w:tc>
      </w:tr>
      <w:tr w14:paraId="1F7A77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1177" w:type="dxa"/>
            <w:vAlign w:val="center"/>
          </w:tcPr>
          <w:p w14:paraId="1E1D1806">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TC-01</w:t>
            </w:r>
          </w:p>
        </w:tc>
        <w:tc>
          <w:tcPr>
            <w:tcW w:w="3202" w:type="dxa"/>
            <w:vAlign w:val="center"/>
          </w:tcPr>
          <w:p w14:paraId="5D2F7099">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Input simple text: "Hello"</w:t>
            </w:r>
          </w:p>
        </w:tc>
        <w:tc>
          <w:tcPr>
            <w:tcW w:w="3773" w:type="dxa"/>
            <w:vAlign w:val="center"/>
          </w:tcPr>
          <w:p w14:paraId="7FFF964A">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Speech output: "Hello"</w:t>
            </w:r>
          </w:p>
        </w:tc>
        <w:tc>
          <w:tcPr>
            <w:tcW w:w="864" w:type="dxa"/>
            <w:vAlign w:val="center"/>
          </w:tcPr>
          <w:p w14:paraId="0B3586A1">
            <w:pPr>
              <w:rPr>
                <w:rFonts w:ascii="Times New Roman" w:hAnsi="Times New Roman" w:eastAsia="Times New Roman" w:cs="Times New Roman"/>
                <w:sz w:val="24"/>
                <w:szCs w:val="24"/>
                <w:lang w:val="en-US"/>
              </w:rPr>
            </w:pPr>
            <w:sdt>
              <w:sdtPr>
                <w:tag w:val="goog_rdk_16"/>
                <w:id w:val="147458651"/>
              </w:sdtPr>
              <w:sdtContent>
                <w:r>
                  <w:rPr>
                    <w:rFonts w:ascii="Segoe UI Emoji" w:hAnsi="Segoe UI Emoji" w:eastAsia="Arial Unicode MS" w:cs="Segoe UI Emoji"/>
                    <w:sz w:val="24"/>
                    <w:szCs w:val="24"/>
                    <w:lang w:val="en-US"/>
                  </w:rPr>
                  <w:t>✅</w:t>
                </w:r>
              </w:sdtContent>
            </w:sdt>
            <w:r>
              <w:rPr>
                <w:rFonts w:ascii="Times New Roman" w:hAnsi="Times New Roman" w:eastAsia="Times New Roman" w:cs="Times New Roman"/>
                <w:sz w:val="24"/>
                <w:szCs w:val="24"/>
                <w:lang w:val="en-US"/>
              </w:rPr>
              <w:t xml:space="preserve"> Pass</w:t>
            </w:r>
          </w:p>
        </w:tc>
      </w:tr>
      <w:tr w14:paraId="0FC61F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1177" w:type="dxa"/>
            <w:vAlign w:val="center"/>
          </w:tcPr>
          <w:p w14:paraId="3851C3FE">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TC-02</w:t>
            </w:r>
          </w:p>
        </w:tc>
        <w:tc>
          <w:tcPr>
            <w:tcW w:w="3202" w:type="dxa"/>
            <w:vAlign w:val="center"/>
          </w:tcPr>
          <w:p w14:paraId="33D8B1AE">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Input special characters: "!@#$%^&amp;*"</w:t>
            </w:r>
          </w:p>
        </w:tc>
        <w:tc>
          <w:tcPr>
            <w:tcW w:w="3773" w:type="dxa"/>
            <w:vAlign w:val="center"/>
          </w:tcPr>
          <w:p w14:paraId="1B2521DA">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Should be ignored or pronounced correctly</w:t>
            </w:r>
          </w:p>
        </w:tc>
        <w:tc>
          <w:tcPr>
            <w:tcW w:w="864" w:type="dxa"/>
            <w:vAlign w:val="center"/>
          </w:tcPr>
          <w:p w14:paraId="7A90602A">
            <w:pPr>
              <w:rPr>
                <w:rFonts w:ascii="Times New Roman" w:hAnsi="Times New Roman" w:eastAsia="Times New Roman" w:cs="Times New Roman"/>
                <w:sz w:val="24"/>
                <w:szCs w:val="24"/>
                <w:lang w:val="en-US"/>
              </w:rPr>
            </w:pPr>
            <w:sdt>
              <w:sdtPr>
                <w:tag w:val="goog_rdk_17"/>
                <w:id w:val="147466648"/>
              </w:sdtPr>
              <w:sdtContent>
                <w:r>
                  <w:rPr>
                    <w:rFonts w:ascii="Segoe UI Emoji" w:hAnsi="Segoe UI Emoji" w:eastAsia="Arial Unicode MS" w:cs="Segoe UI Emoji"/>
                    <w:sz w:val="24"/>
                    <w:szCs w:val="24"/>
                    <w:lang w:val="en-US"/>
                  </w:rPr>
                  <w:t>✅</w:t>
                </w:r>
              </w:sdtContent>
            </w:sdt>
            <w:r>
              <w:rPr>
                <w:rFonts w:ascii="Times New Roman" w:hAnsi="Times New Roman" w:eastAsia="Times New Roman" w:cs="Times New Roman"/>
                <w:sz w:val="24"/>
                <w:szCs w:val="24"/>
                <w:lang w:val="en-US"/>
              </w:rPr>
              <w:t xml:space="preserve"> Pass</w:t>
            </w:r>
          </w:p>
        </w:tc>
      </w:tr>
      <w:tr w14:paraId="04E274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1177" w:type="dxa"/>
            <w:vAlign w:val="center"/>
          </w:tcPr>
          <w:p w14:paraId="3EAF5483">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TC-03</w:t>
            </w:r>
          </w:p>
        </w:tc>
        <w:tc>
          <w:tcPr>
            <w:tcW w:w="3202" w:type="dxa"/>
            <w:vAlign w:val="center"/>
          </w:tcPr>
          <w:p w14:paraId="6749F1DD">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Input large paragraph</w:t>
            </w:r>
          </w:p>
        </w:tc>
        <w:tc>
          <w:tcPr>
            <w:tcW w:w="3773" w:type="dxa"/>
            <w:vAlign w:val="center"/>
          </w:tcPr>
          <w:p w14:paraId="1AD0A80B">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Speech output should be smooth and continuous</w:t>
            </w:r>
          </w:p>
        </w:tc>
        <w:tc>
          <w:tcPr>
            <w:tcW w:w="864" w:type="dxa"/>
            <w:vAlign w:val="center"/>
          </w:tcPr>
          <w:p w14:paraId="51CB7208">
            <w:pPr>
              <w:rPr>
                <w:rFonts w:ascii="Times New Roman" w:hAnsi="Times New Roman" w:eastAsia="Times New Roman" w:cs="Times New Roman"/>
                <w:sz w:val="24"/>
                <w:szCs w:val="24"/>
                <w:lang w:val="en-US"/>
              </w:rPr>
            </w:pPr>
            <w:sdt>
              <w:sdtPr>
                <w:tag w:val="goog_rdk_18"/>
                <w:id w:val="147483395"/>
              </w:sdtPr>
              <w:sdtContent>
                <w:r>
                  <w:rPr>
                    <w:rFonts w:ascii="Segoe UI Emoji" w:hAnsi="Segoe UI Emoji" w:eastAsia="Arial Unicode MS" w:cs="Segoe UI Emoji"/>
                    <w:sz w:val="24"/>
                    <w:szCs w:val="24"/>
                    <w:lang w:val="en-US"/>
                  </w:rPr>
                  <w:t>✅</w:t>
                </w:r>
              </w:sdtContent>
            </w:sdt>
            <w:r>
              <w:rPr>
                <w:rFonts w:ascii="Times New Roman" w:hAnsi="Times New Roman" w:eastAsia="Times New Roman" w:cs="Times New Roman"/>
                <w:sz w:val="24"/>
                <w:szCs w:val="24"/>
                <w:lang w:val="en-US"/>
              </w:rPr>
              <w:t xml:space="preserve"> Pass</w:t>
            </w:r>
          </w:p>
        </w:tc>
      </w:tr>
      <w:tr w14:paraId="26EF29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1177" w:type="dxa"/>
            <w:vAlign w:val="center"/>
          </w:tcPr>
          <w:p w14:paraId="7E8AD3B6">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TC-04</w:t>
            </w:r>
          </w:p>
        </w:tc>
        <w:tc>
          <w:tcPr>
            <w:tcW w:w="3202" w:type="dxa"/>
            <w:vAlign w:val="center"/>
          </w:tcPr>
          <w:p w14:paraId="2EE8E7C7">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Change voice gender (Male/Female)</w:t>
            </w:r>
          </w:p>
        </w:tc>
        <w:tc>
          <w:tcPr>
            <w:tcW w:w="3773" w:type="dxa"/>
            <w:vAlign w:val="center"/>
          </w:tcPr>
          <w:p w14:paraId="38107E1B">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Speech output changes accordingly</w:t>
            </w:r>
          </w:p>
        </w:tc>
        <w:tc>
          <w:tcPr>
            <w:tcW w:w="864" w:type="dxa"/>
            <w:vAlign w:val="center"/>
          </w:tcPr>
          <w:p w14:paraId="6BC2B037">
            <w:pPr>
              <w:rPr>
                <w:rFonts w:ascii="Times New Roman" w:hAnsi="Times New Roman" w:eastAsia="Times New Roman" w:cs="Times New Roman"/>
                <w:sz w:val="24"/>
                <w:szCs w:val="24"/>
                <w:lang w:val="en-US"/>
              </w:rPr>
            </w:pPr>
            <w:sdt>
              <w:sdtPr>
                <w:tag w:val="goog_rdk_19"/>
                <w:id w:val="147479473"/>
              </w:sdtPr>
              <w:sdtContent>
                <w:r>
                  <w:rPr>
                    <w:rFonts w:ascii="Segoe UI Emoji" w:hAnsi="Segoe UI Emoji" w:eastAsia="Arial Unicode MS" w:cs="Segoe UI Emoji"/>
                    <w:sz w:val="24"/>
                    <w:szCs w:val="24"/>
                    <w:lang w:val="en-US"/>
                  </w:rPr>
                  <w:t>✅</w:t>
                </w:r>
              </w:sdtContent>
            </w:sdt>
            <w:r>
              <w:rPr>
                <w:rFonts w:ascii="Times New Roman" w:hAnsi="Times New Roman" w:eastAsia="Times New Roman" w:cs="Times New Roman"/>
                <w:sz w:val="24"/>
                <w:szCs w:val="24"/>
                <w:lang w:val="en-US"/>
              </w:rPr>
              <w:t xml:space="preserve"> Pass</w:t>
            </w:r>
          </w:p>
        </w:tc>
      </w:tr>
      <w:tr w14:paraId="2D1D4C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1177" w:type="dxa"/>
            <w:vAlign w:val="center"/>
          </w:tcPr>
          <w:p w14:paraId="40081B9E">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TC-05</w:t>
            </w:r>
          </w:p>
        </w:tc>
        <w:tc>
          <w:tcPr>
            <w:tcW w:w="3202" w:type="dxa"/>
            <w:vAlign w:val="center"/>
          </w:tcPr>
          <w:p w14:paraId="12184216">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Adjust speed and volume settings</w:t>
            </w:r>
          </w:p>
        </w:tc>
        <w:tc>
          <w:tcPr>
            <w:tcW w:w="3773" w:type="dxa"/>
            <w:vAlign w:val="center"/>
          </w:tcPr>
          <w:p w14:paraId="47ABF69F">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Speech output changes as per settings</w:t>
            </w:r>
          </w:p>
        </w:tc>
        <w:tc>
          <w:tcPr>
            <w:tcW w:w="864" w:type="dxa"/>
            <w:vAlign w:val="center"/>
          </w:tcPr>
          <w:p w14:paraId="2B21072E">
            <w:pPr>
              <w:rPr>
                <w:rFonts w:ascii="Times New Roman" w:hAnsi="Times New Roman" w:eastAsia="Times New Roman" w:cs="Times New Roman"/>
                <w:sz w:val="24"/>
                <w:szCs w:val="24"/>
                <w:lang w:val="en-US"/>
              </w:rPr>
            </w:pPr>
            <w:sdt>
              <w:sdtPr>
                <w:tag w:val="goog_rdk_20"/>
                <w:id w:val="147452904"/>
              </w:sdtPr>
              <w:sdtContent>
                <w:r>
                  <w:rPr>
                    <w:rFonts w:ascii="Segoe UI Emoji" w:hAnsi="Segoe UI Emoji" w:eastAsia="Arial Unicode MS" w:cs="Segoe UI Emoji"/>
                    <w:sz w:val="24"/>
                    <w:szCs w:val="24"/>
                    <w:lang w:val="en-US"/>
                  </w:rPr>
                  <w:t>✅</w:t>
                </w:r>
              </w:sdtContent>
            </w:sdt>
            <w:r>
              <w:rPr>
                <w:rFonts w:ascii="Times New Roman" w:hAnsi="Times New Roman" w:eastAsia="Times New Roman" w:cs="Times New Roman"/>
                <w:sz w:val="24"/>
                <w:szCs w:val="24"/>
                <w:lang w:val="en-US"/>
              </w:rPr>
              <w:t xml:space="preserve"> Pass</w:t>
            </w:r>
          </w:p>
        </w:tc>
      </w:tr>
    </w:tbl>
    <w:p w14:paraId="5802F33D">
      <w:pPr>
        <w:rPr>
          <w:rFonts w:ascii="Times New Roman" w:hAnsi="Times New Roman" w:eastAsia="Times New Roman" w:cs="Times New Roman"/>
          <w:sz w:val="24"/>
          <w:szCs w:val="24"/>
        </w:rPr>
      </w:pPr>
    </w:p>
    <w:p w14:paraId="043A49A6">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Performance Testing</w:t>
      </w:r>
    </w:p>
    <w:p w14:paraId="4B281AA7">
      <w:pPr>
        <w:rPr>
          <w:rFonts w:ascii="Times New Roman" w:hAnsi="Times New Roman" w:eastAsia="Times New Roman" w:cs="Times New Roman"/>
          <w:sz w:val="24"/>
          <w:szCs w:val="24"/>
        </w:rPr>
      </w:pPr>
      <w:r>
        <w:rPr>
          <w:rFonts w:ascii="Times New Roman" w:hAnsi="Times New Roman" w:eastAsia="Times New Roman" w:cs="Times New Roman"/>
          <w:sz w:val="24"/>
          <w:szCs w:val="24"/>
        </w:rPr>
        <w:t>Performance testing measures the system's speed, responsiveness, and stability under different conditions. It ensures that:</w:t>
      </w:r>
    </w:p>
    <w:p w14:paraId="5C935F18">
      <w:pPr>
        <w:numPr>
          <w:ilvl w:val="0"/>
          <w:numId w:val="80"/>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system </w:t>
      </w:r>
      <w:r>
        <w:rPr>
          <w:rFonts w:ascii="Times New Roman" w:hAnsi="Times New Roman" w:eastAsia="Times New Roman" w:cs="Times New Roman"/>
          <w:b/>
          <w:sz w:val="24"/>
          <w:szCs w:val="24"/>
        </w:rPr>
        <w:t>converts text to speech efficiently</w:t>
      </w:r>
      <w:r>
        <w:rPr>
          <w:rFonts w:ascii="Times New Roman" w:hAnsi="Times New Roman" w:eastAsia="Times New Roman" w:cs="Times New Roman"/>
          <w:sz w:val="24"/>
          <w:szCs w:val="24"/>
        </w:rPr>
        <w:t xml:space="preserve"> within an acceptable response time.</w:t>
      </w:r>
    </w:p>
    <w:p w14:paraId="1CB4012D">
      <w:pPr>
        <w:numPr>
          <w:ilvl w:val="0"/>
          <w:numId w:val="80"/>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ascii="Times New Roman" w:hAnsi="Times New Roman" w:eastAsia="Times New Roman" w:cs="Times New Roman"/>
          <w:b/>
          <w:sz w:val="24"/>
          <w:szCs w:val="24"/>
        </w:rPr>
        <w:t>TTS engine does not crash or lag</w:t>
      </w:r>
      <w:r>
        <w:rPr>
          <w:rFonts w:ascii="Times New Roman" w:hAnsi="Times New Roman" w:eastAsia="Times New Roman" w:cs="Times New Roman"/>
          <w:sz w:val="24"/>
          <w:szCs w:val="24"/>
        </w:rPr>
        <w:t xml:space="preserve"> with large input data.</w:t>
      </w:r>
    </w:p>
    <w:p w14:paraId="409DCC93">
      <w:pPr>
        <w:numPr>
          <w:ilvl w:val="0"/>
          <w:numId w:val="80"/>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ascii="Times New Roman" w:hAnsi="Times New Roman" w:eastAsia="Times New Roman" w:cs="Times New Roman"/>
          <w:b/>
          <w:sz w:val="24"/>
          <w:szCs w:val="24"/>
        </w:rPr>
        <w:t>resource utilization (CPU, RAM) remains optimal</w:t>
      </w:r>
      <w:r>
        <w:rPr>
          <w:rFonts w:ascii="Times New Roman" w:hAnsi="Times New Roman" w:eastAsia="Times New Roman" w:cs="Times New Roman"/>
          <w:sz w:val="24"/>
          <w:szCs w:val="24"/>
        </w:rPr>
        <w:t>.</w:t>
      </w:r>
    </w:p>
    <w:p w14:paraId="00BE0A35">
      <w:pPr>
        <w:rPr>
          <w:rFonts w:ascii="Times New Roman" w:hAnsi="Times New Roman" w:eastAsia="Times New Roman" w:cs="Times New Roman"/>
          <w:sz w:val="24"/>
          <w:szCs w:val="24"/>
        </w:rPr>
      </w:pPr>
    </w:p>
    <w:p w14:paraId="159A4ED3">
      <w:pPr>
        <w:rPr>
          <w:rFonts w:ascii="Times New Roman" w:hAnsi="Times New Roman" w:eastAsia="Times New Roman" w:cs="Times New Roman"/>
          <w:sz w:val="24"/>
          <w:szCs w:val="24"/>
        </w:rPr>
      </w:pPr>
    </w:p>
    <w:p w14:paraId="5BCEB7A3">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Performance Metrics Evaluated</w:t>
      </w:r>
    </w:p>
    <w:tbl>
      <w:tblPr>
        <w:tblStyle w:val="59"/>
        <w:tblW w:w="59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
      <w:tblGrid>
        <w:gridCol w:w="1582"/>
        <w:gridCol w:w="2062"/>
        <w:gridCol w:w="1394"/>
        <w:gridCol w:w="912"/>
      </w:tblGrid>
      <w:tr w14:paraId="0C5B3C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Header/>
        </w:trPr>
        <w:tc>
          <w:tcPr>
            <w:tcW w:w="1582" w:type="dxa"/>
            <w:vAlign w:val="center"/>
          </w:tcPr>
          <w:p w14:paraId="2467DC65">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Metric</w:t>
            </w:r>
          </w:p>
        </w:tc>
        <w:tc>
          <w:tcPr>
            <w:tcW w:w="2062" w:type="dxa"/>
            <w:vAlign w:val="center"/>
          </w:tcPr>
          <w:p w14:paraId="3F7EC756">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Target</w:t>
            </w:r>
          </w:p>
        </w:tc>
        <w:tc>
          <w:tcPr>
            <w:tcW w:w="1394" w:type="dxa"/>
            <w:vAlign w:val="center"/>
          </w:tcPr>
          <w:p w14:paraId="7DB2145E">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Actual Value</w:t>
            </w:r>
          </w:p>
        </w:tc>
        <w:tc>
          <w:tcPr>
            <w:tcW w:w="912" w:type="dxa"/>
            <w:vAlign w:val="center"/>
          </w:tcPr>
          <w:p w14:paraId="33C44A18">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Status</w:t>
            </w:r>
          </w:p>
        </w:tc>
      </w:tr>
      <w:tr w14:paraId="2860AA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1582" w:type="dxa"/>
            <w:vAlign w:val="center"/>
          </w:tcPr>
          <w:p w14:paraId="232FED02">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Response Time</w:t>
            </w:r>
          </w:p>
        </w:tc>
        <w:tc>
          <w:tcPr>
            <w:tcW w:w="2062" w:type="dxa"/>
            <w:vAlign w:val="center"/>
          </w:tcPr>
          <w:p w14:paraId="00A42725">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&lt; 2 sec for short text</w:t>
            </w:r>
          </w:p>
        </w:tc>
        <w:tc>
          <w:tcPr>
            <w:tcW w:w="1394" w:type="dxa"/>
            <w:vAlign w:val="center"/>
          </w:tcPr>
          <w:p w14:paraId="347E5982">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1.2 sec</w:t>
            </w:r>
          </w:p>
        </w:tc>
        <w:tc>
          <w:tcPr>
            <w:tcW w:w="912" w:type="dxa"/>
            <w:vAlign w:val="center"/>
          </w:tcPr>
          <w:p w14:paraId="6E3CAA5D">
            <w:pPr>
              <w:rPr>
                <w:rFonts w:ascii="Times New Roman" w:hAnsi="Times New Roman" w:eastAsia="Times New Roman" w:cs="Times New Roman"/>
                <w:sz w:val="24"/>
                <w:szCs w:val="24"/>
                <w:lang w:val="en-US"/>
              </w:rPr>
            </w:pPr>
            <w:sdt>
              <w:sdtPr>
                <w:tag w:val="goog_rdk_21"/>
                <w:id w:val="147472962"/>
              </w:sdtPr>
              <w:sdtContent>
                <w:r>
                  <w:rPr>
                    <w:rFonts w:ascii="Segoe UI Emoji" w:hAnsi="Segoe UI Emoji" w:eastAsia="Arial Unicode MS" w:cs="Segoe UI Emoji"/>
                    <w:sz w:val="24"/>
                    <w:szCs w:val="24"/>
                    <w:lang w:val="en-US"/>
                  </w:rPr>
                  <w:t>✅</w:t>
                </w:r>
              </w:sdtContent>
            </w:sdt>
            <w:r>
              <w:rPr>
                <w:rFonts w:ascii="Times New Roman" w:hAnsi="Times New Roman" w:eastAsia="Times New Roman" w:cs="Times New Roman"/>
                <w:sz w:val="24"/>
                <w:szCs w:val="24"/>
                <w:lang w:val="en-US"/>
              </w:rPr>
              <w:t xml:space="preserve"> Pass</w:t>
            </w:r>
          </w:p>
        </w:tc>
      </w:tr>
      <w:tr w14:paraId="79B6FE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1582" w:type="dxa"/>
            <w:vAlign w:val="center"/>
          </w:tcPr>
          <w:p w14:paraId="1F8684F9">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Response Time</w:t>
            </w:r>
          </w:p>
        </w:tc>
        <w:tc>
          <w:tcPr>
            <w:tcW w:w="2062" w:type="dxa"/>
            <w:vAlign w:val="center"/>
          </w:tcPr>
          <w:p w14:paraId="06A804E6">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&lt; 5 sec for large text</w:t>
            </w:r>
          </w:p>
        </w:tc>
        <w:tc>
          <w:tcPr>
            <w:tcW w:w="1394" w:type="dxa"/>
            <w:vAlign w:val="center"/>
          </w:tcPr>
          <w:p w14:paraId="76D0A71F">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3.8 sec</w:t>
            </w:r>
          </w:p>
        </w:tc>
        <w:tc>
          <w:tcPr>
            <w:tcW w:w="912" w:type="dxa"/>
            <w:vAlign w:val="center"/>
          </w:tcPr>
          <w:p w14:paraId="3DA8399D">
            <w:pPr>
              <w:rPr>
                <w:rFonts w:ascii="Times New Roman" w:hAnsi="Times New Roman" w:eastAsia="Times New Roman" w:cs="Times New Roman"/>
                <w:sz w:val="24"/>
                <w:szCs w:val="24"/>
                <w:lang w:val="en-US"/>
              </w:rPr>
            </w:pPr>
            <w:sdt>
              <w:sdtPr>
                <w:tag w:val="goog_rdk_22"/>
                <w:id w:val="147466633"/>
              </w:sdtPr>
              <w:sdtContent>
                <w:r>
                  <w:rPr>
                    <w:rFonts w:ascii="Segoe UI Emoji" w:hAnsi="Segoe UI Emoji" w:eastAsia="Arial Unicode MS" w:cs="Segoe UI Emoji"/>
                    <w:sz w:val="24"/>
                    <w:szCs w:val="24"/>
                    <w:lang w:val="en-US"/>
                  </w:rPr>
                  <w:t>✅</w:t>
                </w:r>
              </w:sdtContent>
            </w:sdt>
            <w:r>
              <w:rPr>
                <w:rFonts w:ascii="Times New Roman" w:hAnsi="Times New Roman" w:eastAsia="Times New Roman" w:cs="Times New Roman"/>
                <w:sz w:val="24"/>
                <w:szCs w:val="24"/>
                <w:lang w:val="en-US"/>
              </w:rPr>
              <w:t xml:space="preserve"> Pass</w:t>
            </w:r>
          </w:p>
        </w:tc>
      </w:tr>
      <w:tr w14:paraId="766934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1582" w:type="dxa"/>
            <w:vAlign w:val="center"/>
          </w:tcPr>
          <w:p w14:paraId="7C4E2C65">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Memory Usage</w:t>
            </w:r>
          </w:p>
        </w:tc>
        <w:tc>
          <w:tcPr>
            <w:tcW w:w="2062" w:type="dxa"/>
            <w:vAlign w:val="center"/>
          </w:tcPr>
          <w:p w14:paraId="5E0A0C03">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&lt; 200 MB</w:t>
            </w:r>
          </w:p>
        </w:tc>
        <w:tc>
          <w:tcPr>
            <w:tcW w:w="1394" w:type="dxa"/>
            <w:vAlign w:val="center"/>
          </w:tcPr>
          <w:p w14:paraId="427BA987">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150 MB</w:t>
            </w:r>
          </w:p>
        </w:tc>
        <w:tc>
          <w:tcPr>
            <w:tcW w:w="912" w:type="dxa"/>
            <w:vAlign w:val="center"/>
          </w:tcPr>
          <w:p w14:paraId="1D23831A">
            <w:pPr>
              <w:rPr>
                <w:rFonts w:ascii="Times New Roman" w:hAnsi="Times New Roman" w:eastAsia="Times New Roman" w:cs="Times New Roman"/>
                <w:sz w:val="24"/>
                <w:szCs w:val="24"/>
                <w:lang w:val="en-US"/>
              </w:rPr>
            </w:pPr>
            <w:sdt>
              <w:sdtPr>
                <w:tag w:val="goog_rdk_23"/>
                <w:id w:val="147465150"/>
              </w:sdtPr>
              <w:sdtContent>
                <w:r>
                  <w:rPr>
                    <w:rFonts w:ascii="Segoe UI Emoji" w:hAnsi="Segoe UI Emoji" w:eastAsia="Arial Unicode MS" w:cs="Segoe UI Emoji"/>
                    <w:sz w:val="24"/>
                    <w:szCs w:val="24"/>
                    <w:lang w:val="en-US"/>
                  </w:rPr>
                  <w:t>✅</w:t>
                </w:r>
              </w:sdtContent>
            </w:sdt>
            <w:r>
              <w:rPr>
                <w:rFonts w:ascii="Times New Roman" w:hAnsi="Times New Roman" w:eastAsia="Times New Roman" w:cs="Times New Roman"/>
                <w:sz w:val="24"/>
                <w:szCs w:val="24"/>
                <w:lang w:val="en-US"/>
              </w:rPr>
              <w:t xml:space="preserve"> Pass</w:t>
            </w:r>
          </w:p>
        </w:tc>
      </w:tr>
      <w:tr w14:paraId="64B3E2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1582" w:type="dxa"/>
            <w:vAlign w:val="center"/>
          </w:tcPr>
          <w:p w14:paraId="3D1DF9DF">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CPU Usage</w:t>
            </w:r>
          </w:p>
        </w:tc>
        <w:tc>
          <w:tcPr>
            <w:tcW w:w="2062" w:type="dxa"/>
            <w:vAlign w:val="center"/>
          </w:tcPr>
          <w:p w14:paraId="4207B5F4">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&lt; 30%</w:t>
            </w:r>
          </w:p>
        </w:tc>
        <w:tc>
          <w:tcPr>
            <w:tcW w:w="1394" w:type="dxa"/>
            <w:vAlign w:val="center"/>
          </w:tcPr>
          <w:p w14:paraId="3CDC3898">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25%</w:t>
            </w:r>
          </w:p>
        </w:tc>
        <w:tc>
          <w:tcPr>
            <w:tcW w:w="912" w:type="dxa"/>
            <w:vAlign w:val="center"/>
          </w:tcPr>
          <w:p w14:paraId="6773E8B9">
            <w:pPr>
              <w:rPr>
                <w:rFonts w:ascii="Times New Roman" w:hAnsi="Times New Roman" w:eastAsia="Times New Roman" w:cs="Times New Roman"/>
                <w:sz w:val="24"/>
                <w:szCs w:val="24"/>
                <w:lang w:val="en-US"/>
              </w:rPr>
            </w:pPr>
            <w:sdt>
              <w:sdtPr>
                <w:tag w:val="goog_rdk_24"/>
                <w:id w:val="147454293"/>
              </w:sdtPr>
              <w:sdtContent>
                <w:r>
                  <w:rPr>
                    <w:rFonts w:ascii="Segoe UI Emoji" w:hAnsi="Segoe UI Emoji" w:eastAsia="Arial Unicode MS" w:cs="Segoe UI Emoji"/>
                    <w:sz w:val="24"/>
                    <w:szCs w:val="24"/>
                    <w:lang w:val="en-US"/>
                  </w:rPr>
                  <w:t>✅</w:t>
                </w:r>
              </w:sdtContent>
            </w:sdt>
            <w:r>
              <w:rPr>
                <w:rFonts w:ascii="Times New Roman" w:hAnsi="Times New Roman" w:eastAsia="Times New Roman" w:cs="Times New Roman"/>
                <w:sz w:val="24"/>
                <w:szCs w:val="24"/>
                <w:lang w:val="en-US"/>
              </w:rPr>
              <w:t xml:space="preserve"> Pass</w:t>
            </w:r>
          </w:p>
        </w:tc>
      </w:tr>
    </w:tbl>
    <w:p w14:paraId="63FE007C">
      <w:pPr>
        <w:rPr>
          <w:rFonts w:ascii="Times New Roman" w:hAnsi="Times New Roman" w:eastAsia="Times New Roman" w:cs="Times New Roman"/>
          <w:sz w:val="24"/>
          <w:szCs w:val="24"/>
        </w:rPr>
      </w:pPr>
    </w:p>
    <w:p w14:paraId="59363A67">
      <w:pPr>
        <w:rPr>
          <w:rFonts w:ascii="Times New Roman" w:hAnsi="Times New Roman" w:eastAsia="Times New Roman" w:cs="Times New Roman"/>
          <w:sz w:val="24"/>
          <w:szCs w:val="24"/>
        </w:rPr>
      </w:pPr>
    </w:p>
    <w:p w14:paraId="00AA2F63">
      <w:pPr>
        <w:rPr>
          <w:rFonts w:ascii="Times New Roman" w:hAnsi="Times New Roman" w:eastAsia="Times New Roman" w:cs="Times New Roman"/>
          <w:sz w:val="24"/>
          <w:szCs w:val="24"/>
        </w:rPr>
      </w:pPr>
    </w:p>
    <w:p w14:paraId="226584B1">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Compatibility Testing</w:t>
      </w:r>
    </w:p>
    <w:p w14:paraId="2BA04681">
      <w:pPr>
        <w:rPr>
          <w:rFonts w:ascii="Times New Roman" w:hAnsi="Times New Roman" w:eastAsia="Times New Roman" w:cs="Times New Roman"/>
          <w:sz w:val="24"/>
          <w:szCs w:val="24"/>
        </w:rPr>
      </w:pPr>
      <w:r>
        <w:rPr>
          <w:rFonts w:ascii="Times New Roman" w:hAnsi="Times New Roman" w:eastAsia="Times New Roman" w:cs="Times New Roman"/>
          <w:sz w:val="24"/>
          <w:szCs w:val="24"/>
        </w:rPr>
        <w:t>The TTS system should function correctly across different operating systems and configurations. Compatibility testing ensures that:</w:t>
      </w:r>
    </w:p>
    <w:p w14:paraId="3EBD924A">
      <w:pPr>
        <w:numPr>
          <w:ilvl w:val="0"/>
          <w:numId w:val="81"/>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system runs smoothly on </w:t>
      </w:r>
      <w:r>
        <w:rPr>
          <w:rFonts w:ascii="Times New Roman" w:hAnsi="Times New Roman" w:eastAsia="Times New Roman" w:cs="Times New Roman"/>
          <w:b/>
          <w:sz w:val="24"/>
          <w:szCs w:val="24"/>
        </w:rPr>
        <w:t>Windows, Linux, and macOS</w:t>
      </w:r>
      <w:r>
        <w:rPr>
          <w:rFonts w:ascii="Times New Roman" w:hAnsi="Times New Roman" w:eastAsia="Times New Roman" w:cs="Times New Roman"/>
          <w:sz w:val="24"/>
          <w:szCs w:val="24"/>
        </w:rPr>
        <w:t>.</w:t>
      </w:r>
    </w:p>
    <w:p w14:paraId="09A1E90B">
      <w:pPr>
        <w:numPr>
          <w:ilvl w:val="0"/>
          <w:numId w:val="81"/>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Different </w:t>
      </w:r>
      <w:r>
        <w:rPr>
          <w:rFonts w:ascii="Times New Roman" w:hAnsi="Times New Roman" w:eastAsia="Times New Roman" w:cs="Times New Roman"/>
          <w:b/>
          <w:sz w:val="24"/>
          <w:szCs w:val="24"/>
        </w:rPr>
        <w:t>voices and language packs</w:t>
      </w:r>
      <w:r>
        <w:rPr>
          <w:rFonts w:ascii="Times New Roman" w:hAnsi="Times New Roman" w:eastAsia="Times New Roman" w:cs="Times New Roman"/>
          <w:sz w:val="24"/>
          <w:szCs w:val="24"/>
        </w:rPr>
        <w:t xml:space="preserve"> are supported on all platforms.</w:t>
      </w:r>
    </w:p>
    <w:p w14:paraId="2375FB67">
      <w:pPr>
        <w:numPr>
          <w:ilvl w:val="0"/>
          <w:numId w:val="81"/>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ascii="Times New Roman" w:hAnsi="Times New Roman" w:eastAsia="Times New Roman" w:cs="Times New Roman"/>
          <w:b/>
          <w:sz w:val="24"/>
          <w:szCs w:val="24"/>
        </w:rPr>
        <w:t>speech output remains consistent</w:t>
      </w:r>
      <w:r>
        <w:rPr>
          <w:rFonts w:ascii="Times New Roman" w:hAnsi="Times New Roman" w:eastAsia="Times New Roman" w:cs="Times New Roman"/>
          <w:sz w:val="24"/>
          <w:szCs w:val="24"/>
        </w:rPr>
        <w:t xml:space="preserve"> across various devices.</w:t>
      </w:r>
    </w:p>
    <w:p w14:paraId="003A5EEF">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Compatibility Test Results</w:t>
      </w:r>
    </w:p>
    <w:tbl>
      <w:tblPr>
        <w:tblStyle w:val="60"/>
        <w:tblW w:w="578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
      <w:tblGrid>
        <w:gridCol w:w="1662"/>
        <w:gridCol w:w="1212"/>
        <w:gridCol w:w="2908"/>
      </w:tblGrid>
      <w:tr w14:paraId="717E97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Header/>
        </w:trPr>
        <w:tc>
          <w:tcPr>
            <w:tcW w:w="1662" w:type="dxa"/>
            <w:vAlign w:val="center"/>
          </w:tcPr>
          <w:p w14:paraId="5A58B95C">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Platform</w:t>
            </w:r>
          </w:p>
        </w:tc>
        <w:tc>
          <w:tcPr>
            <w:tcW w:w="1212" w:type="dxa"/>
            <w:vAlign w:val="center"/>
          </w:tcPr>
          <w:p w14:paraId="18CBE3A7">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Test Result</w:t>
            </w:r>
          </w:p>
        </w:tc>
        <w:tc>
          <w:tcPr>
            <w:tcW w:w="2908" w:type="dxa"/>
            <w:vAlign w:val="center"/>
          </w:tcPr>
          <w:p w14:paraId="60E94EBD">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Issues Found</w:t>
            </w:r>
          </w:p>
        </w:tc>
      </w:tr>
      <w:tr w14:paraId="5744DC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1662" w:type="dxa"/>
            <w:vAlign w:val="center"/>
          </w:tcPr>
          <w:p w14:paraId="2074D6BD">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Windows 10/11</w:t>
            </w:r>
          </w:p>
        </w:tc>
        <w:tc>
          <w:tcPr>
            <w:tcW w:w="1212" w:type="dxa"/>
            <w:vAlign w:val="center"/>
          </w:tcPr>
          <w:p w14:paraId="3D5ED96B">
            <w:pPr>
              <w:rPr>
                <w:rFonts w:ascii="Times New Roman" w:hAnsi="Times New Roman" w:eastAsia="Times New Roman" w:cs="Times New Roman"/>
                <w:sz w:val="24"/>
                <w:szCs w:val="24"/>
                <w:lang w:val="en-US"/>
              </w:rPr>
            </w:pPr>
            <w:sdt>
              <w:sdtPr>
                <w:tag w:val="goog_rdk_25"/>
                <w:id w:val="147478684"/>
              </w:sdtPr>
              <w:sdtContent>
                <w:r>
                  <w:rPr>
                    <w:rFonts w:ascii="Segoe UI Emoji" w:hAnsi="Segoe UI Emoji" w:eastAsia="Arial Unicode MS" w:cs="Segoe UI Emoji"/>
                    <w:sz w:val="24"/>
                    <w:szCs w:val="24"/>
                    <w:lang w:val="en-US"/>
                  </w:rPr>
                  <w:t>✅</w:t>
                </w:r>
              </w:sdtContent>
            </w:sdt>
            <w:r>
              <w:rPr>
                <w:rFonts w:ascii="Times New Roman" w:hAnsi="Times New Roman" w:eastAsia="Times New Roman" w:cs="Times New Roman"/>
                <w:sz w:val="24"/>
                <w:szCs w:val="24"/>
                <w:lang w:val="en-US"/>
              </w:rPr>
              <w:t xml:space="preserve"> Pass</w:t>
            </w:r>
          </w:p>
        </w:tc>
        <w:tc>
          <w:tcPr>
            <w:tcW w:w="2908" w:type="dxa"/>
            <w:vAlign w:val="center"/>
          </w:tcPr>
          <w:p w14:paraId="7AC79FA8">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None</w:t>
            </w:r>
          </w:p>
        </w:tc>
      </w:tr>
      <w:tr w14:paraId="01F11B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1662" w:type="dxa"/>
            <w:vAlign w:val="center"/>
          </w:tcPr>
          <w:p w14:paraId="07C461F3">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Ubuntu 20.04</w:t>
            </w:r>
          </w:p>
        </w:tc>
        <w:tc>
          <w:tcPr>
            <w:tcW w:w="1212" w:type="dxa"/>
            <w:vAlign w:val="center"/>
          </w:tcPr>
          <w:p w14:paraId="13EE50F1">
            <w:pPr>
              <w:rPr>
                <w:rFonts w:ascii="Times New Roman" w:hAnsi="Times New Roman" w:eastAsia="Times New Roman" w:cs="Times New Roman"/>
                <w:sz w:val="24"/>
                <w:szCs w:val="24"/>
                <w:lang w:val="en-US"/>
              </w:rPr>
            </w:pPr>
            <w:sdt>
              <w:sdtPr>
                <w:tag w:val="goog_rdk_26"/>
                <w:id w:val="147466601"/>
              </w:sdtPr>
              <w:sdtContent>
                <w:r>
                  <w:rPr>
                    <w:rFonts w:ascii="Segoe UI Emoji" w:hAnsi="Segoe UI Emoji" w:eastAsia="Arial Unicode MS" w:cs="Segoe UI Emoji"/>
                    <w:sz w:val="24"/>
                    <w:szCs w:val="24"/>
                    <w:lang w:val="en-US"/>
                  </w:rPr>
                  <w:t>✅</w:t>
                </w:r>
              </w:sdtContent>
            </w:sdt>
            <w:r>
              <w:rPr>
                <w:rFonts w:ascii="Times New Roman" w:hAnsi="Times New Roman" w:eastAsia="Times New Roman" w:cs="Times New Roman"/>
                <w:sz w:val="24"/>
                <w:szCs w:val="24"/>
                <w:lang w:val="en-US"/>
              </w:rPr>
              <w:t xml:space="preserve"> Pass</w:t>
            </w:r>
          </w:p>
        </w:tc>
        <w:tc>
          <w:tcPr>
            <w:tcW w:w="2908" w:type="dxa"/>
            <w:vAlign w:val="center"/>
          </w:tcPr>
          <w:p w14:paraId="38A3E0BA">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Minor delay in speech output</w:t>
            </w:r>
          </w:p>
        </w:tc>
      </w:tr>
      <w:tr w14:paraId="41EFD928">
        <w:tblPrEx>
          <w:tblCellMar>
            <w:top w:w="15" w:type="dxa"/>
            <w:left w:w="15" w:type="dxa"/>
            <w:bottom w:w="15" w:type="dxa"/>
            <w:right w:w="15" w:type="dxa"/>
          </w:tblCellMar>
        </w:tblPrEx>
        <w:tc>
          <w:tcPr>
            <w:tcW w:w="1662" w:type="dxa"/>
            <w:vAlign w:val="center"/>
          </w:tcPr>
          <w:p w14:paraId="19C1BECF">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macOS Catalina</w:t>
            </w:r>
          </w:p>
        </w:tc>
        <w:tc>
          <w:tcPr>
            <w:tcW w:w="1212" w:type="dxa"/>
            <w:vAlign w:val="center"/>
          </w:tcPr>
          <w:p w14:paraId="38C1D7EE">
            <w:pPr>
              <w:rPr>
                <w:rFonts w:ascii="Times New Roman" w:hAnsi="Times New Roman" w:eastAsia="Times New Roman" w:cs="Times New Roman"/>
                <w:sz w:val="24"/>
                <w:szCs w:val="24"/>
                <w:lang w:val="en-US"/>
              </w:rPr>
            </w:pPr>
            <w:sdt>
              <w:sdtPr>
                <w:tag w:val="goog_rdk_27"/>
                <w:id w:val="147472965"/>
              </w:sdtPr>
              <w:sdtContent>
                <w:r>
                  <w:rPr>
                    <w:rFonts w:ascii="Segoe UI Emoji" w:hAnsi="Segoe UI Emoji" w:eastAsia="Arial Unicode MS" w:cs="Segoe UI Emoji"/>
                    <w:sz w:val="24"/>
                    <w:szCs w:val="24"/>
                    <w:lang w:val="en-US"/>
                  </w:rPr>
                  <w:t>✅</w:t>
                </w:r>
              </w:sdtContent>
            </w:sdt>
            <w:r>
              <w:rPr>
                <w:rFonts w:ascii="Times New Roman" w:hAnsi="Times New Roman" w:eastAsia="Times New Roman" w:cs="Times New Roman"/>
                <w:sz w:val="24"/>
                <w:szCs w:val="24"/>
                <w:lang w:val="en-US"/>
              </w:rPr>
              <w:t xml:space="preserve"> Pass</w:t>
            </w:r>
          </w:p>
        </w:tc>
        <w:tc>
          <w:tcPr>
            <w:tcW w:w="2908" w:type="dxa"/>
            <w:vAlign w:val="center"/>
          </w:tcPr>
          <w:p w14:paraId="7F858FF0">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No issues</w:t>
            </w:r>
          </w:p>
        </w:tc>
      </w:tr>
    </w:tbl>
    <w:p w14:paraId="296AADD2">
      <w:pPr>
        <w:rPr>
          <w:rFonts w:ascii="Times New Roman" w:hAnsi="Times New Roman" w:eastAsia="Times New Roman" w:cs="Times New Roman"/>
          <w:sz w:val="24"/>
          <w:szCs w:val="24"/>
        </w:rPr>
      </w:pPr>
      <w:r>
        <w:pict>
          <v:rect id="_x0000_i1025" o:spt="1" style="height:1.5pt;width:0pt;" fillcolor="#A0A0A0" filled="t" stroked="f" coordsize="21600,21600" o:hr="t" o:hrstd="t" o:hralign="center">
            <v:path/>
            <v:fill on="t" focussize="0,0"/>
            <v:stroke on="f"/>
            <v:imagedata o:title=""/>
            <o:lock v:ext="edit"/>
            <w10:wrap type="none"/>
            <w10:anchorlock/>
          </v:rect>
        </w:pict>
      </w:r>
    </w:p>
    <w:p w14:paraId="7C9B266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User Interface Testing</w:t>
      </w:r>
    </w:p>
    <w:p w14:paraId="671D4ACE">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UI testing ensures that the </w:t>
      </w:r>
      <w:r>
        <w:rPr>
          <w:rFonts w:ascii="Times New Roman" w:hAnsi="Times New Roman" w:eastAsia="Times New Roman" w:cs="Times New Roman"/>
          <w:b/>
          <w:sz w:val="24"/>
          <w:szCs w:val="24"/>
        </w:rPr>
        <w:t>Graphical User Interface (GUI)</w:t>
      </w:r>
      <w:r>
        <w:rPr>
          <w:rFonts w:ascii="Times New Roman" w:hAnsi="Times New Roman" w:eastAsia="Times New Roman" w:cs="Times New Roman"/>
          <w:sz w:val="24"/>
          <w:szCs w:val="24"/>
        </w:rPr>
        <w:t xml:space="preserve"> is easy to use, responsive, and error-free. It verifies that:</w:t>
      </w:r>
    </w:p>
    <w:p w14:paraId="69CBB7BF">
      <w:pPr>
        <w:numPr>
          <w:ilvl w:val="0"/>
          <w:numId w:val="82"/>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Buttons, sliders, and text fields function correctly</w:t>
      </w:r>
      <w:r>
        <w:rPr>
          <w:rFonts w:ascii="Times New Roman" w:hAnsi="Times New Roman" w:eastAsia="Times New Roman" w:cs="Times New Roman"/>
          <w:sz w:val="24"/>
          <w:szCs w:val="24"/>
        </w:rPr>
        <w:t>.</w:t>
      </w:r>
    </w:p>
    <w:p w14:paraId="4754FE57">
      <w:pPr>
        <w:numPr>
          <w:ilvl w:val="0"/>
          <w:numId w:val="82"/>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ascii="Times New Roman" w:hAnsi="Times New Roman" w:eastAsia="Times New Roman" w:cs="Times New Roman"/>
          <w:b/>
          <w:sz w:val="24"/>
          <w:szCs w:val="24"/>
        </w:rPr>
        <w:t>interface is user-friendly</w:t>
      </w:r>
      <w:r>
        <w:rPr>
          <w:rFonts w:ascii="Times New Roman" w:hAnsi="Times New Roman" w:eastAsia="Times New Roman" w:cs="Times New Roman"/>
          <w:sz w:val="24"/>
          <w:szCs w:val="24"/>
        </w:rPr>
        <w:t xml:space="preserve"> and </w:t>
      </w:r>
      <w:r>
        <w:rPr>
          <w:rFonts w:ascii="Times New Roman" w:hAnsi="Times New Roman" w:eastAsia="Times New Roman" w:cs="Times New Roman"/>
          <w:b/>
          <w:sz w:val="24"/>
          <w:szCs w:val="24"/>
        </w:rPr>
        <w:t>responsive</w:t>
      </w:r>
      <w:r>
        <w:rPr>
          <w:rFonts w:ascii="Times New Roman" w:hAnsi="Times New Roman" w:eastAsia="Times New Roman" w:cs="Times New Roman"/>
          <w:sz w:val="24"/>
          <w:szCs w:val="24"/>
        </w:rPr>
        <w:t>.</w:t>
      </w:r>
    </w:p>
    <w:p w14:paraId="22AE3549">
      <w:pPr>
        <w:numPr>
          <w:ilvl w:val="0"/>
          <w:numId w:val="82"/>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Error messages are displayed properly for </w:t>
      </w:r>
      <w:r>
        <w:rPr>
          <w:rFonts w:ascii="Times New Roman" w:hAnsi="Times New Roman" w:eastAsia="Times New Roman" w:cs="Times New Roman"/>
          <w:b/>
          <w:sz w:val="24"/>
          <w:szCs w:val="24"/>
        </w:rPr>
        <w:t>invalid inputs</w:t>
      </w:r>
      <w:r>
        <w:rPr>
          <w:rFonts w:ascii="Times New Roman" w:hAnsi="Times New Roman" w:eastAsia="Times New Roman" w:cs="Times New Roman"/>
          <w:sz w:val="24"/>
          <w:szCs w:val="24"/>
        </w:rPr>
        <w:t>.</w:t>
      </w:r>
    </w:p>
    <w:p w14:paraId="103EF7A8">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UI Test Cases</w:t>
      </w:r>
    </w:p>
    <w:tbl>
      <w:tblPr>
        <w:tblStyle w:val="61"/>
        <w:tblW w:w="837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
      <w:tblGrid>
        <w:gridCol w:w="1067"/>
        <w:gridCol w:w="3000"/>
        <w:gridCol w:w="3395"/>
        <w:gridCol w:w="912"/>
      </w:tblGrid>
      <w:tr w14:paraId="678A4C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Header/>
        </w:trPr>
        <w:tc>
          <w:tcPr>
            <w:tcW w:w="1067" w:type="dxa"/>
            <w:vAlign w:val="center"/>
          </w:tcPr>
          <w:p w14:paraId="5AAF9C1B">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Test Case</w:t>
            </w:r>
          </w:p>
        </w:tc>
        <w:tc>
          <w:tcPr>
            <w:tcW w:w="3000" w:type="dxa"/>
            <w:vAlign w:val="center"/>
          </w:tcPr>
          <w:p w14:paraId="1E049ADE">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Scenario</w:t>
            </w:r>
          </w:p>
        </w:tc>
        <w:tc>
          <w:tcPr>
            <w:tcW w:w="3395" w:type="dxa"/>
            <w:vAlign w:val="center"/>
          </w:tcPr>
          <w:p w14:paraId="31B5EF12">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Expected Behavior</w:t>
            </w:r>
          </w:p>
        </w:tc>
        <w:tc>
          <w:tcPr>
            <w:tcW w:w="912" w:type="dxa"/>
            <w:vAlign w:val="center"/>
          </w:tcPr>
          <w:p w14:paraId="2BA156C3">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Status</w:t>
            </w:r>
          </w:p>
        </w:tc>
      </w:tr>
      <w:tr w14:paraId="1B26D6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1067" w:type="dxa"/>
            <w:vAlign w:val="center"/>
          </w:tcPr>
          <w:p w14:paraId="3FB07B9C">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TC-06</w:t>
            </w:r>
          </w:p>
        </w:tc>
        <w:tc>
          <w:tcPr>
            <w:tcW w:w="3000" w:type="dxa"/>
            <w:vAlign w:val="center"/>
          </w:tcPr>
          <w:p w14:paraId="7082D92D">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Click "Convert" without input</w:t>
            </w:r>
          </w:p>
        </w:tc>
        <w:tc>
          <w:tcPr>
            <w:tcW w:w="3395" w:type="dxa"/>
            <w:vAlign w:val="center"/>
          </w:tcPr>
          <w:p w14:paraId="66D27474">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Display error message</w:t>
            </w:r>
          </w:p>
        </w:tc>
        <w:tc>
          <w:tcPr>
            <w:tcW w:w="912" w:type="dxa"/>
            <w:vAlign w:val="center"/>
          </w:tcPr>
          <w:p w14:paraId="32CA6F91">
            <w:pPr>
              <w:rPr>
                <w:rFonts w:ascii="Times New Roman" w:hAnsi="Times New Roman" w:eastAsia="Times New Roman" w:cs="Times New Roman"/>
                <w:sz w:val="24"/>
                <w:szCs w:val="24"/>
                <w:lang w:val="en-US"/>
              </w:rPr>
            </w:pPr>
            <w:sdt>
              <w:sdtPr>
                <w:tag w:val="goog_rdk_28"/>
                <w:id w:val="147469121"/>
              </w:sdtPr>
              <w:sdtContent>
                <w:r>
                  <w:rPr>
                    <w:rFonts w:ascii="Segoe UI Emoji" w:hAnsi="Segoe UI Emoji" w:eastAsia="Arial Unicode MS" w:cs="Segoe UI Emoji"/>
                    <w:sz w:val="24"/>
                    <w:szCs w:val="24"/>
                    <w:lang w:val="en-US"/>
                  </w:rPr>
                  <w:t>✅</w:t>
                </w:r>
              </w:sdtContent>
            </w:sdt>
            <w:r>
              <w:rPr>
                <w:rFonts w:ascii="Times New Roman" w:hAnsi="Times New Roman" w:eastAsia="Times New Roman" w:cs="Times New Roman"/>
                <w:sz w:val="24"/>
                <w:szCs w:val="24"/>
                <w:lang w:val="en-US"/>
              </w:rPr>
              <w:t xml:space="preserve"> Pass</w:t>
            </w:r>
          </w:p>
        </w:tc>
      </w:tr>
      <w:tr w14:paraId="71D857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1067" w:type="dxa"/>
            <w:vAlign w:val="center"/>
          </w:tcPr>
          <w:p w14:paraId="3C114135">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TC-07</w:t>
            </w:r>
          </w:p>
        </w:tc>
        <w:tc>
          <w:tcPr>
            <w:tcW w:w="3000" w:type="dxa"/>
            <w:vAlign w:val="center"/>
          </w:tcPr>
          <w:p w14:paraId="7CFF5DAD">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Change volume/speed settings</w:t>
            </w:r>
          </w:p>
        </w:tc>
        <w:tc>
          <w:tcPr>
            <w:tcW w:w="3395" w:type="dxa"/>
            <w:vAlign w:val="center"/>
          </w:tcPr>
          <w:p w14:paraId="6BB9A45D">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Immediate effect on speech output</w:t>
            </w:r>
          </w:p>
        </w:tc>
        <w:tc>
          <w:tcPr>
            <w:tcW w:w="912" w:type="dxa"/>
            <w:vAlign w:val="center"/>
          </w:tcPr>
          <w:p w14:paraId="4BE380FD">
            <w:pPr>
              <w:rPr>
                <w:rFonts w:ascii="Times New Roman" w:hAnsi="Times New Roman" w:eastAsia="Times New Roman" w:cs="Times New Roman"/>
                <w:sz w:val="24"/>
                <w:szCs w:val="24"/>
                <w:lang w:val="en-US"/>
              </w:rPr>
            </w:pPr>
            <w:sdt>
              <w:sdtPr>
                <w:tag w:val="goog_rdk_29"/>
                <w:id w:val="147476975"/>
              </w:sdtPr>
              <w:sdtContent>
                <w:r>
                  <w:rPr>
                    <w:rFonts w:ascii="Segoe UI Emoji" w:hAnsi="Segoe UI Emoji" w:eastAsia="Arial Unicode MS" w:cs="Segoe UI Emoji"/>
                    <w:sz w:val="24"/>
                    <w:szCs w:val="24"/>
                    <w:lang w:val="en-US"/>
                  </w:rPr>
                  <w:t>✅</w:t>
                </w:r>
              </w:sdtContent>
            </w:sdt>
            <w:r>
              <w:rPr>
                <w:rFonts w:ascii="Times New Roman" w:hAnsi="Times New Roman" w:eastAsia="Times New Roman" w:cs="Times New Roman"/>
                <w:sz w:val="24"/>
                <w:szCs w:val="24"/>
                <w:lang w:val="en-US"/>
              </w:rPr>
              <w:t xml:space="preserve"> Pass</w:t>
            </w:r>
          </w:p>
        </w:tc>
      </w:tr>
      <w:tr w14:paraId="327A59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1067" w:type="dxa"/>
            <w:vAlign w:val="center"/>
          </w:tcPr>
          <w:p w14:paraId="13AE4BC4">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TC-08</w:t>
            </w:r>
          </w:p>
        </w:tc>
        <w:tc>
          <w:tcPr>
            <w:tcW w:w="3000" w:type="dxa"/>
            <w:vAlign w:val="center"/>
          </w:tcPr>
          <w:p w14:paraId="209D5979">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Select male/female voice</w:t>
            </w:r>
          </w:p>
        </w:tc>
        <w:tc>
          <w:tcPr>
            <w:tcW w:w="3395" w:type="dxa"/>
            <w:vAlign w:val="center"/>
          </w:tcPr>
          <w:p w14:paraId="4F7E446F">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Voice changes correctly</w:t>
            </w:r>
          </w:p>
        </w:tc>
        <w:tc>
          <w:tcPr>
            <w:tcW w:w="912" w:type="dxa"/>
            <w:vAlign w:val="center"/>
          </w:tcPr>
          <w:p w14:paraId="3A14291F">
            <w:pPr>
              <w:rPr>
                <w:rFonts w:ascii="Times New Roman" w:hAnsi="Times New Roman" w:eastAsia="Times New Roman" w:cs="Times New Roman"/>
                <w:sz w:val="24"/>
                <w:szCs w:val="24"/>
                <w:lang w:val="en-US"/>
              </w:rPr>
            </w:pPr>
            <w:sdt>
              <w:sdtPr>
                <w:tag w:val="goog_rdk_30"/>
                <w:id w:val="147466484"/>
              </w:sdtPr>
              <w:sdtContent>
                <w:r>
                  <w:rPr>
                    <w:rFonts w:ascii="Segoe UI Emoji" w:hAnsi="Segoe UI Emoji" w:eastAsia="Arial Unicode MS" w:cs="Segoe UI Emoji"/>
                    <w:sz w:val="24"/>
                    <w:szCs w:val="24"/>
                    <w:lang w:val="en-US"/>
                  </w:rPr>
                  <w:t>✅</w:t>
                </w:r>
              </w:sdtContent>
            </w:sdt>
            <w:r>
              <w:rPr>
                <w:rFonts w:ascii="Times New Roman" w:hAnsi="Times New Roman" w:eastAsia="Times New Roman" w:cs="Times New Roman"/>
                <w:sz w:val="24"/>
                <w:szCs w:val="24"/>
                <w:lang w:val="en-US"/>
              </w:rPr>
              <w:t xml:space="preserve"> Pass</w:t>
            </w:r>
          </w:p>
        </w:tc>
      </w:tr>
    </w:tbl>
    <w:p w14:paraId="1AB87E21">
      <w:pPr>
        <w:rPr>
          <w:rFonts w:ascii="Times New Roman" w:hAnsi="Times New Roman" w:eastAsia="Times New Roman" w:cs="Times New Roman"/>
          <w:sz w:val="24"/>
          <w:szCs w:val="24"/>
        </w:rPr>
      </w:pPr>
      <w:r>
        <w:pict>
          <v:rect id="_x0000_i1026" o:spt="1" style="height:1.5pt;width:0pt;" fillcolor="#A0A0A0" filled="t" stroked="f" coordsize="21600,21600" o:hr="t" o:hrstd="t" o:hralign="center">
            <v:path/>
            <v:fill on="t" focussize="0,0"/>
            <v:stroke on="f"/>
            <v:imagedata o:title=""/>
            <o:lock v:ext="edit"/>
            <w10:wrap type="none"/>
            <w10:anchorlock/>
          </v:rect>
        </w:pict>
      </w:r>
    </w:p>
    <w:p w14:paraId="32CB895D">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Security Testing</w:t>
      </w:r>
    </w:p>
    <w:p w14:paraId="4561724D">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Security testing ensures that the </w:t>
      </w:r>
      <w:r>
        <w:rPr>
          <w:rFonts w:ascii="Times New Roman" w:hAnsi="Times New Roman" w:eastAsia="Times New Roman" w:cs="Times New Roman"/>
          <w:b/>
          <w:sz w:val="24"/>
          <w:szCs w:val="24"/>
        </w:rPr>
        <w:t>TTS system is protected against vulnerabilities</w:t>
      </w:r>
      <w:r>
        <w:rPr>
          <w:rFonts w:ascii="Times New Roman" w:hAnsi="Times New Roman" w:eastAsia="Times New Roman" w:cs="Times New Roman"/>
          <w:sz w:val="24"/>
          <w:szCs w:val="24"/>
        </w:rPr>
        <w:t>. It checks that:</w:t>
      </w:r>
    </w:p>
    <w:p w14:paraId="466AD2AF">
      <w:pPr>
        <w:numPr>
          <w:ilvl w:val="0"/>
          <w:numId w:val="83"/>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system </w:t>
      </w:r>
      <w:r>
        <w:rPr>
          <w:rFonts w:ascii="Times New Roman" w:hAnsi="Times New Roman" w:eastAsia="Times New Roman" w:cs="Times New Roman"/>
          <w:b/>
          <w:sz w:val="24"/>
          <w:szCs w:val="24"/>
        </w:rPr>
        <w:t>does not allow harmful script execution</w:t>
      </w:r>
      <w:r>
        <w:rPr>
          <w:rFonts w:ascii="Times New Roman" w:hAnsi="Times New Roman" w:eastAsia="Times New Roman" w:cs="Times New Roman"/>
          <w:sz w:val="24"/>
          <w:szCs w:val="24"/>
        </w:rPr>
        <w:t>.</w:t>
      </w:r>
    </w:p>
    <w:p w14:paraId="0B214DD5">
      <w:pPr>
        <w:numPr>
          <w:ilvl w:val="0"/>
          <w:numId w:val="83"/>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Unauthorized modifications</w:t>
      </w:r>
      <w:r>
        <w:rPr>
          <w:rFonts w:ascii="Times New Roman" w:hAnsi="Times New Roman" w:eastAsia="Times New Roman" w:cs="Times New Roman"/>
          <w:sz w:val="24"/>
          <w:szCs w:val="24"/>
        </w:rPr>
        <w:t xml:space="preserve"> to the settings are prevented.</w:t>
      </w:r>
    </w:p>
    <w:p w14:paraId="17B39815">
      <w:pPr>
        <w:numPr>
          <w:ilvl w:val="0"/>
          <w:numId w:val="83"/>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ascii="Times New Roman" w:hAnsi="Times New Roman" w:eastAsia="Times New Roman" w:cs="Times New Roman"/>
          <w:b/>
          <w:sz w:val="24"/>
          <w:szCs w:val="24"/>
        </w:rPr>
        <w:t>audio output is not corrupted</w:t>
      </w:r>
      <w:r>
        <w:rPr>
          <w:rFonts w:ascii="Times New Roman" w:hAnsi="Times New Roman" w:eastAsia="Times New Roman" w:cs="Times New Roman"/>
          <w:sz w:val="24"/>
          <w:szCs w:val="24"/>
        </w:rPr>
        <w:t xml:space="preserve"> during processing.</w:t>
      </w:r>
    </w:p>
    <w:p w14:paraId="5FDE1DD7">
      <w:pPr>
        <w:rPr>
          <w:rFonts w:ascii="Times New Roman" w:hAnsi="Times New Roman" w:eastAsia="Times New Roman" w:cs="Times New Roman"/>
          <w:sz w:val="24"/>
          <w:szCs w:val="24"/>
        </w:rPr>
      </w:pPr>
      <w:r>
        <w:rPr>
          <w:rFonts w:ascii="Times New Roman" w:hAnsi="Times New Roman" w:eastAsia="Times New Roman" w:cs="Times New Roman"/>
          <w:b/>
          <w:sz w:val="24"/>
          <w:szCs w:val="24"/>
        </w:rPr>
        <w:t>Key Security Checks</w:t>
      </w:r>
    </w:p>
    <w:tbl>
      <w:tblPr>
        <w:tblStyle w:val="62"/>
        <w:tblW w:w="797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
      <w:tblGrid>
        <w:gridCol w:w="3448"/>
        <w:gridCol w:w="3613"/>
        <w:gridCol w:w="912"/>
      </w:tblGrid>
      <w:tr w14:paraId="5D3127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Header/>
        </w:trPr>
        <w:tc>
          <w:tcPr>
            <w:tcW w:w="3448" w:type="dxa"/>
            <w:vAlign w:val="center"/>
          </w:tcPr>
          <w:p w14:paraId="672BB47E">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Security Aspect</w:t>
            </w:r>
          </w:p>
        </w:tc>
        <w:tc>
          <w:tcPr>
            <w:tcW w:w="3613" w:type="dxa"/>
            <w:vAlign w:val="center"/>
          </w:tcPr>
          <w:p w14:paraId="12B83B7D">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Validation</w:t>
            </w:r>
          </w:p>
        </w:tc>
        <w:tc>
          <w:tcPr>
            <w:tcW w:w="912" w:type="dxa"/>
            <w:vAlign w:val="center"/>
          </w:tcPr>
          <w:p w14:paraId="40CEEB99">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Status</w:t>
            </w:r>
          </w:p>
        </w:tc>
      </w:tr>
      <w:tr w14:paraId="7C35E8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3448" w:type="dxa"/>
            <w:vAlign w:val="center"/>
          </w:tcPr>
          <w:p w14:paraId="41C40D19">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Prevent SQL Injection</w:t>
            </w:r>
          </w:p>
        </w:tc>
        <w:tc>
          <w:tcPr>
            <w:tcW w:w="3613" w:type="dxa"/>
            <w:vAlign w:val="center"/>
          </w:tcPr>
          <w:p w14:paraId="19373E25">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No input field uses SQL</w:t>
            </w:r>
          </w:p>
        </w:tc>
        <w:tc>
          <w:tcPr>
            <w:tcW w:w="912" w:type="dxa"/>
            <w:vAlign w:val="center"/>
          </w:tcPr>
          <w:p w14:paraId="7757BE8C">
            <w:pPr>
              <w:rPr>
                <w:rFonts w:ascii="Times New Roman" w:hAnsi="Times New Roman" w:eastAsia="Times New Roman" w:cs="Times New Roman"/>
                <w:sz w:val="24"/>
                <w:szCs w:val="24"/>
                <w:lang w:val="en-US"/>
              </w:rPr>
            </w:pPr>
            <w:sdt>
              <w:sdtPr>
                <w:tag w:val="goog_rdk_31"/>
                <w:id w:val="147452834"/>
              </w:sdtPr>
              <w:sdtContent>
                <w:r>
                  <w:rPr>
                    <w:rFonts w:ascii="Segoe UI Emoji" w:hAnsi="Segoe UI Emoji" w:eastAsia="Arial Unicode MS" w:cs="Segoe UI Emoji"/>
                    <w:sz w:val="24"/>
                    <w:szCs w:val="24"/>
                    <w:lang w:val="en-US"/>
                  </w:rPr>
                  <w:t>✅</w:t>
                </w:r>
              </w:sdtContent>
            </w:sdt>
            <w:r>
              <w:rPr>
                <w:rFonts w:ascii="Times New Roman" w:hAnsi="Times New Roman" w:eastAsia="Times New Roman" w:cs="Times New Roman"/>
                <w:sz w:val="24"/>
                <w:szCs w:val="24"/>
                <w:lang w:val="en-US"/>
              </w:rPr>
              <w:t xml:space="preserve"> Pass</w:t>
            </w:r>
          </w:p>
        </w:tc>
      </w:tr>
      <w:tr w14:paraId="389259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3448" w:type="dxa"/>
            <w:vAlign w:val="center"/>
          </w:tcPr>
          <w:p w14:paraId="3B137FC1">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Secure File Handling</w:t>
            </w:r>
          </w:p>
        </w:tc>
        <w:tc>
          <w:tcPr>
            <w:tcW w:w="3613" w:type="dxa"/>
            <w:vAlign w:val="center"/>
          </w:tcPr>
          <w:p w14:paraId="7618EAE6">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Safe file access for audio storage</w:t>
            </w:r>
          </w:p>
        </w:tc>
        <w:tc>
          <w:tcPr>
            <w:tcW w:w="912" w:type="dxa"/>
            <w:vAlign w:val="center"/>
          </w:tcPr>
          <w:p w14:paraId="34F866F3">
            <w:pPr>
              <w:rPr>
                <w:rFonts w:ascii="Times New Roman" w:hAnsi="Times New Roman" w:eastAsia="Times New Roman" w:cs="Times New Roman"/>
                <w:sz w:val="24"/>
                <w:szCs w:val="24"/>
                <w:lang w:val="en-US"/>
              </w:rPr>
            </w:pPr>
            <w:sdt>
              <w:sdtPr>
                <w:tag w:val="goog_rdk_32"/>
                <w:id w:val="147457872"/>
              </w:sdtPr>
              <w:sdtContent>
                <w:r>
                  <w:rPr>
                    <w:rFonts w:ascii="Segoe UI Emoji" w:hAnsi="Segoe UI Emoji" w:eastAsia="Arial Unicode MS" w:cs="Segoe UI Emoji"/>
                    <w:sz w:val="24"/>
                    <w:szCs w:val="24"/>
                    <w:lang w:val="en-US"/>
                  </w:rPr>
                  <w:t>✅</w:t>
                </w:r>
              </w:sdtContent>
            </w:sdt>
            <w:r>
              <w:rPr>
                <w:rFonts w:ascii="Times New Roman" w:hAnsi="Times New Roman" w:eastAsia="Times New Roman" w:cs="Times New Roman"/>
                <w:sz w:val="24"/>
                <w:szCs w:val="24"/>
                <w:lang w:val="en-US"/>
              </w:rPr>
              <w:t xml:space="preserve"> Pass</w:t>
            </w:r>
          </w:p>
        </w:tc>
      </w:tr>
      <w:tr w14:paraId="68678C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3448" w:type="dxa"/>
            <w:vAlign w:val="center"/>
          </w:tcPr>
          <w:p w14:paraId="61848DA3">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Prevent Malicious Code Execution</w:t>
            </w:r>
          </w:p>
        </w:tc>
        <w:tc>
          <w:tcPr>
            <w:tcW w:w="3613" w:type="dxa"/>
            <w:vAlign w:val="center"/>
          </w:tcPr>
          <w:p w14:paraId="353A897F">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System ignores harmful input scripts</w:t>
            </w:r>
          </w:p>
        </w:tc>
        <w:tc>
          <w:tcPr>
            <w:tcW w:w="912" w:type="dxa"/>
            <w:vAlign w:val="center"/>
          </w:tcPr>
          <w:p w14:paraId="21B99A77">
            <w:pPr>
              <w:rPr>
                <w:rFonts w:ascii="Times New Roman" w:hAnsi="Times New Roman" w:eastAsia="Times New Roman" w:cs="Times New Roman"/>
                <w:sz w:val="24"/>
                <w:szCs w:val="24"/>
                <w:lang w:val="en-US"/>
              </w:rPr>
            </w:pPr>
            <w:sdt>
              <w:sdtPr>
                <w:tag w:val="goog_rdk_33"/>
                <w:id w:val="147459564"/>
              </w:sdtPr>
              <w:sdtContent>
                <w:r>
                  <w:rPr>
                    <w:rFonts w:ascii="Segoe UI Emoji" w:hAnsi="Segoe UI Emoji" w:eastAsia="Arial Unicode MS" w:cs="Segoe UI Emoji"/>
                    <w:sz w:val="24"/>
                    <w:szCs w:val="24"/>
                    <w:lang w:val="en-US"/>
                  </w:rPr>
                  <w:t>✅</w:t>
                </w:r>
              </w:sdtContent>
            </w:sdt>
            <w:r>
              <w:rPr>
                <w:rFonts w:ascii="Times New Roman" w:hAnsi="Times New Roman" w:eastAsia="Times New Roman" w:cs="Times New Roman"/>
                <w:sz w:val="24"/>
                <w:szCs w:val="24"/>
                <w:lang w:val="en-US"/>
              </w:rPr>
              <w:t xml:space="preserve"> Pass</w:t>
            </w:r>
          </w:p>
        </w:tc>
      </w:tr>
    </w:tbl>
    <w:p w14:paraId="6776256C">
      <w:pPr>
        <w:rPr>
          <w:rFonts w:ascii="Times New Roman" w:hAnsi="Times New Roman" w:eastAsia="Times New Roman" w:cs="Times New Roman"/>
          <w:sz w:val="24"/>
          <w:szCs w:val="24"/>
        </w:rPr>
      </w:pPr>
      <w:r>
        <w:pict>
          <v:rect id="_x0000_i1027" o:spt="1" style="height:1.5pt;width:0pt;" fillcolor="#A0A0A0" filled="t" stroked="f" coordsize="21600,21600" o:hr="t" o:hrstd="t" o:hralign="center">
            <v:path/>
            <v:fill on="t" focussize="0,0"/>
            <v:stroke on="f"/>
            <v:imagedata o:title=""/>
            <o:lock v:ext="edit"/>
            <w10:wrap type="none"/>
            <w10:anchorlock/>
          </v:rect>
        </w:pict>
      </w:r>
    </w:p>
    <w:p w14:paraId="3A867C9F">
      <w:pPr>
        <w:rPr>
          <w:rFonts w:ascii="Times New Roman" w:hAnsi="Times New Roman" w:eastAsia="Times New Roman" w:cs="Times New Roman"/>
          <w:b/>
          <w:sz w:val="24"/>
          <w:szCs w:val="24"/>
        </w:rPr>
      </w:pPr>
    </w:p>
    <w:p w14:paraId="5467B82D">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Error Handling &amp; Exception Testing</w:t>
      </w:r>
    </w:p>
    <w:p w14:paraId="2A117D13">
      <w:pPr>
        <w:rPr>
          <w:rFonts w:ascii="Times New Roman" w:hAnsi="Times New Roman" w:eastAsia="Times New Roman" w:cs="Times New Roman"/>
          <w:sz w:val="24"/>
          <w:szCs w:val="24"/>
        </w:rPr>
      </w:pPr>
      <w:r>
        <w:rPr>
          <w:rFonts w:ascii="Times New Roman" w:hAnsi="Times New Roman" w:eastAsia="Times New Roman" w:cs="Times New Roman"/>
          <w:sz w:val="24"/>
          <w:szCs w:val="24"/>
        </w:rPr>
        <w:t>A robust system should handle unexpected inputs gracefully. This test ensures:</w:t>
      </w:r>
    </w:p>
    <w:p w14:paraId="7BF81CDD">
      <w:pPr>
        <w:numPr>
          <w:ilvl w:val="0"/>
          <w:numId w:val="84"/>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system </w:t>
      </w:r>
      <w:r>
        <w:rPr>
          <w:rFonts w:ascii="Times New Roman" w:hAnsi="Times New Roman" w:eastAsia="Times New Roman" w:cs="Times New Roman"/>
          <w:b/>
          <w:sz w:val="24"/>
          <w:szCs w:val="24"/>
        </w:rPr>
        <w:t>does not crash</w:t>
      </w:r>
      <w:r>
        <w:rPr>
          <w:rFonts w:ascii="Times New Roman" w:hAnsi="Times New Roman" w:eastAsia="Times New Roman" w:cs="Times New Roman"/>
          <w:sz w:val="24"/>
          <w:szCs w:val="24"/>
        </w:rPr>
        <w:t xml:space="preserve"> when given invalid or unsupported inputs.</w:t>
      </w:r>
    </w:p>
    <w:p w14:paraId="787837C1">
      <w:pPr>
        <w:numPr>
          <w:ilvl w:val="0"/>
          <w:numId w:val="84"/>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Error messages are meaningful</w:t>
      </w:r>
      <w:r>
        <w:rPr>
          <w:rFonts w:ascii="Times New Roman" w:hAnsi="Times New Roman" w:eastAsia="Times New Roman" w:cs="Times New Roman"/>
          <w:sz w:val="24"/>
          <w:szCs w:val="24"/>
        </w:rPr>
        <w:t xml:space="preserve"> and guide users properly.</w:t>
      </w:r>
    </w:p>
    <w:p w14:paraId="36FFCF7D">
      <w:pPr>
        <w:numPr>
          <w:ilvl w:val="0"/>
          <w:numId w:val="84"/>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Audio files are saved correctly</w:t>
      </w:r>
      <w:r>
        <w:rPr>
          <w:rFonts w:ascii="Times New Roman" w:hAnsi="Times New Roman" w:eastAsia="Times New Roman" w:cs="Times New Roman"/>
          <w:sz w:val="24"/>
          <w:szCs w:val="24"/>
        </w:rPr>
        <w:t>, even after interruptions.</w:t>
      </w:r>
    </w:p>
    <w:p w14:paraId="0EC7C94D">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Error Handling Test Cases</w:t>
      </w:r>
    </w:p>
    <w:tbl>
      <w:tblPr>
        <w:tblStyle w:val="63"/>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
      <w:tblGrid>
        <w:gridCol w:w="1012"/>
        <w:gridCol w:w="3186"/>
        <w:gridCol w:w="3926"/>
        <w:gridCol w:w="892"/>
      </w:tblGrid>
      <w:tr w14:paraId="147701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Header/>
        </w:trPr>
        <w:tc>
          <w:tcPr>
            <w:tcW w:w="1012" w:type="dxa"/>
            <w:vAlign w:val="center"/>
          </w:tcPr>
          <w:p w14:paraId="21824F1D">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Test Case</w:t>
            </w:r>
          </w:p>
        </w:tc>
        <w:tc>
          <w:tcPr>
            <w:tcW w:w="3186" w:type="dxa"/>
            <w:vAlign w:val="center"/>
          </w:tcPr>
          <w:p w14:paraId="1F21D198">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Scenario</w:t>
            </w:r>
          </w:p>
        </w:tc>
        <w:tc>
          <w:tcPr>
            <w:tcW w:w="3926" w:type="dxa"/>
            <w:vAlign w:val="center"/>
          </w:tcPr>
          <w:p w14:paraId="6F7287B0">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Expected Behavior</w:t>
            </w:r>
          </w:p>
        </w:tc>
        <w:tc>
          <w:tcPr>
            <w:tcW w:w="892" w:type="dxa"/>
            <w:vAlign w:val="center"/>
          </w:tcPr>
          <w:p w14:paraId="17CC521E">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Status</w:t>
            </w:r>
          </w:p>
        </w:tc>
      </w:tr>
      <w:tr w14:paraId="22DE4E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1012" w:type="dxa"/>
            <w:vAlign w:val="center"/>
          </w:tcPr>
          <w:p w14:paraId="346EF888">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TC-09</w:t>
            </w:r>
          </w:p>
        </w:tc>
        <w:tc>
          <w:tcPr>
            <w:tcW w:w="3186" w:type="dxa"/>
            <w:vAlign w:val="center"/>
          </w:tcPr>
          <w:p w14:paraId="20413979">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Input empty text</w:t>
            </w:r>
          </w:p>
        </w:tc>
        <w:tc>
          <w:tcPr>
            <w:tcW w:w="3926" w:type="dxa"/>
            <w:vAlign w:val="center"/>
          </w:tcPr>
          <w:p w14:paraId="0146960D">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Show "Please enter text" message</w:t>
            </w:r>
          </w:p>
        </w:tc>
        <w:tc>
          <w:tcPr>
            <w:tcW w:w="892" w:type="dxa"/>
            <w:vAlign w:val="center"/>
          </w:tcPr>
          <w:p w14:paraId="0BF721F4">
            <w:pPr>
              <w:rPr>
                <w:rFonts w:ascii="Times New Roman" w:hAnsi="Times New Roman" w:eastAsia="Times New Roman" w:cs="Times New Roman"/>
                <w:sz w:val="24"/>
                <w:szCs w:val="24"/>
                <w:lang w:val="en-US"/>
              </w:rPr>
            </w:pPr>
            <w:sdt>
              <w:sdtPr>
                <w:tag w:val="goog_rdk_34"/>
                <w:id w:val="147482202"/>
              </w:sdtPr>
              <w:sdtContent>
                <w:r>
                  <w:rPr>
                    <w:rFonts w:ascii="Segoe UI Emoji" w:hAnsi="Segoe UI Emoji" w:eastAsia="Arial Unicode MS" w:cs="Segoe UI Emoji"/>
                    <w:sz w:val="24"/>
                    <w:szCs w:val="24"/>
                    <w:lang w:val="en-US"/>
                  </w:rPr>
                  <w:t>✅</w:t>
                </w:r>
              </w:sdtContent>
            </w:sdt>
            <w:r>
              <w:rPr>
                <w:rFonts w:ascii="Times New Roman" w:hAnsi="Times New Roman" w:eastAsia="Times New Roman" w:cs="Times New Roman"/>
                <w:sz w:val="24"/>
                <w:szCs w:val="24"/>
                <w:lang w:val="en-US"/>
              </w:rPr>
              <w:t xml:space="preserve"> Pass</w:t>
            </w:r>
          </w:p>
        </w:tc>
      </w:tr>
      <w:tr w14:paraId="6CC32A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1012" w:type="dxa"/>
            <w:vAlign w:val="center"/>
          </w:tcPr>
          <w:p w14:paraId="456642B3">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TC-10</w:t>
            </w:r>
          </w:p>
        </w:tc>
        <w:tc>
          <w:tcPr>
            <w:tcW w:w="3186" w:type="dxa"/>
            <w:vAlign w:val="center"/>
          </w:tcPr>
          <w:p w14:paraId="7F199EA8">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Input unsupported language</w:t>
            </w:r>
          </w:p>
        </w:tc>
        <w:tc>
          <w:tcPr>
            <w:tcW w:w="3926" w:type="dxa"/>
            <w:vAlign w:val="center"/>
          </w:tcPr>
          <w:p w14:paraId="14E8A272">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Show "Language not supported" message</w:t>
            </w:r>
          </w:p>
        </w:tc>
        <w:tc>
          <w:tcPr>
            <w:tcW w:w="892" w:type="dxa"/>
            <w:vAlign w:val="center"/>
          </w:tcPr>
          <w:p w14:paraId="3BACBC5E">
            <w:pPr>
              <w:rPr>
                <w:rFonts w:ascii="Times New Roman" w:hAnsi="Times New Roman" w:eastAsia="Times New Roman" w:cs="Times New Roman"/>
                <w:sz w:val="24"/>
                <w:szCs w:val="24"/>
                <w:lang w:val="en-US"/>
              </w:rPr>
            </w:pPr>
            <w:sdt>
              <w:sdtPr>
                <w:tag w:val="goog_rdk_35"/>
                <w:id w:val="147474206"/>
              </w:sdtPr>
              <w:sdtContent>
                <w:r>
                  <w:rPr>
                    <w:rFonts w:ascii="Segoe UI Emoji" w:hAnsi="Segoe UI Emoji" w:eastAsia="Arial Unicode MS" w:cs="Segoe UI Emoji"/>
                    <w:sz w:val="24"/>
                    <w:szCs w:val="24"/>
                    <w:lang w:val="en-US"/>
                  </w:rPr>
                  <w:t>✅</w:t>
                </w:r>
              </w:sdtContent>
            </w:sdt>
            <w:r>
              <w:rPr>
                <w:rFonts w:ascii="Times New Roman" w:hAnsi="Times New Roman" w:eastAsia="Times New Roman" w:cs="Times New Roman"/>
                <w:sz w:val="24"/>
                <w:szCs w:val="24"/>
                <w:lang w:val="en-US"/>
              </w:rPr>
              <w:t xml:space="preserve"> Pass</w:t>
            </w:r>
          </w:p>
        </w:tc>
      </w:tr>
      <w:tr w14:paraId="0F57B5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1012" w:type="dxa"/>
            <w:vAlign w:val="center"/>
          </w:tcPr>
          <w:p w14:paraId="164368B8">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TC-11</w:t>
            </w:r>
          </w:p>
        </w:tc>
        <w:tc>
          <w:tcPr>
            <w:tcW w:w="3186" w:type="dxa"/>
            <w:vAlign w:val="center"/>
          </w:tcPr>
          <w:p w14:paraId="33150F12">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Network failure during online TTS</w:t>
            </w:r>
          </w:p>
        </w:tc>
        <w:tc>
          <w:tcPr>
            <w:tcW w:w="3926" w:type="dxa"/>
            <w:vAlign w:val="center"/>
          </w:tcPr>
          <w:p w14:paraId="49EFF02B">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Show "Check internet connection" message</w:t>
            </w:r>
          </w:p>
        </w:tc>
        <w:tc>
          <w:tcPr>
            <w:tcW w:w="892" w:type="dxa"/>
            <w:vAlign w:val="center"/>
          </w:tcPr>
          <w:p w14:paraId="14DD782B">
            <w:pPr>
              <w:rPr>
                <w:rFonts w:ascii="Times New Roman" w:hAnsi="Times New Roman" w:eastAsia="Times New Roman" w:cs="Times New Roman"/>
                <w:sz w:val="24"/>
                <w:szCs w:val="24"/>
                <w:lang w:val="en-US"/>
              </w:rPr>
            </w:pPr>
            <w:sdt>
              <w:sdtPr>
                <w:tag w:val="goog_rdk_36"/>
                <w:id w:val="147453500"/>
              </w:sdtPr>
              <w:sdtContent>
                <w:r>
                  <w:rPr>
                    <w:rFonts w:ascii="Segoe UI Emoji" w:hAnsi="Segoe UI Emoji" w:eastAsia="Arial Unicode MS" w:cs="Segoe UI Emoji"/>
                    <w:sz w:val="24"/>
                    <w:szCs w:val="24"/>
                    <w:lang w:val="en-US"/>
                  </w:rPr>
                  <w:t>✅</w:t>
                </w:r>
              </w:sdtContent>
            </w:sdt>
            <w:r>
              <w:rPr>
                <w:rFonts w:ascii="Times New Roman" w:hAnsi="Times New Roman" w:eastAsia="Times New Roman" w:cs="Times New Roman"/>
                <w:sz w:val="24"/>
                <w:szCs w:val="24"/>
                <w:lang w:val="en-US"/>
              </w:rPr>
              <w:t xml:space="preserve"> Pass</w:t>
            </w:r>
          </w:p>
        </w:tc>
      </w:tr>
    </w:tbl>
    <w:p w14:paraId="32D06756">
      <w:pPr>
        <w:rPr>
          <w:rFonts w:ascii="Times New Roman" w:hAnsi="Times New Roman" w:eastAsia="Times New Roman" w:cs="Times New Roman"/>
          <w:sz w:val="24"/>
          <w:szCs w:val="24"/>
        </w:rPr>
      </w:pPr>
      <w:r>
        <w:pict>
          <v:rect id="_x0000_i1028" o:spt="1" style="height:1.5pt;width:0pt;" fillcolor="#A0A0A0" filled="t" stroked="f" coordsize="21600,21600" o:hr="t" o:hrstd="t" o:hralign="center">
            <v:path/>
            <v:fill on="t" focussize="0,0"/>
            <v:stroke on="f"/>
            <v:imagedata o:title=""/>
            <o:lock v:ext="edit"/>
            <w10:wrap type="none"/>
            <w10:anchorlock/>
          </v:rect>
        </w:pict>
      </w:r>
    </w:p>
    <w:p w14:paraId="00190BFD">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9.3 System Testing Tools Used</w:t>
      </w:r>
    </w:p>
    <w:p w14:paraId="5BED8FCC">
      <w:pPr>
        <w:rPr>
          <w:rFonts w:ascii="Times New Roman" w:hAnsi="Times New Roman" w:eastAsia="Times New Roman" w:cs="Times New Roman"/>
          <w:sz w:val="24"/>
          <w:szCs w:val="24"/>
        </w:rPr>
      </w:pPr>
      <w:r>
        <w:rPr>
          <w:rFonts w:ascii="Times New Roman" w:hAnsi="Times New Roman" w:eastAsia="Times New Roman" w:cs="Times New Roman"/>
          <w:sz w:val="24"/>
          <w:szCs w:val="24"/>
        </w:rPr>
        <w:t>To efficiently conduct testing, the following tools were utilized:</w:t>
      </w:r>
    </w:p>
    <w:tbl>
      <w:tblPr>
        <w:tblStyle w:val="64"/>
        <w:tblW w:w="4448" w:type="dxa"/>
        <w:tblInd w:w="0" w:type="dxa"/>
        <w:tblLayout w:type="fixed"/>
        <w:tblCellMar>
          <w:top w:w="15" w:type="dxa"/>
          <w:left w:w="15" w:type="dxa"/>
          <w:bottom w:w="15" w:type="dxa"/>
          <w:right w:w="15" w:type="dxa"/>
        </w:tblCellMar>
      </w:tblPr>
      <w:tblGrid>
        <w:gridCol w:w="1180"/>
        <w:gridCol w:w="3268"/>
      </w:tblGrid>
      <w:tr w14:paraId="258E27EF">
        <w:tblPrEx>
          <w:tblCellMar>
            <w:top w:w="15" w:type="dxa"/>
            <w:left w:w="15" w:type="dxa"/>
            <w:bottom w:w="15" w:type="dxa"/>
            <w:right w:w="15" w:type="dxa"/>
          </w:tblCellMar>
        </w:tblPrEx>
        <w:trPr>
          <w:tblHeader/>
        </w:trPr>
        <w:tc>
          <w:tcPr>
            <w:tcW w:w="1180" w:type="dxa"/>
            <w:vAlign w:val="center"/>
          </w:tcPr>
          <w:p w14:paraId="43B2695D">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Tool Name</w:t>
            </w:r>
          </w:p>
        </w:tc>
        <w:tc>
          <w:tcPr>
            <w:tcW w:w="3268" w:type="dxa"/>
            <w:vAlign w:val="center"/>
          </w:tcPr>
          <w:p w14:paraId="2E80FD9C">
            <w:pP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Purpose</w:t>
            </w:r>
          </w:p>
        </w:tc>
      </w:tr>
      <w:tr w14:paraId="4941C11F">
        <w:tblPrEx>
          <w:tblCellMar>
            <w:top w:w="15" w:type="dxa"/>
            <w:left w:w="15" w:type="dxa"/>
            <w:bottom w:w="15" w:type="dxa"/>
            <w:right w:w="15" w:type="dxa"/>
          </w:tblCellMar>
        </w:tblPrEx>
        <w:tc>
          <w:tcPr>
            <w:tcW w:w="1180" w:type="dxa"/>
            <w:vAlign w:val="center"/>
          </w:tcPr>
          <w:p w14:paraId="599EC2A1">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Pytest</w:t>
            </w:r>
          </w:p>
        </w:tc>
        <w:tc>
          <w:tcPr>
            <w:tcW w:w="3268" w:type="dxa"/>
            <w:vAlign w:val="center"/>
          </w:tcPr>
          <w:p w14:paraId="3A9D8D47">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Automated Python test execution</w:t>
            </w:r>
          </w:p>
        </w:tc>
      </w:tr>
      <w:tr w14:paraId="0866393B">
        <w:tblPrEx>
          <w:tblCellMar>
            <w:top w:w="15" w:type="dxa"/>
            <w:left w:w="15" w:type="dxa"/>
            <w:bottom w:w="15" w:type="dxa"/>
            <w:right w:w="15" w:type="dxa"/>
          </w:tblCellMar>
        </w:tblPrEx>
        <w:tc>
          <w:tcPr>
            <w:tcW w:w="1180" w:type="dxa"/>
            <w:vAlign w:val="center"/>
          </w:tcPr>
          <w:p w14:paraId="7A9AA46A">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Selenium</w:t>
            </w:r>
          </w:p>
        </w:tc>
        <w:tc>
          <w:tcPr>
            <w:tcW w:w="3268" w:type="dxa"/>
            <w:vAlign w:val="center"/>
          </w:tcPr>
          <w:p w14:paraId="19A274C4">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UI automation testing</w:t>
            </w:r>
          </w:p>
        </w:tc>
      </w:tr>
      <w:tr w14:paraId="0470E3E6">
        <w:tblPrEx>
          <w:tblCellMar>
            <w:top w:w="15" w:type="dxa"/>
            <w:left w:w="15" w:type="dxa"/>
            <w:bottom w:w="15" w:type="dxa"/>
            <w:right w:w="15" w:type="dxa"/>
          </w:tblCellMar>
        </w:tblPrEx>
        <w:tc>
          <w:tcPr>
            <w:tcW w:w="1180" w:type="dxa"/>
            <w:vAlign w:val="center"/>
          </w:tcPr>
          <w:p w14:paraId="54AE3E7C">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JMeter</w:t>
            </w:r>
          </w:p>
        </w:tc>
        <w:tc>
          <w:tcPr>
            <w:tcW w:w="3268" w:type="dxa"/>
            <w:vAlign w:val="center"/>
          </w:tcPr>
          <w:p w14:paraId="3BA001C6">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Performance &amp; load testing</w:t>
            </w:r>
          </w:p>
        </w:tc>
      </w:tr>
      <w:tr w14:paraId="7363447D">
        <w:tblPrEx>
          <w:tblCellMar>
            <w:top w:w="15" w:type="dxa"/>
            <w:left w:w="15" w:type="dxa"/>
            <w:bottom w:w="15" w:type="dxa"/>
            <w:right w:w="15" w:type="dxa"/>
          </w:tblCellMar>
        </w:tblPrEx>
        <w:tc>
          <w:tcPr>
            <w:tcW w:w="1180" w:type="dxa"/>
            <w:vAlign w:val="center"/>
          </w:tcPr>
          <w:p w14:paraId="79E38F4C">
            <w:pP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Postman</w:t>
            </w:r>
          </w:p>
        </w:tc>
        <w:tc>
          <w:tcPr>
            <w:tcW w:w="3268" w:type="dxa"/>
            <w:vAlign w:val="center"/>
          </w:tcPr>
          <w:p w14:paraId="29FD3EE9">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API testing (if applicable)</w:t>
            </w:r>
          </w:p>
        </w:tc>
      </w:tr>
    </w:tbl>
    <w:p w14:paraId="42475311">
      <w:pPr>
        <w:rPr>
          <w:rFonts w:ascii="Times New Roman" w:hAnsi="Times New Roman" w:eastAsia="Times New Roman" w:cs="Times New Roman"/>
          <w:sz w:val="24"/>
          <w:szCs w:val="24"/>
        </w:rPr>
      </w:pPr>
      <w:r>
        <w:rPr>
          <w:rFonts w:ascii="Times New Roman" w:hAnsi="Times New Roman" w:eastAsia="Times New Roman" w:cs="Times New Roman"/>
          <w:sz w:val="24"/>
          <w:szCs w:val="24"/>
        </w:rPr>
        <w:t>Example Python Test Case using pytest:</w:t>
      </w:r>
    </w:p>
    <w:p w14:paraId="454A7D21">
      <w:pPr>
        <w:rPr>
          <w:rFonts w:ascii="Times New Roman" w:hAnsi="Times New Roman" w:eastAsia="Times New Roman" w:cs="Times New Roman"/>
          <w:sz w:val="24"/>
          <w:szCs w:val="24"/>
        </w:rPr>
      </w:pPr>
    </w:p>
    <w:p w14:paraId="0E780D24">
      <w:pPr>
        <w:rPr>
          <w:rFonts w:ascii="Times New Roman" w:hAnsi="Times New Roman" w:eastAsia="Times New Roman" w:cs="Times New Roman"/>
          <w:sz w:val="24"/>
          <w:szCs w:val="24"/>
        </w:rPr>
      </w:pPr>
    </w:p>
    <w:p w14:paraId="516DA2C4">
      <w:pPr>
        <w:rPr>
          <w:rFonts w:ascii="Times New Roman" w:hAnsi="Times New Roman" w:eastAsia="Times New Roman" w:cs="Times New Roman"/>
          <w:sz w:val="24"/>
          <w:szCs w:val="24"/>
        </w:rPr>
      </w:pPr>
    </w:p>
    <w:p w14:paraId="55AF3F8B">
      <w:pPr>
        <w:rPr>
          <w:rFonts w:ascii="Times New Roman" w:hAnsi="Times New Roman" w:eastAsia="Times New Roman" w:cs="Times New Roman"/>
          <w:sz w:val="24"/>
          <w:szCs w:val="24"/>
        </w:rPr>
      </w:pPr>
      <w:r>
        <w:rPr>
          <w:rFonts w:ascii="Times New Roman" w:hAnsi="Times New Roman" w:eastAsia="Times New Roman" w:cs="Times New Roman"/>
          <w:sz w:val="24"/>
          <w:szCs w:val="24"/>
        </w:rPr>
        <w:t>import pyttsx3</w:t>
      </w:r>
    </w:p>
    <w:p w14:paraId="3F258832">
      <w:pPr>
        <w:rPr>
          <w:rFonts w:ascii="Times New Roman" w:hAnsi="Times New Roman" w:eastAsia="Times New Roman" w:cs="Times New Roman"/>
          <w:sz w:val="24"/>
          <w:szCs w:val="24"/>
        </w:rPr>
      </w:pPr>
    </w:p>
    <w:p w14:paraId="1DE6B1B2">
      <w:pPr>
        <w:rPr>
          <w:rFonts w:ascii="Times New Roman" w:hAnsi="Times New Roman" w:eastAsia="Times New Roman" w:cs="Times New Roman"/>
          <w:sz w:val="24"/>
          <w:szCs w:val="24"/>
        </w:rPr>
      </w:pPr>
      <w:r>
        <w:rPr>
          <w:rFonts w:ascii="Times New Roman" w:hAnsi="Times New Roman" w:eastAsia="Times New Roman" w:cs="Times New Roman"/>
          <w:sz w:val="24"/>
          <w:szCs w:val="24"/>
        </w:rPr>
        <w:t>def test_tts_engine():</w:t>
      </w:r>
    </w:p>
    <w:p w14:paraId="363BB0BD">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engine = pyttsx3.init()</w:t>
      </w:r>
    </w:p>
    <w:p w14:paraId="2AF8098B">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engine.say("Testing")</w:t>
      </w:r>
    </w:p>
    <w:p w14:paraId="0892ECE5">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assert engine is not None  # Verify engine is initialized properly</w:t>
      </w:r>
    </w:p>
    <w:p w14:paraId="0796C70A">
      <w:pPr>
        <w:rPr>
          <w:rFonts w:ascii="Times New Roman" w:hAnsi="Times New Roman" w:eastAsia="Times New Roman" w:cs="Times New Roman"/>
          <w:sz w:val="24"/>
          <w:szCs w:val="24"/>
        </w:rPr>
      </w:pPr>
    </w:p>
    <w:p w14:paraId="3E5E86CD">
      <w:pPr>
        <w:rPr>
          <w:rFonts w:ascii="Times New Roman" w:hAnsi="Times New Roman" w:eastAsia="Times New Roman" w:cs="Times New Roman"/>
          <w:sz w:val="24"/>
          <w:szCs w:val="24"/>
        </w:rPr>
      </w:pPr>
      <w:r>
        <w:rPr>
          <w:rFonts w:ascii="Times New Roman" w:hAnsi="Times New Roman" w:eastAsia="Times New Roman" w:cs="Times New Roman"/>
          <w:sz w:val="24"/>
          <w:szCs w:val="24"/>
        </w:rPr>
        <w:t>def test_invalid_input():</w:t>
      </w:r>
    </w:p>
    <w:p w14:paraId="4B663AD7">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engine = pyttsx3.init()</w:t>
      </w:r>
    </w:p>
    <w:p w14:paraId="2BEC382D">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try:</w:t>
      </w:r>
    </w:p>
    <w:p w14:paraId="2033E9AC">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engine.say(None)  # Invalid input</w:t>
      </w:r>
    </w:p>
    <w:p w14:paraId="02981E5D">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except Exception:</w:t>
      </w:r>
    </w:p>
    <w:p w14:paraId="20D19613">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assert True  # Exception should be handled</w:t>
      </w:r>
    </w:p>
    <w:p w14:paraId="23772AE7">
      <w:pPr>
        <w:rPr>
          <w:rFonts w:ascii="Times New Roman" w:hAnsi="Times New Roman" w:eastAsia="Times New Roman" w:cs="Times New Roman"/>
          <w:sz w:val="24"/>
          <w:szCs w:val="24"/>
        </w:rPr>
      </w:pPr>
      <w:r>
        <w:rPr>
          <w:rFonts w:ascii="Times New Roman" w:hAnsi="Times New Roman" w:eastAsia="Times New Roman" w:cs="Times New Roman"/>
          <w:sz w:val="24"/>
          <w:szCs w:val="24"/>
        </w:rPr>
        <w:t>Run the test with:</w:t>
      </w:r>
    </w:p>
    <w:p w14:paraId="2DB59BCA">
      <w:pPr>
        <w:rPr>
          <w:rFonts w:ascii="Times New Roman" w:hAnsi="Times New Roman" w:eastAsia="Times New Roman" w:cs="Times New Roman"/>
          <w:sz w:val="24"/>
          <w:szCs w:val="24"/>
        </w:rPr>
      </w:pPr>
      <w:r>
        <w:rPr>
          <w:rFonts w:ascii="Times New Roman" w:hAnsi="Times New Roman" w:eastAsia="Times New Roman" w:cs="Times New Roman"/>
          <w:sz w:val="24"/>
          <w:szCs w:val="24"/>
        </w:rPr>
        <w:t>pytest test_tts.py</w:t>
      </w:r>
    </w:p>
    <w:p w14:paraId="2B264CE1">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9.4 Test Summary &amp; Conclusion</w:t>
      </w:r>
    </w:p>
    <w:p w14:paraId="77602BED">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ascii="Times New Roman" w:hAnsi="Times New Roman" w:eastAsia="Times New Roman" w:cs="Times New Roman"/>
          <w:b/>
          <w:sz w:val="24"/>
          <w:szCs w:val="24"/>
        </w:rPr>
        <w:t>Text-to-Speech Converter</w:t>
      </w:r>
      <w:r>
        <w:rPr>
          <w:rFonts w:ascii="Times New Roman" w:hAnsi="Times New Roman" w:eastAsia="Times New Roman" w:cs="Times New Roman"/>
          <w:sz w:val="24"/>
          <w:szCs w:val="24"/>
        </w:rPr>
        <w:t xml:space="preserve"> underwent rigorous system testing, covering </w:t>
      </w:r>
      <w:r>
        <w:rPr>
          <w:rFonts w:ascii="Times New Roman" w:hAnsi="Times New Roman" w:eastAsia="Times New Roman" w:cs="Times New Roman"/>
          <w:b/>
          <w:sz w:val="24"/>
          <w:szCs w:val="24"/>
        </w:rPr>
        <w:t>functional, performance, compatibility, security, and UI aspects</w:t>
      </w:r>
      <w:r>
        <w:rPr>
          <w:rFonts w:ascii="Times New Roman" w:hAnsi="Times New Roman" w:eastAsia="Times New Roman" w:cs="Times New Roman"/>
          <w:sz w:val="24"/>
          <w:szCs w:val="24"/>
        </w:rPr>
        <w:t>. The results confirm that:</w:t>
      </w:r>
    </w:p>
    <w:p w14:paraId="3F821B48">
      <w:pPr>
        <w:numPr>
          <w:ilvl w:val="0"/>
          <w:numId w:val="85"/>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system </w:t>
      </w:r>
      <w:r>
        <w:rPr>
          <w:rFonts w:ascii="Times New Roman" w:hAnsi="Times New Roman" w:eastAsia="Times New Roman" w:cs="Times New Roman"/>
          <w:b/>
          <w:sz w:val="24"/>
          <w:szCs w:val="24"/>
        </w:rPr>
        <w:t>accurately converts text to speech</w:t>
      </w:r>
      <w:r>
        <w:rPr>
          <w:rFonts w:ascii="Times New Roman" w:hAnsi="Times New Roman" w:eastAsia="Times New Roman" w:cs="Times New Roman"/>
          <w:sz w:val="24"/>
          <w:szCs w:val="24"/>
        </w:rPr>
        <w:t xml:space="preserve"> with high efficiency.</w:t>
      </w:r>
    </w:p>
    <w:p w14:paraId="7D5D807B">
      <w:pPr>
        <w:numPr>
          <w:ilvl w:val="0"/>
          <w:numId w:val="85"/>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ascii="Times New Roman" w:hAnsi="Times New Roman" w:eastAsia="Times New Roman" w:cs="Times New Roman"/>
          <w:b/>
          <w:sz w:val="24"/>
          <w:szCs w:val="24"/>
        </w:rPr>
        <w:t>performance remains optimal</w:t>
      </w:r>
      <w:r>
        <w:rPr>
          <w:rFonts w:ascii="Times New Roman" w:hAnsi="Times New Roman" w:eastAsia="Times New Roman" w:cs="Times New Roman"/>
          <w:sz w:val="24"/>
          <w:szCs w:val="24"/>
        </w:rPr>
        <w:t>, even for large text inputs.</w:t>
      </w:r>
    </w:p>
    <w:p w14:paraId="0716DB09">
      <w:pPr>
        <w:numPr>
          <w:ilvl w:val="0"/>
          <w:numId w:val="85"/>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ascii="Times New Roman" w:hAnsi="Times New Roman" w:eastAsia="Times New Roman" w:cs="Times New Roman"/>
          <w:b/>
          <w:sz w:val="24"/>
          <w:szCs w:val="24"/>
        </w:rPr>
        <w:t>UI is user-friendly, responsive, and error-free</w:t>
      </w:r>
      <w:r>
        <w:rPr>
          <w:rFonts w:ascii="Times New Roman" w:hAnsi="Times New Roman" w:eastAsia="Times New Roman" w:cs="Times New Roman"/>
          <w:sz w:val="24"/>
          <w:szCs w:val="24"/>
        </w:rPr>
        <w:t>.</w:t>
      </w:r>
    </w:p>
    <w:p w14:paraId="12DD8E90">
      <w:pPr>
        <w:numPr>
          <w:ilvl w:val="0"/>
          <w:numId w:val="85"/>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Security measures</w:t>
      </w:r>
      <w:r>
        <w:rPr>
          <w:rFonts w:ascii="Times New Roman" w:hAnsi="Times New Roman" w:eastAsia="Times New Roman" w:cs="Times New Roman"/>
          <w:sz w:val="24"/>
          <w:szCs w:val="24"/>
        </w:rPr>
        <w:t xml:space="preserve"> prevent malicious script execution.</w:t>
      </w:r>
    </w:p>
    <w:p w14:paraId="58B2D6D2">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With all test cases passing successfully, the system is </w:t>
      </w:r>
      <w:r>
        <w:rPr>
          <w:rFonts w:ascii="Times New Roman" w:hAnsi="Times New Roman" w:eastAsia="Times New Roman" w:cs="Times New Roman"/>
          <w:b/>
          <w:sz w:val="24"/>
          <w:szCs w:val="24"/>
        </w:rPr>
        <w:t>ready for deployment</w:t>
      </w:r>
      <w:r>
        <w:rPr>
          <w:rFonts w:ascii="Times New Roman" w:hAnsi="Times New Roman" w:eastAsia="Times New Roman" w:cs="Times New Roman"/>
          <w:sz w:val="24"/>
          <w:szCs w:val="24"/>
        </w:rPr>
        <w:t xml:space="preserve">. Further </w:t>
      </w:r>
      <w:r>
        <w:rPr>
          <w:rFonts w:ascii="Times New Roman" w:hAnsi="Times New Roman" w:eastAsia="Times New Roman" w:cs="Times New Roman"/>
          <w:b/>
          <w:sz w:val="24"/>
          <w:szCs w:val="24"/>
        </w:rPr>
        <w:t>enhancements</w:t>
      </w:r>
      <w:r>
        <w:rPr>
          <w:rFonts w:ascii="Times New Roman" w:hAnsi="Times New Roman" w:eastAsia="Times New Roman" w:cs="Times New Roman"/>
          <w:sz w:val="24"/>
          <w:szCs w:val="24"/>
        </w:rPr>
        <w:t xml:space="preserve"> can be made to </w:t>
      </w:r>
      <w:r>
        <w:rPr>
          <w:rFonts w:ascii="Times New Roman" w:hAnsi="Times New Roman" w:eastAsia="Times New Roman" w:cs="Times New Roman"/>
          <w:b/>
          <w:sz w:val="24"/>
          <w:szCs w:val="24"/>
        </w:rPr>
        <w:t>expand language support, optimize response time, and improve speech quality</w:t>
      </w:r>
      <w:r>
        <w:rPr>
          <w:rFonts w:ascii="Times New Roman" w:hAnsi="Times New Roman" w:eastAsia="Times New Roman" w:cs="Times New Roman"/>
          <w:sz w:val="24"/>
          <w:szCs w:val="24"/>
        </w:rPr>
        <w:t xml:space="preserve"> in future versions</w:t>
      </w:r>
    </w:p>
    <w:p w14:paraId="2A5CF718">
      <w:pPr>
        <w:rPr>
          <w:rFonts w:ascii="Times New Roman" w:hAnsi="Times New Roman" w:eastAsia="Times New Roman" w:cs="Times New Roman"/>
          <w:sz w:val="24"/>
        </w:rPr>
      </w:pPr>
    </w:p>
    <w:p w14:paraId="6DDB6317">
      <w:pPr>
        <w:rPr>
          <w:rFonts w:ascii="Times New Roman" w:hAnsi="Times New Roman" w:cs="Times New Roman"/>
          <w:b/>
          <w:bCs/>
          <w:sz w:val="28"/>
          <w:szCs w:val="28"/>
        </w:rPr>
      </w:pPr>
    </w:p>
    <w:p w14:paraId="4D654A91">
      <w:pPr>
        <w:rPr>
          <w:rFonts w:ascii="Times New Roman" w:hAnsi="Times New Roman" w:cs="Times New Roman"/>
          <w:b/>
          <w:bCs/>
          <w:sz w:val="28"/>
          <w:szCs w:val="28"/>
        </w:rPr>
      </w:pPr>
    </w:p>
    <w:p w14:paraId="7C0AB8D8">
      <w:pPr>
        <w:rPr>
          <w:rFonts w:ascii="Times New Roman" w:hAnsi="Times New Roman" w:cs="Times New Roman"/>
          <w:b/>
          <w:bCs/>
          <w:sz w:val="28"/>
          <w:szCs w:val="28"/>
        </w:rPr>
      </w:pPr>
    </w:p>
    <w:p w14:paraId="5621EEF1">
      <w:pPr>
        <w:jc w:val="center"/>
        <w:rPr>
          <w:rFonts w:ascii="Times New Roman" w:hAnsi="Times New Roman" w:cs="Times New Roman"/>
          <w:b/>
          <w:bCs/>
          <w:sz w:val="28"/>
          <w:szCs w:val="28"/>
        </w:rPr>
      </w:pPr>
      <w:r>
        <w:rPr>
          <w:rFonts w:ascii="Times New Roman" w:hAnsi="Times New Roman" w:cs="Times New Roman"/>
          <w:b/>
          <w:bCs/>
          <w:sz w:val="28"/>
          <w:szCs w:val="28"/>
        </w:rPr>
        <w:t>CHAPTER-10</w:t>
      </w:r>
    </w:p>
    <w:p w14:paraId="72B22712">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SOURCE CODE AND OUTPUT</w:t>
      </w:r>
    </w:p>
    <w:p w14:paraId="007080ED">
      <w:pPr>
        <w:jc w:val="both"/>
        <w:rPr>
          <w:rFonts w:ascii="Times New Roman" w:hAnsi="Times New Roman" w:cs="Times New Roman"/>
          <w:b/>
          <w:bCs/>
          <w:sz w:val="24"/>
          <w:szCs w:val="24"/>
        </w:rPr>
      </w:pPr>
    </w:p>
    <w:p w14:paraId="2F77931E">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10.1 Text-to-Speech Converter - Source Code</w:t>
      </w:r>
    </w:p>
    <w:p w14:paraId="1953BFBE">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Importing Required Libraries</w:t>
      </w:r>
    </w:p>
    <w:p w14:paraId="3CEF92D6">
      <w:pPr>
        <w:rPr>
          <w:rFonts w:ascii="Times New Roman" w:hAnsi="Times New Roman" w:eastAsia="Times New Roman" w:cs="Times New Roman"/>
          <w:sz w:val="24"/>
          <w:szCs w:val="24"/>
        </w:rPr>
      </w:pPr>
      <w:r>
        <w:rPr>
          <w:rFonts w:ascii="Times New Roman" w:hAnsi="Times New Roman" w:eastAsia="Times New Roman" w:cs="Times New Roman"/>
          <w:sz w:val="24"/>
          <w:szCs w:val="24"/>
        </w:rPr>
        <w:t>from tkinter import *</w:t>
      </w:r>
    </w:p>
    <w:p w14:paraId="4DE0DD6B">
      <w:pPr>
        <w:rPr>
          <w:rFonts w:ascii="Times New Roman" w:hAnsi="Times New Roman" w:eastAsia="Times New Roman" w:cs="Times New Roman"/>
          <w:sz w:val="24"/>
          <w:szCs w:val="24"/>
        </w:rPr>
      </w:pPr>
      <w:r>
        <w:rPr>
          <w:rFonts w:ascii="Times New Roman" w:hAnsi="Times New Roman" w:eastAsia="Times New Roman" w:cs="Times New Roman"/>
          <w:sz w:val="24"/>
          <w:szCs w:val="24"/>
        </w:rPr>
        <w:t>from tkinter import ttk, filedialog</w:t>
      </w:r>
    </w:p>
    <w:p w14:paraId="469B208C">
      <w:pPr>
        <w:rPr>
          <w:rFonts w:ascii="Times New Roman" w:hAnsi="Times New Roman" w:eastAsia="Times New Roman" w:cs="Times New Roman"/>
          <w:sz w:val="24"/>
          <w:szCs w:val="24"/>
        </w:rPr>
      </w:pPr>
      <w:r>
        <w:rPr>
          <w:rFonts w:ascii="Times New Roman" w:hAnsi="Times New Roman" w:eastAsia="Times New Roman" w:cs="Times New Roman"/>
          <w:sz w:val="24"/>
          <w:szCs w:val="24"/>
        </w:rPr>
        <w:t>import pyttsx3</w:t>
      </w:r>
    </w:p>
    <w:p w14:paraId="483C6A0F">
      <w:pPr>
        <w:rPr>
          <w:rFonts w:ascii="Times New Roman" w:hAnsi="Times New Roman" w:eastAsia="Times New Roman" w:cs="Times New Roman"/>
          <w:sz w:val="24"/>
          <w:szCs w:val="24"/>
        </w:rPr>
      </w:pPr>
      <w:r>
        <w:rPr>
          <w:rFonts w:ascii="Times New Roman" w:hAnsi="Times New Roman" w:eastAsia="Times New Roman" w:cs="Times New Roman"/>
          <w:sz w:val="24"/>
          <w:szCs w:val="24"/>
        </w:rPr>
        <w:t>import os</w:t>
      </w:r>
    </w:p>
    <w:p w14:paraId="50BD9B10">
      <w:pPr>
        <w:numPr>
          <w:ilvl w:val="0"/>
          <w:numId w:val="86"/>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tkinter: Used for creating the GUI.</w:t>
      </w:r>
    </w:p>
    <w:p w14:paraId="14F297F2">
      <w:pPr>
        <w:numPr>
          <w:ilvl w:val="0"/>
          <w:numId w:val="86"/>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ttk: Provides themed widgets for a better UI experience.</w:t>
      </w:r>
    </w:p>
    <w:p w14:paraId="39BBDE4E">
      <w:pPr>
        <w:numPr>
          <w:ilvl w:val="0"/>
          <w:numId w:val="86"/>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filedialog: Enables file selection for saving audio.</w:t>
      </w:r>
    </w:p>
    <w:p w14:paraId="774C236F">
      <w:pPr>
        <w:numPr>
          <w:ilvl w:val="0"/>
          <w:numId w:val="86"/>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pyttsx3: Converts text to speech.</w:t>
      </w:r>
    </w:p>
    <w:p w14:paraId="3EF85601">
      <w:pPr>
        <w:numPr>
          <w:ilvl w:val="0"/>
          <w:numId w:val="86"/>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os: Allows file operations like saving an MP3 file.</w:t>
      </w:r>
    </w:p>
    <w:p w14:paraId="580847CB">
      <w:pPr>
        <w:rPr>
          <w:rFonts w:ascii="Times New Roman" w:hAnsi="Times New Roman" w:eastAsia="Times New Roman" w:cs="Times New Roman"/>
          <w:sz w:val="24"/>
          <w:szCs w:val="24"/>
        </w:rPr>
      </w:pPr>
    </w:p>
    <w:p w14:paraId="50B71202">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Initializing Text-to-Speech Engine</w:t>
      </w:r>
    </w:p>
    <w:p w14:paraId="1A3AB9B6">
      <w:pPr>
        <w:rPr>
          <w:rFonts w:ascii="Times New Roman" w:hAnsi="Times New Roman" w:eastAsia="Times New Roman" w:cs="Times New Roman"/>
          <w:sz w:val="24"/>
          <w:szCs w:val="24"/>
        </w:rPr>
      </w:pPr>
      <w:r>
        <w:rPr>
          <w:rFonts w:ascii="Times New Roman" w:hAnsi="Times New Roman" w:eastAsia="Times New Roman" w:cs="Times New Roman"/>
          <w:sz w:val="24"/>
          <w:szCs w:val="24"/>
        </w:rPr>
        <w:t>e = pyttsx3.init()</w:t>
      </w:r>
    </w:p>
    <w:p w14:paraId="59F32C92">
      <w:pPr>
        <w:numPr>
          <w:ilvl w:val="0"/>
          <w:numId w:val="87"/>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Initializes the pyttsx3 engine to handle speech synthesis.</w:t>
      </w:r>
    </w:p>
    <w:p w14:paraId="6101B261">
      <w:pPr>
        <w:rPr>
          <w:rFonts w:ascii="Times New Roman" w:hAnsi="Times New Roman" w:eastAsia="Times New Roman" w:cs="Times New Roman"/>
          <w:sz w:val="24"/>
          <w:szCs w:val="24"/>
        </w:rPr>
      </w:pPr>
    </w:p>
    <w:p w14:paraId="19252F2C">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Creating the GUI Window</w:t>
      </w:r>
    </w:p>
    <w:p w14:paraId="428F6F18">
      <w:pPr>
        <w:rPr>
          <w:rFonts w:ascii="Times New Roman" w:hAnsi="Times New Roman" w:eastAsia="Times New Roman" w:cs="Times New Roman"/>
          <w:sz w:val="24"/>
          <w:szCs w:val="24"/>
        </w:rPr>
      </w:pPr>
      <w:r>
        <w:rPr>
          <w:rFonts w:ascii="Times New Roman" w:hAnsi="Times New Roman" w:eastAsia="Times New Roman" w:cs="Times New Roman"/>
          <w:sz w:val="24"/>
          <w:szCs w:val="24"/>
        </w:rPr>
        <w:t>root = Tk()</w:t>
      </w:r>
    </w:p>
    <w:p w14:paraId="13A5C9D5">
      <w:pPr>
        <w:rPr>
          <w:rFonts w:ascii="Times New Roman" w:hAnsi="Times New Roman" w:eastAsia="Times New Roman" w:cs="Times New Roman"/>
          <w:sz w:val="24"/>
          <w:szCs w:val="24"/>
        </w:rPr>
      </w:pPr>
      <w:r>
        <w:rPr>
          <w:rFonts w:ascii="Times New Roman" w:hAnsi="Times New Roman" w:eastAsia="Times New Roman" w:cs="Times New Roman"/>
          <w:sz w:val="24"/>
          <w:szCs w:val="24"/>
        </w:rPr>
        <w:t>root.geometry("620x800")</w:t>
      </w:r>
    </w:p>
    <w:p w14:paraId="5A3CA940">
      <w:pPr>
        <w:rPr>
          <w:rFonts w:ascii="Times New Roman" w:hAnsi="Times New Roman" w:eastAsia="Times New Roman" w:cs="Times New Roman"/>
          <w:sz w:val="24"/>
          <w:szCs w:val="24"/>
        </w:rPr>
      </w:pPr>
      <w:r>
        <w:rPr>
          <w:rFonts w:ascii="Times New Roman" w:hAnsi="Times New Roman" w:eastAsia="Times New Roman" w:cs="Times New Roman"/>
          <w:sz w:val="24"/>
          <w:szCs w:val="24"/>
        </w:rPr>
        <w:t>root.title('TEXT TO SPEECH CONVERTOR')</w:t>
      </w:r>
    </w:p>
    <w:p w14:paraId="6435D0EB">
      <w:pPr>
        <w:numPr>
          <w:ilvl w:val="0"/>
          <w:numId w:val="88"/>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Initializes the main GUI window with a size of </w:t>
      </w:r>
      <w:r>
        <w:rPr>
          <w:rFonts w:ascii="Times New Roman" w:hAnsi="Times New Roman" w:eastAsia="Times New Roman" w:cs="Times New Roman"/>
          <w:b/>
          <w:sz w:val="24"/>
          <w:szCs w:val="24"/>
        </w:rPr>
        <w:t>620x800</w:t>
      </w:r>
      <w:r>
        <w:rPr>
          <w:rFonts w:ascii="Times New Roman" w:hAnsi="Times New Roman" w:eastAsia="Times New Roman" w:cs="Times New Roman"/>
          <w:sz w:val="24"/>
          <w:szCs w:val="24"/>
        </w:rPr>
        <w:t xml:space="preserve"> pixels and sets the title.</w:t>
      </w:r>
    </w:p>
    <w:p w14:paraId="7F9CAAF2">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Function to Convert Text to Speech</w:t>
      </w:r>
    </w:p>
    <w:p w14:paraId="3857157A">
      <w:pPr>
        <w:rPr>
          <w:rFonts w:ascii="Times New Roman" w:hAnsi="Times New Roman" w:eastAsia="Times New Roman" w:cs="Times New Roman"/>
          <w:sz w:val="24"/>
          <w:szCs w:val="24"/>
        </w:rPr>
      </w:pPr>
      <w:r>
        <w:rPr>
          <w:rFonts w:ascii="Times New Roman" w:hAnsi="Times New Roman" w:eastAsia="Times New Roman" w:cs="Times New Roman"/>
          <w:sz w:val="24"/>
          <w:szCs w:val="24"/>
        </w:rPr>
        <w:t>def talk():</w:t>
      </w:r>
    </w:p>
    <w:p w14:paraId="7FDFC40E">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def check_voice():</w:t>
      </w:r>
    </w:p>
    <w:p w14:paraId="46714C04">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if gender == 'Male' and Language == 'EN':</w:t>
      </w:r>
    </w:p>
    <w:p w14:paraId="037E03E8">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e.setProperty('voice', v[0].id)</w:t>
      </w:r>
    </w:p>
    <w:p w14:paraId="14689594">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elif gender == 'Female' and Language == 'EN':</w:t>
      </w:r>
    </w:p>
    <w:p w14:paraId="0B3F0E62">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e.setProperty('voice', v[1].id)</w:t>
      </w:r>
    </w:p>
    <w:p w14:paraId="0D17813F">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e.setProperty('volume', volume_ / 100)</w:t>
      </w:r>
    </w:p>
    <w:p w14:paraId="59C617D7">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e.say(text)</w:t>
      </w:r>
    </w:p>
    <w:p w14:paraId="1F8D77A9">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e.runAndWait()</w:t>
      </w:r>
    </w:p>
    <w:p w14:paraId="11345F18">
      <w:pPr>
        <w:rPr>
          <w:rFonts w:ascii="Times New Roman" w:hAnsi="Times New Roman" w:eastAsia="Times New Roman" w:cs="Times New Roman"/>
          <w:sz w:val="24"/>
          <w:szCs w:val="24"/>
        </w:rPr>
      </w:pPr>
    </w:p>
    <w:p w14:paraId="2130E740">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text = txt_area.get(1.0, END).strip()</w:t>
      </w:r>
    </w:p>
    <w:p w14:paraId="6C243952">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Language = Language_combo.get()</w:t>
      </w:r>
    </w:p>
    <w:p w14:paraId="44B7EC09">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gender = gender_combo.get()</w:t>
      </w:r>
    </w:p>
    <w:p w14:paraId="5EE6E8D0">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speed = speed_combo.get()</w:t>
      </w:r>
    </w:p>
    <w:p w14:paraId="5B7E61B5">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volume_ = scale_level.get()</w:t>
      </w:r>
    </w:p>
    <w:p w14:paraId="1A77370C">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v = e.getProperty('voices')</w:t>
      </w:r>
    </w:p>
    <w:p w14:paraId="6A87761D">
      <w:pPr>
        <w:rPr>
          <w:rFonts w:ascii="Times New Roman" w:hAnsi="Times New Roman" w:eastAsia="Times New Roman" w:cs="Times New Roman"/>
          <w:sz w:val="24"/>
          <w:szCs w:val="24"/>
        </w:rPr>
      </w:pPr>
    </w:p>
    <w:p w14:paraId="69CB1D8F">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if text:</w:t>
      </w:r>
    </w:p>
    <w:p w14:paraId="3039EDC9">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e.setProperty('rate', {'Fast': 300, 'Normal': 150, 'Slow': 50}[speed])</w:t>
      </w:r>
    </w:p>
    <w:p w14:paraId="39641502">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check_voice()</w:t>
      </w:r>
    </w:p>
    <w:p w14:paraId="4F86B129">
      <w:pPr>
        <w:numPr>
          <w:ilvl w:val="0"/>
          <w:numId w:val="89"/>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Retrieves user input from the text area.</w:t>
      </w:r>
    </w:p>
    <w:p w14:paraId="7D475E03">
      <w:pPr>
        <w:numPr>
          <w:ilvl w:val="0"/>
          <w:numId w:val="89"/>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Sets the voice </w:t>
      </w:r>
      <w:r>
        <w:rPr>
          <w:rFonts w:ascii="Times New Roman" w:hAnsi="Times New Roman" w:eastAsia="Times New Roman" w:cs="Times New Roman"/>
          <w:b/>
          <w:sz w:val="24"/>
          <w:szCs w:val="24"/>
        </w:rPr>
        <w:t>(Male/Female)</w:t>
      </w:r>
      <w:r>
        <w:rPr>
          <w:rFonts w:ascii="Times New Roman" w:hAnsi="Times New Roman" w:eastAsia="Times New Roman" w:cs="Times New Roman"/>
          <w:sz w:val="24"/>
          <w:szCs w:val="24"/>
        </w:rPr>
        <w:t xml:space="preserve"> and volume level.</w:t>
      </w:r>
    </w:p>
    <w:p w14:paraId="35EE9D6A">
      <w:pPr>
        <w:numPr>
          <w:ilvl w:val="0"/>
          <w:numId w:val="89"/>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Adjusts the speech speed </w:t>
      </w:r>
      <w:r>
        <w:rPr>
          <w:rFonts w:ascii="Times New Roman" w:hAnsi="Times New Roman" w:eastAsia="Times New Roman" w:cs="Times New Roman"/>
          <w:b/>
          <w:sz w:val="24"/>
          <w:szCs w:val="24"/>
        </w:rPr>
        <w:t>(Fast/Normal/Slow)</w:t>
      </w:r>
      <w:r>
        <w:rPr>
          <w:rFonts w:ascii="Times New Roman" w:hAnsi="Times New Roman" w:eastAsia="Times New Roman" w:cs="Times New Roman"/>
          <w:sz w:val="24"/>
          <w:szCs w:val="24"/>
        </w:rPr>
        <w:t>.</w:t>
      </w:r>
    </w:p>
    <w:p w14:paraId="1E19BCF5">
      <w:pPr>
        <w:numPr>
          <w:ilvl w:val="0"/>
          <w:numId w:val="89"/>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Calls e.say(text) to speak the text aloud.</w:t>
      </w:r>
    </w:p>
    <w:p w14:paraId="5C72C77D">
      <w:pPr>
        <w:rPr>
          <w:rFonts w:ascii="Times New Roman" w:hAnsi="Times New Roman" w:eastAsia="Times New Roman" w:cs="Times New Roman"/>
          <w:sz w:val="24"/>
          <w:szCs w:val="24"/>
        </w:rPr>
      </w:pPr>
    </w:p>
    <w:p w14:paraId="3A5BE100">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Function to Reset the Text Area</w:t>
      </w:r>
    </w:p>
    <w:p w14:paraId="71D387A0">
      <w:pPr>
        <w:rPr>
          <w:rFonts w:ascii="Times New Roman" w:hAnsi="Times New Roman" w:eastAsia="Times New Roman" w:cs="Times New Roman"/>
          <w:sz w:val="24"/>
          <w:szCs w:val="24"/>
        </w:rPr>
      </w:pPr>
      <w:r>
        <w:rPr>
          <w:rFonts w:ascii="Times New Roman" w:hAnsi="Times New Roman" w:eastAsia="Times New Roman" w:cs="Times New Roman"/>
          <w:sz w:val="24"/>
          <w:szCs w:val="24"/>
        </w:rPr>
        <w:t>def Reset():</w:t>
      </w:r>
    </w:p>
    <w:p w14:paraId="5B070207">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txt_area.delete(1.0, END)</w:t>
      </w:r>
    </w:p>
    <w:p w14:paraId="36E5BEF4">
      <w:pPr>
        <w:numPr>
          <w:ilvl w:val="0"/>
          <w:numId w:val="90"/>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Clears the text input area.</w:t>
      </w:r>
    </w:p>
    <w:p w14:paraId="26DB6C83">
      <w:pPr>
        <w:rPr>
          <w:rFonts w:ascii="Times New Roman" w:hAnsi="Times New Roman" w:eastAsia="Times New Roman" w:cs="Times New Roman"/>
          <w:sz w:val="24"/>
          <w:szCs w:val="24"/>
        </w:rPr>
      </w:pPr>
    </w:p>
    <w:p w14:paraId="4ADE9736">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Function to Download Speech as an MP3 File</w:t>
      </w:r>
    </w:p>
    <w:p w14:paraId="585BC03E">
      <w:pPr>
        <w:rPr>
          <w:rFonts w:ascii="Times New Roman" w:hAnsi="Times New Roman" w:eastAsia="Times New Roman" w:cs="Times New Roman"/>
          <w:sz w:val="24"/>
          <w:szCs w:val="24"/>
        </w:rPr>
      </w:pPr>
      <w:r>
        <w:rPr>
          <w:rFonts w:ascii="Times New Roman" w:hAnsi="Times New Roman" w:eastAsia="Times New Roman" w:cs="Times New Roman"/>
          <w:sz w:val="24"/>
          <w:szCs w:val="24"/>
        </w:rPr>
        <w:t>def download():</w:t>
      </w:r>
    </w:p>
    <w:p w14:paraId="52EAEB41">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def check_voice():</w:t>
      </w:r>
    </w:p>
    <w:p w14:paraId="19500990">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e.setProperty('voice', v[0].id if gender == 'Male' else v[1].id)</w:t>
      </w:r>
    </w:p>
    <w:p w14:paraId="2E8B90D6">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e.setProperty('volume', volumes / 100)</w:t>
      </w:r>
    </w:p>
    <w:p w14:paraId="3B402C12">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path = filedialog.askdirectory()</w:t>
      </w:r>
    </w:p>
    <w:p w14:paraId="27E78F93">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os.chdir(path)</w:t>
      </w:r>
    </w:p>
    <w:p w14:paraId="797BB67E">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e.save_to_file(text, 'output.mp3')</w:t>
      </w:r>
    </w:p>
    <w:p w14:paraId="1A14F38A">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e.runAndWait()</w:t>
      </w:r>
    </w:p>
    <w:p w14:paraId="30CFC109">
      <w:pPr>
        <w:rPr>
          <w:rFonts w:ascii="Times New Roman" w:hAnsi="Times New Roman" w:eastAsia="Times New Roman" w:cs="Times New Roman"/>
          <w:sz w:val="24"/>
          <w:szCs w:val="24"/>
        </w:rPr>
      </w:pPr>
    </w:p>
    <w:p w14:paraId="2D2D502F">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text = txt_area.get(1.0, END).strip()</w:t>
      </w:r>
    </w:p>
    <w:p w14:paraId="3E69F3B7">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gender = gender_combo.get()</w:t>
      </w:r>
    </w:p>
    <w:p w14:paraId="01B788C1">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speed = speed_combo.get()</w:t>
      </w:r>
    </w:p>
    <w:p w14:paraId="7905FC59">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volumes = scale_level.get()</w:t>
      </w:r>
    </w:p>
    <w:p w14:paraId="75AED0ED">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v = e.getProperty('voices')</w:t>
      </w:r>
    </w:p>
    <w:p w14:paraId="4E9208E9">
      <w:pPr>
        <w:rPr>
          <w:rFonts w:ascii="Times New Roman" w:hAnsi="Times New Roman" w:eastAsia="Times New Roman" w:cs="Times New Roman"/>
          <w:sz w:val="24"/>
          <w:szCs w:val="24"/>
        </w:rPr>
      </w:pPr>
    </w:p>
    <w:p w14:paraId="536CB360">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if text:</w:t>
      </w:r>
    </w:p>
    <w:p w14:paraId="0C2A56D3">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e.setProperty('rate', {'Fast': 300, 'Normal': 150, 'Slow': 50}[speed])</w:t>
      </w:r>
    </w:p>
    <w:p w14:paraId="4F51942C">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check_voice()</w:t>
      </w:r>
    </w:p>
    <w:p w14:paraId="07AE4CAE">
      <w:pPr>
        <w:numPr>
          <w:ilvl w:val="0"/>
          <w:numId w:val="91"/>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Saves the speech output as output.mp3 in a user-selected directory.</w:t>
      </w:r>
    </w:p>
    <w:p w14:paraId="44C069E1">
      <w:pPr>
        <w:rPr>
          <w:rFonts w:ascii="Times New Roman" w:hAnsi="Times New Roman" w:eastAsia="Times New Roman" w:cs="Times New Roman"/>
          <w:sz w:val="24"/>
          <w:szCs w:val="24"/>
        </w:rPr>
      </w:pPr>
    </w:p>
    <w:p w14:paraId="24AABF32">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Creating Labels and Input Widgets</w:t>
      </w:r>
    </w:p>
    <w:p w14:paraId="4575AE91">
      <w:pPr>
        <w:rPr>
          <w:rFonts w:ascii="Times New Roman" w:hAnsi="Times New Roman" w:eastAsia="Times New Roman" w:cs="Times New Roman"/>
          <w:sz w:val="24"/>
          <w:szCs w:val="24"/>
        </w:rPr>
      </w:pPr>
      <w:r>
        <w:rPr>
          <w:rFonts w:ascii="Times New Roman" w:hAnsi="Times New Roman" w:eastAsia="Times New Roman" w:cs="Times New Roman"/>
          <w:sz w:val="24"/>
          <w:szCs w:val="24"/>
        </w:rPr>
        <w:t>lbl_title = Label(root, text="Text to Speech", font='arial 20')</w:t>
      </w:r>
    </w:p>
    <w:p w14:paraId="4EB6BC81">
      <w:pPr>
        <w:rPr>
          <w:rFonts w:ascii="Times New Roman" w:hAnsi="Times New Roman" w:eastAsia="Times New Roman" w:cs="Times New Roman"/>
          <w:sz w:val="24"/>
          <w:szCs w:val="24"/>
        </w:rPr>
      </w:pPr>
      <w:r>
        <w:rPr>
          <w:rFonts w:ascii="Times New Roman" w:hAnsi="Times New Roman" w:eastAsia="Times New Roman" w:cs="Times New Roman"/>
          <w:sz w:val="24"/>
          <w:szCs w:val="24"/>
        </w:rPr>
        <w:t>lbl_title.place(x=0, y=0, relwidth=1)</w:t>
      </w:r>
    </w:p>
    <w:p w14:paraId="536A73CF">
      <w:pPr>
        <w:rPr>
          <w:rFonts w:ascii="Times New Roman" w:hAnsi="Times New Roman" w:eastAsia="Times New Roman" w:cs="Times New Roman"/>
          <w:sz w:val="24"/>
          <w:szCs w:val="24"/>
        </w:rPr>
      </w:pPr>
    </w:p>
    <w:p w14:paraId="35E9A8F6">
      <w:pPr>
        <w:rPr>
          <w:rFonts w:ascii="Times New Roman" w:hAnsi="Times New Roman" w:eastAsia="Times New Roman" w:cs="Times New Roman"/>
          <w:sz w:val="24"/>
          <w:szCs w:val="24"/>
        </w:rPr>
      </w:pPr>
      <w:r>
        <w:rPr>
          <w:rFonts w:ascii="Times New Roman" w:hAnsi="Times New Roman" w:eastAsia="Times New Roman" w:cs="Times New Roman"/>
          <w:sz w:val="24"/>
          <w:szCs w:val="24"/>
        </w:rPr>
        <w:t>Language_lbl = Label(root, text='Language', font='Impact 25 bold', width=15, bg='#303F9F', fg='#FFFFFF')</w:t>
      </w:r>
    </w:p>
    <w:p w14:paraId="6003BA42">
      <w:pPr>
        <w:rPr>
          <w:rFonts w:ascii="Times New Roman" w:hAnsi="Times New Roman" w:eastAsia="Times New Roman" w:cs="Times New Roman"/>
          <w:sz w:val="24"/>
          <w:szCs w:val="24"/>
        </w:rPr>
      </w:pPr>
      <w:r>
        <w:rPr>
          <w:rFonts w:ascii="Times New Roman" w:hAnsi="Times New Roman" w:eastAsia="Times New Roman" w:cs="Times New Roman"/>
          <w:sz w:val="24"/>
          <w:szCs w:val="24"/>
        </w:rPr>
        <w:t>Language_lbl.place(x=10, y=50)</w:t>
      </w:r>
    </w:p>
    <w:p w14:paraId="0A0D6E77">
      <w:pPr>
        <w:numPr>
          <w:ilvl w:val="0"/>
          <w:numId w:val="92"/>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Adds a </w:t>
      </w:r>
      <w:r>
        <w:rPr>
          <w:rFonts w:ascii="Times New Roman" w:hAnsi="Times New Roman" w:eastAsia="Times New Roman" w:cs="Times New Roman"/>
          <w:b/>
          <w:sz w:val="24"/>
          <w:szCs w:val="24"/>
        </w:rPr>
        <w:t>title label</w:t>
      </w:r>
      <w:r>
        <w:rPr>
          <w:rFonts w:ascii="Times New Roman" w:hAnsi="Times New Roman" w:eastAsia="Times New Roman" w:cs="Times New Roman"/>
          <w:sz w:val="24"/>
          <w:szCs w:val="24"/>
        </w:rPr>
        <w:t xml:space="preserve"> and a </w:t>
      </w:r>
      <w:r>
        <w:rPr>
          <w:rFonts w:ascii="Times New Roman" w:hAnsi="Times New Roman" w:eastAsia="Times New Roman" w:cs="Times New Roman"/>
          <w:b/>
          <w:sz w:val="24"/>
          <w:szCs w:val="24"/>
        </w:rPr>
        <w:t>Language selection label</w:t>
      </w:r>
      <w:r>
        <w:rPr>
          <w:rFonts w:ascii="Times New Roman" w:hAnsi="Times New Roman" w:eastAsia="Times New Roman" w:cs="Times New Roman"/>
          <w:sz w:val="24"/>
          <w:szCs w:val="24"/>
        </w:rPr>
        <w:t>.</w:t>
      </w:r>
    </w:p>
    <w:p w14:paraId="405381B4">
      <w:pPr>
        <w:rPr>
          <w:rFonts w:ascii="Times New Roman" w:hAnsi="Times New Roman" w:eastAsia="Times New Roman" w:cs="Times New Roman"/>
          <w:sz w:val="24"/>
          <w:szCs w:val="24"/>
        </w:rPr>
      </w:pPr>
    </w:p>
    <w:p w14:paraId="5EA3B240">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Creating a Text Input Area</w:t>
      </w:r>
    </w:p>
    <w:p w14:paraId="48FA359D">
      <w:pPr>
        <w:rPr>
          <w:rFonts w:ascii="Times New Roman" w:hAnsi="Times New Roman" w:eastAsia="Times New Roman" w:cs="Times New Roman"/>
          <w:sz w:val="24"/>
          <w:szCs w:val="24"/>
        </w:rPr>
      </w:pPr>
      <w:r>
        <w:rPr>
          <w:rFonts w:ascii="Times New Roman" w:hAnsi="Times New Roman" w:eastAsia="Times New Roman" w:cs="Times New Roman"/>
          <w:sz w:val="24"/>
          <w:szCs w:val="24"/>
        </w:rPr>
        <w:t>f1 = Frame(root, relief=GROOVE, bd=5)</w:t>
      </w:r>
    </w:p>
    <w:p w14:paraId="41E7A53F">
      <w:pPr>
        <w:rPr>
          <w:rFonts w:ascii="Times New Roman" w:hAnsi="Times New Roman" w:eastAsia="Times New Roman" w:cs="Times New Roman"/>
          <w:sz w:val="24"/>
          <w:szCs w:val="24"/>
        </w:rPr>
      </w:pPr>
      <w:r>
        <w:rPr>
          <w:rFonts w:ascii="Times New Roman" w:hAnsi="Times New Roman" w:eastAsia="Times New Roman" w:cs="Times New Roman"/>
          <w:sz w:val="24"/>
          <w:szCs w:val="24"/>
        </w:rPr>
        <w:t>f1.place(x=10, y=100, width=600, height=300)</w:t>
      </w:r>
    </w:p>
    <w:p w14:paraId="6EBB3A3A">
      <w:pPr>
        <w:rPr>
          <w:rFonts w:ascii="Times New Roman" w:hAnsi="Times New Roman" w:eastAsia="Times New Roman" w:cs="Times New Roman"/>
          <w:sz w:val="24"/>
          <w:szCs w:val="24"/>
        </w:rPr>
      </w:pPr>
    </w:p>
    <w:p w14:paraId="1FB5A2D5">
      <w:pPr>
        <w:rPr>
          <w:rFonts w:ascii="Times New Roman" w:hAnsi="Times New Roman" w:eastAsia="Times New Roman" w:cs="Times New Roman"/>
          <w:sz w:val="24"/>
          <w:szCs w:val="24"/>
        </w:rPr>
      </w:pPr>
      <w:r>
        <w:rPr>
          <w:rFonts w:ascii="Times New Roman" w:hAnsi="Times New Roman" w:eastAsia="Times New Roman" w:cs="Times New Roman"/>
          <w:sz w:val="24"/>
          <w:szCs w:val="24"/>
        </w:rPr>
        <w:t>scrol_bar = Scrollbar(f1, orient=VERTICAL)</w:t>
      </w:r>
    </w:p>
    <w:p w14:paraId="16347E41">
      <w:pPr>
        <w:rPr>
          <w:rFonts w:ascii="Times New Roman" w:hAnsi="Times New Roman" w:eastAsia="Times New Roman" w:cs="Times New Roman"/>
          <w:sz w:val="24"/>
          <w:szCs w:val="24"/>
        </w:rPr>
      </w:pPr>
      <w:r>
        <w:rPr>
          <w:rFonts w:ascii="Times New Roman" w:hAnsi="Times New Roman" w:eastAsia="Times New Roman" w:cs="Times New Roman"/>
          <w:sz w:val="24"/>
          <w:szCs w:val="24"/>
        </w:rPr>
        <w:t>scrol_bar.pack(side=RIGHT, fill=Y)</w:t>
      </w:r>
    </w:p>
    <w:p w14:paraId="76DC31EA">
      <w:pPr>
        <w:rPr>
          <w:rFonts w:ascii="Times New Roman" w:hAnsi="Times New Roman" w:eastAsia="Times New Roman" w:cs="Times New Roman"/>
          <w:sz w:val="24"/>
          <w:szCs w:val="24"/>
        </w:rPr>
      </w:pPr>
    </w:p>
    <w:p w14:paraId="7873E7F3">
      <w:pPr>
        <w:rPr>
          <w:rFonts w:ascii="Times New Roman" w:hAnsi="Times New Roman" w:eastAsia="Times New Roman" w:cs="Times New Roman"/>
          <w:sz w:val="24"/>
          <w:szCs w:val="24"/>
        </w:rPr>
      </w:pPr>
      <w:r>
        <w:rPr>
          <w:rFonts w:ascii="Times New Roman" w:hAnsi="Times New Roman" w:eastAsia="Times New Roman" w:cs="Times New Roman"/>
          <w:sz w:val="24"/>
          <w:szCs w:val="24"/>
        </w:rPr>
        <w:t>txt_area = Text(f1, font=('times new roman', 15, 'bold'), bg='#fafafa', yscrollcommand=scrol_bar.set, wrap=WORD)</w:t>
      </w:r>
    </w:p>
    <w:p w14:paraId="11963E8E">
      <w:pPr>
        <w:rPr>
          <w:rFonts w:ascii="Times New Roman" w:hAnsi="Times New Roman" w:eastAsia="Times New Roman" w:cs="Times New Roman"/>
          <w:sz w:val="24"/>
          <w:szCs w:val="24"/>
        </w:rPr>
      </w:pPr>
      <w:r>
        <w:rPr>
          <w:rFonts w:ascii="Times New Roman" w:hAnsi="Times New Roman" w:eastAsia="Times New Roman" w:cs="Times New Roman"/>
          <w:sz w:val="24"/>
          <w:szCs w:val="24"/>
        </w:rPr>
        <w:t>txt_area.pack(fill=BOTH)</w:t>
      </w:r>
    </w:p>
    <w:p w14:paraId="4BEA8901">
      <w:pPr>
        <w:rPr>
          <w:rFonts w:ascii="Times New Roman" w:hAnsi="Times New Roman" w:eastAsia="Times New Roman" w:cs="Times New Roman"/>
          <w:sz w:val="24"/>
          <w:szCs w:val="24"/>
        </w:rPr>
      </w:pPr>
    </w:p>
    <w:p w14:paraId="7F96C6C6">
      <w:pPr>
        <w:rPr>
          <w:rFonts w:ascii="Times New Roman" w:hAnsi="Times New Roman" w:eastAsia="Times New Roman" w:cs="Times New Roman"/>
          <w:sz w:val="24"/>
          <w:szCs w:val="24"/>
        </w:rPr>
      </w:pPr>
      <w:r>
        <w:rPr>
          <w:rFonts w:ascii="Times New Roman" w:hAnsi="Times New Roman" w:eastAsia="Times New Roman" w:cs="Times New Roman"/>
          <w:sz w:val="24"/>
          <w:szCs w:val="24"/>
        </w:rPr>
        <w:t>scrol_bar.config(command=txt_area.yview)</w:t>
      </w:r>
    </w:p>
    <w:p w14:paraId="56548AD8">
      <w:pPr>
        <w:numPr>
          <w:ilvl w:val="0"/>
          <w:numId w:val="93"/>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Frame (f1)</w:t>
      </w:r>
      <w:r>
        <w:rPr>
          <w:rFonts w:ascii="Times New Roman" w:hAnsi="Times New Roman" w:eastAsia="Times New Roman" w:cs="Times New Roman"/>
          <w:sz w:val="24"/>
          <w:szCs w:val="24"/>
        </w:rPr>
        <w:t xml:space="preserve"> contains the text area.</w:t>
      </w:r>
    </w:p>
    <w:p w14:paraId="045F767C">
      <w:pPr>
        <w:numPr>
          <w:ilvl w:val="0"/>
          <w:numId w:val="93"/>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Scrollbar</w:t>
      </w:r>
      <w:r>
        <w:rPr>
          <w:rFonts w:ascii="Times New Roman" w:hAnsi="Times New Roman" w:eastAsia="Times New Roman" w:cs="Times New Roman"/>
          <w:sz w:val="24"/>
          <w:szCs w:val="24"/>
        </w:rPr>
        <w:t xml:space="preserve"> is attached for better text navigation.</w:t>
      </w:r>
    </w:p>
    <w:p w14:paraId="5D5129BE">
      <w:pPr>
        <w:rPr>
          <w:rFonts w:ascii="Times New Roman" w:hAnsi="Times New Roman" w:eastAsia="Times New Roman" w:cs="Times New Roman"/>
          <w:sz w:val="24"/>
          <w:szCs w:val="24"/>
        </w:rPr>
      </w:pPr>
    </w:p>
    <w:p w14:paraId="0DBB4ECB">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Dropdowns for Gender, Speed, and Language Selection</w:t>
      </w:r>
    </w:p>
    <w:p w14:paraId="65CA8362">
      <w:pPr>
        <w:rPr>
          <w:rFonts w:ascii="Times New Roman" w:hAnsi="Times New Roman" w:eastAsia="Times New Roman" w:cs="Times New Roman"/>
          <w:sz w:val="24"/>
          <w:szCs w:val="24"/>
        </w:rPr>
      </w:pPr>
      <w:r>
        <w:rPr>
          <w:rFonts w:ascii="Times New Roman" w:hAnsi="Times New Roman" w:eastAsia="Times New Roman" w:cs="Times New Roman"/>
          <w:sz w:val="24"/>
          <w:szCs w:val="24"/>
        </w:rPr>
        <w:t>Language_combo = ttk.Combobox(root, values=['EN'], font='arial 12 bold', state='r')</w:t>
      </w:r>
    </w:p>
    <w:p w14:paraId="251F24F0">
      <w:pPr>
        <w:rPr>
          <w:rFonts w:ascii="Times New Roman" w:hAnsi="Times New Roman" w:eastAsia="Times New Roman" w:cs="Times New Roman"/>
          <w:sz w:val="24"/>
          <w:szCs w:val="24"/>
        </w:rPr>
      </w:pPr>
      <w:r>
        <w:rPr>
          <w:rFonts w:ascii="Times New Roman" w:hAnsi="Times New Roman" w:eastAsia="Times New Roman" w:cs="Times New Roman"/>
          <w:sz w:val="24"/>
          <w:szCs w:val="24"/>
        </w:rPr>
        <w:t>Language_combo.place(x=350, y=60)</w:t>
      </w:r>
    </w:p>
    <w:p w14:paraId="36D8D8F7">
      <w:pPr>
        <w:rPr>
          <w:rFonts w:ascii="Times New Roman" w:hAnsi="Times New Roman" w:eastAsia="Times New Roman" w:cs="Times New Roman"/>
          <w:sz w:val="24"/>
          <w:szCs w:val="24"/>
        </w:rPr>
      </w:pPr>
      <w:r>
        <w:rPr>
          <w:rFonts w:ascii="Times New Roman" w:hAnsi="Times New Roman" w:eastAsia="Times New Roman" w:cs="Times New Roman"/>
          <w:sz w:val="24"/>
          <w:szCs w:val="24"/>
        </w:rPr>
        <w:t>Language_combo.set('EN')</w:t>
      </w:r>
    </w:p>
    <w:p w14:paraId="38084409">
      <w:pPr>
        <w:rPr>
          <w:rFonts w:ascii="Times New Roman" w:hAnsi="Times New Roman" w:eastAsia="Times New Roman" w:cs="Times New Roman"/>
          <w:sz w:val="24"/>
          <w:szCs w:val="24"/>
        </w:rPr>
      </w:pPr>
    </w:p>
    <w:p w14:paraId="3026F1F9">
      <w:pPr>
        <w:rPr>
          <w:rFonts w:ascii="Times New Roman" w:hAnsi="Times New Roman" w:eastAsia="Times New Roman" w:cs="Times New Roman"/>
          <w:sz w:val="24"/>
          <w:szCs w:val="24"/>
        </w:rPr>
      </w:pPr>
      <w:r>
        <w:rPr>
          <w:rFonts w:ascii="Times New Roman" w:hAnsi="Times New Roman" w:eastAsia="Times New Roman" w:cs="Times New Roman"/>
          <w:sz w:val="24"/>
          <w:szCs w:val="24"/>
        </w:rPr>
        <w:t>gender_combo = ttk.Combobox(root, values=['Male', 'Female'], font='arial 12 bold', state='r')</w:t>
      </w:r>
    </w:p>
    <w:p w14:paraId="611DBC17">
      <w:pPr>
        <w:rPr>
          <w:rFonts w:ascii="Times New Roman" w:hAnsi="Times New Roman" w:eastAsia="Times New Roman" w:cs="Times New Roman"/>
          <w:sz w:val="24"/>
          <w:szCs w:val="24"/>
        </w:rPr>
      </w:pPr>
      <w:r>
        <w:rPr>
          <w:rFonts w:ascii="Times New Roman" w:hAnsi="Times New Roman" w:eastAsia="Times New Roman" w:cs="Times New Roman"/>
          <w:sz w:val="24"/>
          <w:szCs w:val="24"/>
        </w:rPr>
        <w:t>gender_combo.place(x=10, y=500)</w:t>
      </w:r>
    </w:p>
    <w:p w14:paraId="4CC5A801">
      <w:pPr>
        <w:rPr>
          <w:rFonts w:ascii="Times New Roman" w:hAnsi="Times New Roman" w:eastAsia="Times New Roman" w:cs="Times New Roman"/>
          <w:sz w:val="24"/>
          <w:szCs w:val="24"/>
        </w:rPr>
      </w:pPr>
      <w:r>
        <w:rPr>
          <w:rFonts w:ascii="Times New Roman" w:hAnsi="Times New Roman" w:eastAsia="Times New Roman" w:cs="Times New Roman"/>
          <w:sz w:val="24"/>
          <w:szCs w:val="24"/>
        </w:rPr>
        <w:t>gender_combo.set('Male')</w:t>
      </w:r>
    </w:p>
    <w:p w14:paraId="55CB0C8C">
      <w:pPr>
        <w:rPr>
          <w:rFonts w:ascii="Times New Roman" w:hAnsi="Times New Roman" w:eastAsia="Times New Roman" w:cs="Times New Roman"/>
          <w:sz w:val="24"/>
          <w:szCs w:val="24"/>
        </w:rPr>
      </w:pPr>
    </w:p>
    <w:p w14:paraId="69AD3D0F">
      <w:pPr>
        <w:rPr>
          <w:rFonts w:ascii="Times New Roman" w:hAnsi="Times New Roman" w:eastAsia="Times New Roman" w:cs="Times New Roman"/>
          <w:sz w:val="24"/>
          <w:szCs w:val="24"/>
        </w:rPr>
      </w:pPr>
      <w:r>
        <w:rPr>
          <w:rFonts w:ascii="Times New Roman" w:hAnsi="Times New Roman" w:eastAsia="Times New Roman" w:cs="Times New Roman"/>
          <w:sz w:val="24"/>
          <w:szCs w:val="24"/>
        </w:rPr>
        <w:t>speed_combo = ttk.Combobox(root, values=['Fast', 'Normal', 'Slow'], font='arial 12 bold', state='r')</w:t>
      </w:r>
    </w:p>
    <w:p w14:paraId="360C5F5D">
      <w:pPr>
        <w:rPr>
          <w:rFonts w:ascii="Times New Roman" w:hAnsi="Times New Roman" w:eastAsia="Times New Roman" w:cs="Times New Roman"/>
          <w:sz w:val="24"/>
          <w:szCs w:val="24"/>
        </w:rPr>
      </w:pPr>
      <w:r>
        <w:rPr>
          <w:rFonts w:ascii="Times New Roman" w:hAnsi="Times New Roman" w:eastAsia="Times New Roman" w:cs="Times New Roman"/>
          <w:sz w:val="24"/>
          <w:szCs w:val="24"/>
        </w:rPr>
        <w:t>speed_combo.place(x=230, y=500)</w:t>
      </w:r>
    </w:p>
    <w:p w14:paraId="13B33061">
      <w:pPr>
        <w:rPr>
          <w:rFonts w:ascii="Times New Roman" w:hAnsi="Times New Roman" w:eastAsia="Times New Roman" w:cs="Times New Roman"/>
          <w:sz w:val="24"/>
          <w:szCs w:val="24"/>
        </w:rPr>
      </w:pPr>
      <w:r>
        <w:rPr>
          <w:rFonts w:ascii="Times New Roman" w:hAnsi="Times New Roman" w:eastAsia="Times New Roman" w:cs="Times New Roman"/>
          <w:sz w:val="24"/>
          <w:szCs w:val="24"/>
        </w:rPr>
        <w:t>speed_combo.set('Fast')</w:t>
      </w:r>
    </w:p>
    <w:p w14:paraId="5C53B88D">
      <w:pPr>
        <w:numPr>
          <w:ilvl w:val="0"/>
          <w:numId w:val="94"/>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Language selection</w:t>
      </w:r>
      <w:r>
        <w:rPr>
          <w:rFonts w:ascii="Times New Roman" w:hAnsi="Times New Roman" w:eastAsia="Times New Roman" w:cs="Times New Roman"/>
          <w:sz w:val="24"/>
          <w:szCs w:val="24"/>
        </w:rPr>
        <w:t xml:space="preserve"> (only 'EN' for now).</w:t>
      </w:r>
    </w:p>
    <w:p w14:paraId="12DBE5B9">
      <w:pPr>
        <w:numPr>
          <w:ilvl w:val="0"/>
          <w:numId w:val="94"/>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Gender selection</w:t>
      </w:r>
      <w:r>
        <w:rPr>
          <w:rFonts w:ascii="Times New Roman" w:hAnsi="Times New Roman" w:eastAsia="Times New Roman" w:cs="Times New Roman"/>
          <w:sz w:val="24"/>
          <w:szCs w:val="24"/>
        </w:rPr>
        <w:t xml:space="preserve"> (Male or Female).</w:t>
      </w:r>
    </w:p>
    <w:p w14:paraId="19089E49">
      <w:pPr>
        <w:numPr>
          <w:ilvl w:val="0"/>
          <w:numId w:val="94"/>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Speed selection</w:t>
      </w:r>
      <w:r>
        <w:rPr>
          <w:rFonts w:ascii="Times New Roman" w:hAnsi="Times New Roman" w:eastAsia="Times New Roman" w:cs="Times New Roman"/>
          <w:sz w:val="24"/>
          <w:szCs w:val="24"/>
        </w:rPr>
        <w:t xml:space="preserve"> (Fast, Normal, Slow).</w:t>
      </w:r>
    </w:p>
    <w:p w14:paraId="7AAD1335">
      <w:pPr>
        <w:rPr>
          <w:rFonts w:ascii="Times New Roman" w:hAnsi="Times New Roman" w:eastAsia="Times New Roman" w:cs="Times New Roman"/>
          <w:sz w:val="24"/>
          <w:szCs w:val="24"/>
        </w:rPr>
      </w:pPr>
    </w:p>
    <w:p w14:paraId="5CC6DD66">
      <w:pPr>
        <w:rPr>
          <w:rFonts w:ascii="Times New Roman" w:hAnsi="Times New Roman" w:eastAsia="Times New Roman" w:cs="Times New Roman"/>
          <w:sz w:val="24"/>
          <w:szCs w:val="24"/>
        </w:rPr>
      </w:pPr>
    </w:p>
    <w:p w14:paraId="542889B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Volume Control Slider</w:t>
      </w:r>
    </w:p>
    <w:p w14:paraId="32380E65">
      <w:pPr>
        <w:rPr>
          <w:rFonts w:ascii="Times New Roman" w:hAnsi="Times New Roman" w:eastAsia="Times New Roman" w:cs="Times New Roman"/>
          <w:sz w:val="24"/>
          <w:szCs w:val="24"/>
        </w:rPr>
      </w:pPr>
      <w:r>
        <w:rPr>
          <w:rFonts w:ascii="Times New Roman" w:hAnsi="Times New Roman" w:eastAsia="Times New Roman" w:cs="Times New Roman"/>
          <w:sz w:val="24"/>
          <w:szCs w:val="24"/>
        </w:rPr>
        <w:t>scale_level = Scale(root, from_=0, to=100, orient=HORIZONTAL, length=160)</w:t>
      </w:r>
    </w:p>
    <w:p w14:paraId="2B8CF529">
      <w:pPr>
        <w:rPr>
          <w:rFonts w:ascii="Times New Roman" w:hAnsi="Times New Roman" w:eastAsia="Times New Roman" w:cs="Times New Roman"/>
          <w:sz w:val="24"/>
          <w:szCs w:val="24"/>
        </w:rPr>
      </w:pPr>
      <w:r>
        <w:rPr>
          <w:rFonts w:ascii="Times New Roman" w:hAnsi="Times New Roman" w:eastAsia="Times New Roman" w:cs="Times New Roman"/>
          <w:sz w:val="24"/>
          <w:szCs w:val="24"/>
        </w:rPr>
        <w:t>scale_level.place(x=450, y=480)</w:t>
      </w:r>
    </w:p>
    <w:p w14:paraId="59A5EFC6">
      <w:pPr>
        <w:rPr>
          <w:rFonts w:ascii="Times New Roman" w:hAnsi="Times New Roman" w:eastAsia="Times New Roman" w:cs="Times New Roman"/>
          <w:sz w:val="24"/>
          <w:szCs w:val="24"/>
        </w:rPr>
      </w:pPr>
      <w:r>
        <w:rPr>
          <w:rFonts w:ascii="Times New Roman" w:hAnsi="Times New Roman" w:eastAsia="Times New Roman" w:cs="Times New Roman"/>
          <w:sz w:val="24"/>
          <w:szCs w:val="24"/>
        </w:rPr>
        <w:t>scale_level.set(50)</w:t>
      </w:r>
    </w:p>
    <w:p w14:paraId="4DEC5C84">
      <w:pPr>
        <w:numPr>
          <w:ilvl w:val="0"/>
          <w:numId w:val="95"/>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Allows users to adjust the speech </w:t>
      </w:r>
      <w:r>
        <w:rPr>
          <w:rFonts w:ascii="Times New Roman" w:hAnsi="Times New Roman" w:eastAsia="Times New Roman" w:cs="Times New Roman"/>
          <w:b/>
          <w:sz w:val="24"/>
          <w:szCs w:val="24"/>
        </w:rPr>
        <w:t>volume</w:t>
      </w:r>
      <w:r>
        <w:rPr>
          <w:rFonts w:ascii="Times New Roman" w:hAnsi="Times New Roman" w:eastAsia="Times New Roman" w:cs="Times New Roman"/>
          <w:sz w:val="24"/>
          <w:szCs w:val="24"/>
        </w:rPr>
        <w:t xml:space="preserve"> from 0 to 100.</w:t>
      </w:r>
    </w:p>
    <w:p w14:paraId="7FA608C5">
      <w:pPr>
        <w:rPr>
          <w:rFonts w:ascii="Times New Roman" w:hAnsi="Times New Roman" w:eastAsia="Times New Roman" w:cs="Times New Roman"/>
          <w:sz w:val="24"/>
          <w:szCs w:val="24"/>
        </w:rPr>
      </w:pPr>
    </w:p>
    <w:p w14:paraId="1FAB5F16">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Buttons for Reset, Play, and Download</w:t>
      </w:r>
    </w:p>
    <w:p w14:paraId="0C6B89AA">
      <w:pPr>
        <w:rPr>
          <w:rFonts w:ascii="Times New Roman" w:hAnsi="Times New Roman" w:eastAsia="Times New Roman" w:cs="Times New Roman"/>
          <w:sz w:val="24"/>
          <w:szCs w:val="24"/>
        </w:rPr>
      </w:pPr>
      <w:r>
        <w:rPr>
          <w:rFonts w:ascii="Times New Roman" w:hAnsi="Times New Roman" w:eastAsia="Times New Roman" w:cs="Times New Roman"/>
          <w:sz w:val="24"/>
          <w:szCs w:val="24"/>
        </w:rPr>
        <w:t>r_btn = Button(root, text='Reset', command=Reset)</w:t>
      </w:r>
    </w:p>
    <w:p w14:paraId="148CFADA">
      <w:pPr>
        <w:rPr>
          <w:rFonts w:ascii="Times New Roman" w:hAnsi="Times New Roman" w:eastAsia="Times New Roman" w:cs="Times New Roman"/>
          <w:sz w:val="24"/>
          <w:szCs w:val="24"/>
        </w:rPr>
      </w:pPr>
      <w:r>
        <w:rPr>
          <w:rFonts w:ascii="Times New Roman" w:hAnsi="Times New Roman" w:eastAsia="Times New Roman" w:cs="Times New Roman"/>
          <w:sz w:val="24"/>
          <w:szCs w:val="24"/>
        </w:rPr>
        <w:t>r_btn.place(x=5, y=600)</w:t>
      </w:r>
    </w:p>
    <w:p w14:paraId="7F804A98">
      <w:pPr>
        <w:rPr>
          <w:rFonts w:ascii="Times New Roman" w:hAnsi="Times New Roman" w:eastAsia="Times New Roman" w:cs="Times New Roman"/>
          <w:sz w:val="24"/>
          <w:szCs w:val="24"/>
        </w:rPr>
      </w:pPr>
    </w:p>
    <w:p w14:paraId="77BA9B68">
      <w:pPr>
        <w:rPr>
          <w:rFonts w:ascii="Times New Roman" w:hAnsi="Times New Roman" w:eastAsia="Times New Roman" w:cs="Times New Roman"/>
          <w:sz w:val="24"/>
          <w:szCs w:val="24"/>
        </w:rPr>
      </w:pPr>
      <w:r>
        <w:rPr>
          <w:rFonts w:ascii="Times New Roman" w:hAnsi="Times New Roman" w:eastAsia="Times New Roman" w:cs="Times New Roman"/>
          <w:sz w:val="24"/>
          <w:szCs w:val="24"/>
        </w:rPr>
        <w:t>play_btn = Button(root, text='Play', command=talk)</w:t>
      </w:r>
    </w:p>
    <w:p w14:paraId="4CE8DE17">
      <w:pPr>
        <w:rPr>
          <w:rFonts w:ascii="Times New Roman" w:hAnsi="Times New Roman" w:eastAsia="Times New Roman" w:cs="Times New Roman"/>
          <w:sz w:val="24"/>
          <w:szCs w:val="24"/>
        </w:rPr>
      </w:pPr>
      <w:r>
        <w:rPr>
          <w:rFonts w:ascii="Times New Roman" w:hAnsi="Times New Roman" w:eastAsia="Times New Roman" w:cs="Times New Roman"/>
          <w:sz w:val="24"/>
          <w:szCs w:val="24"/>
        </w:rPr>
        <w:t>play_btn.place(x=203, y=600)</w:t>
      </w:r>
    </w:p>
    <w:p w14:paraId="1C9CF532">
      <w:pPr>
        <w:rPr>
          <w:rFonts w:ascii="Times New Roman" w:hAnsi="Times New Roman" w:eastAsia="Times New Roman" w:cs="Times New Roman"/>
          <w:sz w:val="24"/>
          <w:szCs w:val="24"/>
        </w:rPr>
      </w:pPr>
    </w:p>
    <w:p w14:paraId="4C7734AA">
      <w:pPr>
        <w:rPr>
          <w:rFonts w:ascii="Times New Roman" w:hAnsi="Times New Roman" w:eastAsia="Times New Roman" w:cs="Times New Roman"/>
          <w:sz w:val="24"/>
          <w:szCs w:val="24"/>
        </w:rPr>
      </w:pPr>
      <w:r>
        <w:rPr>
          <w:rFonts w:ascii="Times New Roman" w:hAnsi="Times New Roman" w:eastAsia="Times New Roman" w:cs="Times New Roman"/>
          <w:sz w:val="24"/>
          <w:szCs w:val="24"/>
        </w:rPr>
        <w:t>d_btn = Button(root, text='Download', command=download)</w:t>
      </w:r>
    </w:p>
    <w:p w14:paraId="142C2BC3">
      <w:pPr>
        <w:rPr>
          <w:rFonts w:ascii="Times New Roman" w:hAnsi="Times New Roman" w:eastAsia="Times New Roman" w:cs="Times New Roman"/>
          <w:sz w:val="24"/>
          <w:szCs w:val="24"/>
        </w:rPr>
      </w:pPr>
      <w:r>
        <w:rPr>
          <w:rFonts w:ascii="Times New Roman" w:hAnsi="Times New Roman" w:eastAsia="Times New Roman" w:cs="Times New Roman"/>
          <w:sz w:val="24"/>
          <w:szCs w:val="24"/>
        </w:rPr>
        <w:t>d_btn.place(x=400, y=600)</w:t>
      </w:r>
    </w:p>
    <w:p w14:paraId="7D978EAF">
      <w:pPr>
        <w:numPr>
          <w:ilvl w:val="0"/>
          <w:numId w:val="96"/>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Reset Button</w:t>
      </w:r>
      <w:r>
        <w:rPr>
          <w:rFonts w:ascii="Times New Roman" w:hAnsi="Times New Roman" w:eastAsia="Times New Roman" w:cs="Times New Roman"/>
          <w:sz w:val="24"/>
          <w:szCs w:val="24"/>
        </w:rPr>
        <w:t>: Clears text.</w:t>
      </w:r>
    </w:p>
    <w:p w14:paraId="3A49CE47">
      <w:pPr>
        <w:numPr>
          <w:ilvl w:val="0"/>
          <w:numId w:val="96"/>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Play Button</w:t>
      </w:r>
      <w:r>
        <w:rPr>
          <w:rFonts w:ascii="Times New Roman" w:hAnsi="Times New Roman" w:eastAsia="Times New Roman" w:cs="Times New Roman"/>
          <w:sz w:val="24"/>
          <w:szCs w:val="24"/>
        </w:rPr>
        <w:t>: Reads the text aloud.</w:t>
      </w:r>
    </w:p>
    <w:p w14:paraId="3C7B59A0">
      <w:pPr>
        <w:numPr>
          <w:ilvl w:val="0"/>
          <w:numId w:val="96"/>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Download Button</w:t>
      </w:r>
      <w:r>
        <w:rPr>
          <w:rFonts w:ascii="Times New Roman" w:hAnsi="Times New Roman" w:eastAsia="Times New Roman" w:cs="Times New Roman"/>
          <w:sz w:val="24"/>
          <w:szCs w:val="24"/>
        </w:rPr>
        <w:t>: Saves the speech output as an MP3 file.</w:t>
      </w:r>
    </w:p>
    <w:p w14:paraId="632A352D">
      <w:pPr>
        <w:rPr>
          <w:rFonts w:ascii="Times New Roman" w:hAnsi="Times New Roman" w:eastAsia="Times New Roman" w:cs="Times New Roman"/>
          <w:sz w:val="24"/>
          <w:szCs w:val="24"/>
        </w:rPr>
      </w:pPr>
    </w:p>
    <w:p w14:paraId="6546E852">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Finalizing the GUI</w:t>
      </w:r>
    </w:p>
    <w:p w14:paraId="6C4B7DFC">
      <w:pPr>
        <w:rPr>
          <w:rFonts w:ascii="Times New Roman" w:hAnsi="Times New Roman" w:eastAsia="Times New Roman" w:cs="Times New Roman"/>
          <w:sz w:val="24"/>
          <w:szCs w:val="24"/>
        </w:rPr>
      </w:pPr>
      <w:r>
        <w:rPr>
          <w:rFonts w:ascii="Times New Roman" w:hAnsi="Times New Roman" w:eastAsia="Times New Roman" w:cs="Times New Roman"/>
          <w:sz w:val="24"/>
          <w:szCs w:val="24"/>
        </w:rPr>
        <w:t>root.configure(bg='#C8E6C9')</w:t>
      </w:r>
    </w:p>
    <w:p w14:paraId="272D117A">
      <w:pPr>
        <w:rPr>
          <w:rFonts w:ascii="Times New Roman" w:hAnsi="Times New Roman" w:eastAsia="Times New Roman" w:cs="Times New Roman"/>
          <w:sz w:val="24"/>
          <w:szCs w:val="24"/>
        </w:rPr>
      </w:pPr>
      <w:r>
        <w:rPr>
          <w:rFonts w:ascii="Times New Roman" w:hAnsi="Times New Roman" w:eastAsia="Times New Roman" w:cs="Times New Roman"/>
          <w:sz w:val="24"/>
          <w:szCs w:val="24"/>
        </w:rPr>
        <w:t>root.mainloop()</w:t>
      </w:r>
    </w:p>
    <w:p w14:paraId="07044293">
      <w:pPr>
        <w:numPr>
          <w:ilvl w:val="0"/>
          <w:numId w:val="97"/>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Sets a background color</w:t>
      </w:r>
      <w:r>
        <w:rPr>
          <w:rFonts w:ascii="Times New Roman" w:hAnsi="Times New Roman" w:eastAsia="Times New Roman" w:cs="Times New Roman"/>
          <w:sz w:val="24"/>
          <w:szCs w:val="24"/>
        </w:rPr>
        <w:t xml:space="preserve"> for the GUI.</w:t>
      </w:r>
    </w:p>
    <w:p w14:paraId="497ABF4B">
      <w:pPr>
        <w:numPr>
          <w:ilvl w:val="0"/>
          <w:numId w:val="97"/>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Starts the Tkinter event loop</w:t>
      </w:r>
      <w:r>
        <w:rPr>
          <w:rFonts w:ascii="Times New Roman" w:hAnsi="Times New Roman" w:eastAsia="Times New Roman" w:cs="Times New Roman"/>
          <w:sz w:val="24"/>
          <w:szCs w:val="24"/>
        </w:rPr>
        <w:t xml:space="preserve"> to display the interface.</w:t>
      </w:r>
    </w:p>
    <w:p w14:paraId="05097B70">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How to Run the Program?</w:t>
      </w:r>
    </w:p>
    <w:p w14:paraId="57D12D56">
      <w:pPr>
        <w:numPr>
          <w:ilvl w:val="0"/>
          <w:numId w:val="98"/>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Install the required Python libraries: </w:t>
      </w:r>
    </w:p>
    <w:p w14:paraId="0EC5182F">
      <w:pPr>
        <w:numPr>
          <w:ilvl w:val="0"/>
          <w:numId w:val="98"/>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pip install pyttsx3</w:t>
      </w:r>
    </w:p>
    <w:p w14:paraId="3A3D71AE">
      <w:pPr>
        <w:numPr>
          <w:ilvl w:val="0"/>
          <w:numId w:val="98"/>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Save the script as text_to_speech.py.</w:t>
      </w:r>
    </w:p>
    <w:p w14:paraId="623EF94D">
      <w:pPr>
        <w:numPr>
          <w:ilvl w:val="0"/>
          <w:numId w:val="98"/>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Run the script: </w:t>
      </w:r>
    </w:p>
    <w:p w14:paraId="24EED7B1">
      <w:pPr>
        <w:numPr>
          <w:ilvl w:val="0"/>
          <w:numId w:val="98"/>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python text_to_speech.py</w:t>
      </w:r>
    </w:p>
    <w:p w14:paraId="79D5572C">
      <w:pPr>
        <w:numPr>
          <w:ilvl w:val="0"/>
          <w:numId w:val="98"/>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Enter text in the text box, select gender, speed, and volume.</w:t>
      </w:r>
    </w:p>
    <w:p w14:paraId="163977FA">
      <w:pPr>
        <w:numPr>
          <w:ilvl w:val="0"/>
          <w:numId w:val="98"/>
        </w:numPr>
        <w:spacing w:after="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Click </w:t>
      </w:r>
      <w:r>
        <w:rPr>
          <w:rFonts w:ascii="Times New Roman" w:hAnsi="Times New Roman" w:eastAsia="Times New Roman" w:cs="Times New Roman"/>
          <w:b/>
          <w:sz w:val="24"/>
          <w:szCs w:val="24"/>
        </w:rPr>
        <w:t>Play</w:t>
      </w:r>
      <w:r>
        <w:rPr>
          <w:rFonts w:ascii="Times New Roman" w:hAnsi="Times New Roman" w:eastAsia="Times New Roman" w:cs="Times New Roman"/>
          <w:sz w:val="24"/>
          <w:szCs w:val="24"/>
        </w:rPr>
        <w:t xml:space="preserve"> to listen or </w:t>
      </w:r>
      <w:r>
        <w:rPr>
          <w:rFonts w:ascii="Times New Roman" w:hAnsi="Times New Roman" w:eastAsia="Times New Roman" w:cs="Times New Roman"/>
          <w:b/>
          <w:sz w:val="24"/>
          <w:szCs w:val="24"/>
        </w:rPr>
        <w:t>Download</w:t>
      </w:r>
      <w:r>
        <w:rPr>
          <w:rFonts w:ascii="Times New Roman" w:hAnsi="Times New Roman" w:eastAsia="Times New Roman" w:cs="Times New Roman"/>
          <w:sz w:val="24"/>
          <w:szCs w:val="24"/>
        </w:rPr>
        <w:t xml:space="preserve"> to save the speech as an MP3 file.</w:t>
      </w:r>
    </w:p>
    <w:p w14:paraId="1C6D7788">
      <w:pPr>
        <w:spacing w:after="160"/>
        <w:rPr>
          <w:rFonts w:ascii="Times New Roman" w:hAnsi="Times New Roman" w:eastAsia="Times New Roman" w:cs="Times New Roman"/>
          <w:sz w:val="24"/>
          <w:szCs w:val="24"/>
        </w:rPr>
      </w:pPr>
    </w:p>
    <w:p w14:paraId="4F876E44">
      <w:pPr>
        <w:spacing w:after="160"/>
        <w:rPr>
          <w:rFonts w:ascii="Times New Roman" w:hAnsi="Times New Roman" w:eastAsia="Times New Roman" w:cs="Times New Roman"/>
          <w:sz w:val="24"/>
          <w:szCs w:val="24"/>
        </w:rPr>
      </w:pPr>
    </w:p>
    <w:p w14:paraId="5FAF8D56">
      <w:pPr>
        <w:spacing w:after="160"/>
        <w:rPr>
          <w:rFonts w:ascii="Times New Roman" w:hAnsi="Times New Roman" w:eastAsia="Times New Roman" w:cs="Times New Roman"/>
          <w:sz w:val="24"/>
          <w:szCs w:val="24"/>
        </w:rPr>
      </w:pPr>
    </w:p>
    <w:p w14:paraId="367CFD3F">
      <w:pPr>
        <w:spacing w:after="160"/>
        <w:rPr>
          <w:rFonts w:ascii="Times New Roman" w:hAnsi="Times New Roman" w:eastAsia="Times New Roman" w:cs="Times New Roman"/>
          <w:sz w:val="24"/>
          <w:szCs w:val="24"/>
        </w:rPr>
      </w:pPr>
    </w:p>
    <w:p w14:paraId="7F2821B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10.2 Text-to-Speech Converter – Output </w:t>
      </w:r>
    </w:p>
    <w:p w14:paraId="41A255C1">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Fig : 10.1 Output Format of Text to Speech Converter</w:t>
      </w:r>
    </w:p>
    <w:p w14:paraId="0BC092BA">
      <w:pPr>
        <w:rPr>
          <w:rFonts w:ascii="Times New Roman" w:hAnsi="Times New Roman" w:eastAsia="Times New Roman" w:cs="Times New Roman"/>
          <w:b/>
          <w:sz w:val="24"/>
          <w:szCs w:val="24"/>
        </w:rPr>
      </w:pPr>
      <w:r>
        <w:rPr>
          <w:lang w:eastAsia="en-IN"/>
        </w:rPr>
        <w:drawing>
          <wp:inline distT="0" distB="0" distL="0" distR="0">
            <wp:extent cx="5731510" cy="3225800"/>
            <wp:effectExtent l="0" t="0" r="0" b="0"/>
            <wp:docPr id="1582537910" name="image6.jpg" descr="Text to Speech Application in Python | GUI Tkinter Project 2021 - YouTube"/>
            <wp:cNvGraphicFramePr/>
            <a:graphic xmlns:a="http://schemas.openxmlformats.org/drawingml/2006/main">
              <a:graphicData uri="http://schemas.openxmlformats.org/drawingml/2006/picture">
                <pic:pic xmlns:pic="http://schemas.openxmlformats.org/drawingml/2006/picture">
                  <pic:nvPicPr>
                    <pic:cNvPr id="1582537910" name="image6.jpg" descr="Text to Speech Application in Python | GUI Tkinter Project 2021 - YouTube"/>
                    <pic:cNvPicPr preferRelativeResize="0"/>
                  </pic:nvPicPr>
                  <pic:blipFill>
                    <a:blip r:embed="rId13"/>
                    <a:srcRect/>
                    <a:stretch>
                      <a:fillRect/>
                    </a:stretch>
                  </pic:blipFill>
                  <pic:spPr>
                    <a:xfrm>
                      <a:off x="0" y="0"/>
                      <a:ext cx="5731510" cy="3225800"/>
                    </a:xfrm>
                    <a:prstGeom prst="rect">
                      <a:avLst/>
                    </a:prstGeom>
                  </pic:spPr>
                </pic:pic>
              </a:graphicData>
            </a:graphic>
          </wp:inline>
        </w:drawing>
      </w:r>
    </w:p>
    <w:p w14:paraId="75C9933A">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output of this </w:t>
      </w:r>
      <w:r>
        <w:rPr>
          <w:rFonts w:ascii="Times New Roman" w:hAnsi="Times New Roman" w:eastAsia="Times New Roman" w:cs="Times New Roman"/>
          <w:b/>
          <w:sz w:val="24"/>
          <w:szCs w:val="24"/>
        </w:rPr>
        <w:t>Text-to-Speech Converter</w:t>
      </w:r>
      <w:r>
        <w:rPr>
          <w:rFonts w:ascii="Times New Roman" w:hAnsi="Times New Roman" w:eastAsia="Times New Roman" w:cs="Times New Roman"/>
          <w:sz w:val="24"/>
          <w:szCs w:val="24"/>
        </w:rPr>
        <w:t xml:space="preserve"> application will depend on the user input and interaction. Here are some possible outputs based on different actions:</w:t>
      </w:r>
    </w:p>
    <w:p w14:paraId="512217F9">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1. Entering Text and Clicking "Play"</w:t>
      </w:r>
    </w:p>
    <w:p w14:paraId="23FE87B2">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Input: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User types:</w:t>
      </w:r>
    </w:p>
    <w:p w14:paraId="76A88224">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"Hello, this is a text-to-speech test."</w:t>
      </w:r>
    </w:p>
    <w:p w14:paraId="39958E0C">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Action:</w:t>
      </w:r>
    </w:p>
    <w:p w14:paraId="39773CA6">
      <w:pPr>
        <w:numPr>
          <w:ilvl w:val="0"/>
          <w:numId w:val="99"/>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application retrieves the text from the text box.</w:t>
      </w:r>
    </w:p>
    <w:p w14:paraId="2E5E816D">
      <w:pPr>
        <w:numPr>
          <w:ilvl w:val="0"/>
          <w:numId w:val="99"/>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It checks the selected </w:t>
      </w:r>
      <w:r>
        <w:rPr>
          <w:rFonts w:ascii="Times New Roman" w:hAnsi="Times New Roman" w:eastAsia="Times New Roman" w:cs="Times New Roman"/>
          <w:b/>
          <w:sz w:val="24"/>
          <w:szCs w:val="24"/>
        </w:rPr>
        <w:t>language, gender, speed, and volume</w:t>
      </w:r>
      <w:r>
        <w:rPr>
          <w:rFonts w:ascii="Times New Roman" w:hAnsi="Times New Roman" w:eastAsia="Times New Roman" w:cs="Times New Roman"/>
          <w:sz w:val="24"/>
          <w:szCs w:val="24"/>
        </w:rPr>
        <w:t>.</w:t>
      </w:r>
    </w:p>
    <w:p w14:paraId="7A97F342">
      <w:pPr>
        <w:numPr>
          <w:ilvl w:val="0"/>
          <w:numId w:val="99"/>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It plays the generated speech using the </w:t>
      </w:r>
      <w:r>
        <w:rPr>
          <w:rFonts w:ascii="Times New Roman" w:hAnsi="Times New Roman" w:eastAsia="Times New Roman" w:cs="Times New Roman"/>
          <w:b/>
          <w:sz w:val="24"/>
          <w:szCs w:val="24"/>
        </w:rPr>
        <w:t>pyttsx3</w:t>
      </w:r>
      <w:r>
        <w:rPr>
          <w:rFonts w:ascii="Times New Roman" w:hAnsi="Times New Roman" w:eastAsia="Times New Roman" w:cs="Times New Roman"/>
          <w:sz w:val="24"/>
          <w:szCs w:val="24"/>
        </w:rPr>
        <w:t xml:space="preserve"> library.</w:t>
      </w:r>
    </w:p>
    <w:p w14:paraId="325C21D0">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Expected Output (Audio):</w:t>
      </w:r>
    </w:p>
    <w:p w14:paraId="138A05B4">
      <w:pPr>
        <w:numPr>
          <w:ilvl w:val="0"/>
          <w:numId w:val="100"/>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If </w:t>
      </w:r>
      <w:r>
        <w:rPr>
          <w:rFonts w:ascii="Times New Roman" w:hAnsi="Times New Roman" w:eastAsia="Times New Roman" w:cs="Times New Roman"/>
          <w:b/>
          <w:sz w:val="24"/>
          <w:szCs w:val="24"/>
        </w:rPr>
        <w:t>Male voice</w:t>
      </w:r>
      <w:r>
        <w:rPr>
          <w:rFonts w:ascii="Times New Roman" w:hAnsi="Times New Roman" w:eastAsia="Times New Roman" w:cs="Times New Roman"/>
          <w:sz w:val="24"/>
          <w:szCs w:val="24"/>
        </w:rPr>
        <w:t xml:space="preserve"> and </w:t>
      </w:r>
      <w:r>
        <w:rPr>
          <w:rFonts w:ascii="Times New Roman" w:hAnsi="Times New Roman" w:eastAsia="Times New Roman" w:cs="Times New Roman"/>
          <w:b/>
          <w:sz w:val="24"/>
          <w:szCs w:val="24"/>
        </w:rPr>
        <w:t>Normal speed</w:t>
      </w:r>
      <w:sdt>
        <w:sdtPr>
          <w:tag w:val="goog_rdk_37"/>
          <w:id w:val="147462682"/>
        </w:sdtPr>
        <w:sdtContent>
          <w:r>
            <w:rPr>
              <w:rFonts w:ascii="Cardo" w:hAnsi="Cardo" w:eastAsia="Cardo" w:cs="Cardo"/>
              <w:sz w:val="24"/>
              <w:szCs w:val="24"/>
            </w:rPr>
            <w:t xml:space="preserve"> is selected → A male voice reads:</w:t>
          </w:r>
        </w:sdtContent>
      </w:sdt>
    </w:p>
    <w:p w14:paraId="3109756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"Hello, this is a text-to-speech test."</w:t>
      </w:r>
    </w:p>
    <w:p w14:paraId="52E9ADEF">
      <w:pPr>
        <w:numPr>
          <w:ilvl w:val="0"/>
          <w:numId w:val="100"/>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If </w:t>
      </w:r>
      <w:r>
        <w:rPr>
          <w:rFonts w:ascii="Times New Roman" w:hAnsi="Times New Roman" w:eastAsia="Times New Roman" w:cs="Times New Roman"/>
          <w:b/>
          <w:sz w:val="24"/>
          <w:szCs w:val="24"/>
        </w:rPr>
        <w:t>Female voice</w:t>
      </w:r>
      <w:r>
        <w:rPr>
          <w:rFonts w:ascii="Times New Roman" w:hAnsi="Times New Roman" w:eastAsia="Times New Roman" w:cs="Times New Roman"/>
          <w:sz w:val="24"/>
          <w:szCs w:val="24"/>
        </w:rPr>
        <w:t xml:space="preserve"> and </w:t>
      </w:r>
      <w:r>
        <w:rPr>
          <w:rFonts w:ascii="Times New Roman" w:hAnsi="Times New Roman" w:eastAsia="Times New Roman" w:cs="Times New Roman"/>
          <w:b/>
          <w:sz w:val="24"/>
          <w:szCs w:val="24"/>
        </w:rPr>
        <w:t>Fast speed</w:t>
      </w:r>
      <w:sdt>
        <w:sdtPr>
          <w:tag w:val="goog_rdk_38"/>
          <w:id w:val="147458281"/>
        </w:sdtPr>
        <w:sdtContent>
          <w:r>
            <w:rPr>
              <w:rFonts w:ascii="Cardo" w:hAnsi="Cardo" w:eastAsia="Cardo" w:cs="Cardo"/>
              <w:sz w:val="24"/>
              <w:szCs w:val="24"/>
            </w:rPr>
            <w:t xml:space="preserve"> is selected → A female voice reads the same text quickly.</w:t>
          </w:r>
        </w:sdtContent>
      </w:sdt>
    </w:p>
    <w:p w14:paraId="69C28888">
      <w:pPr>
        <w:jc w:val="both"/>
        <w:rPr>
          <w:rFonts w:ascii="Times New Roman" w:hAnsi="Times New Roman" w:eastAsia="Times New Roman" w:cs="Times New Roman"/>
          <w:sz w:val="24"/>
          <w:szCs w:val="24"/>
        </w:rPr>
      </w:pPr>
    </w:p>
    <w:p w14:paraId="1334B7BA">
      <w:pPr>
        <w:jc w:val="both"/>
        <w:rPr>
          <w:rFonts w:ascii="Times New Roman" w:hAnsi="Times New Roman" w:eastAsia="Times New Roman" w:cs="Times New Roman"/>
          <w:sz w:val="24"/>
          <w:szCs w:val="24"/>
        </w:rPr>
      </w:pPr>
    </w:p>
    <w:p w14:paraId="66FCBA05">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2. Clicking "Download"</w:t>
      </w:r>
    </w:p>
    <w:p w14:paraId="0879523F">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Action:</w:t>
      </w:r>
    </w:p>
    <w:p w14:paraId="3154FB1A">
      <w:pPr>
        <w:numPr>
          <w:ilvl w:val="0"/>
          <w:numId w:val="101"/>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user selects a </w:t>
      </w:r>
      <w:r>
        <w:rPr>
          <w:rFonts w:ascii="Times New Roman" w:hAnsi="Times New Roman" w:eastAsia="Times New Roman" w:cs="Times New Roman"/>
          <w:b/>
          <w:sz w:val="24"/>
          <w:szCs w:val="24"/>
        </w:rPr>
        <w:t>file save location</w:t>
      </w:r>
      <w:r>
        <w:rPr>
          <w:rFonts w:ascii="Times New Roman" w:hAnsi="Times New Roman" w:eastAsia="Times New Roman" w:cs="Times New Roman"/>
          <w:sz w:val="24"/>
          <w:szCs w:val="24"/>
        </w:rPr>
        <w:t xml:space="preserve"> using the file dialog.</w:t>
      </w:r>
    </w:p>
    <w:p w14:paraId="2431E179">
      <w:pPr>
        <w:numPr>
          <w:ilvl w:val="0"/>
          <w:numId w:val="101"/>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application saves the text as an </w:t>
      </w:r>
      <w:r>
        <w:rPr>
          <w:rFonts w:ascii="Times New Roman" w:hAnsi="Times New Roman" w:eastAsia="Times New Roman" w:cs="Times New Roman"/>
          <w:b/>
          <w:sz w:val="24"/>
          <w:szCs w:val="24"/>
        </w:rPr>
        <w:t>MP3 file</w:t>
      </w:r>
      <w:r>
        <w:rPr>
          <w:rFonts w:ascii="Times New Roman" w:hAnsi="Times New Roman" w:eastAsia="Times New Roman" w:cs="Times New Roman"/>
          <w:sz w:val="24"/>
          <w:szCs w:val="24"/>
        </w:rPr>
        <w:t xml:space="preserve"> in the selected directory.</w:t>
      </w:r>
    </w:p>
    <w:p w14:paraId="28A3AE4F">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Expected Output (File Saved):</w:t>
      </w:r>
    </w:p>
    <w:p w14:paraId="2A62CDE3">
      <w:pPr>
        <w:numPr>
          <w:ilvl w:val="0"/>
          <w:numId w:val="102"/>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If </w:t>
      </w:r>
      <w:r>
        <w:rPr>
          <w:rFonts w:ascii="Times New Roman" w:hAnsi="Times New Roman" w:eastAsia="Times New Roman" w:cs="Times New Roman"/>
          <w:b/>
          <w:sz w:val="24"/>
          <w:szCs w:val="24"/>
        </w:rPr>
        <w:t>Male voice</w:t>
      </w:r>
      <w:sdt>
        <w:sdtPr>
          <w:tag w:val="goog_rdk_39"/>
          <w:id w:val="147464026"/>
        </w:sdtPr>
        <w:sdtContent>
          <w:r>
            <w:rPr>
              <w:rFonts w:ascii="Cardo" w:hAnsi="Cardo" w:eastAsia="Cardo" w:cs="Cardo"/>
              <w:sz w:val="24"/>
              <w:szCs w:val="24"/>
            </w:rPr>
            <w:t xml:space="preserve"> is selected → music.mp3 is saved in the chosen folder.</w:t>
          </w:r>
        </w:sdtContent>
      </w:sdt>
    </w:p>
    <w:p w14:paraId="2B81585B">
      <w:pPr>
        <w:numPr>
          <w:ilvl w:val="0"/>
          <w:numId w:val="102"/>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If </w:t>
      </w:r>
      <w:r>
        <w:rPr>
          <w:rFonts w:ascii="Times New Roman" w:hAnsi="Times New Roman" w:eastAsia="Times New Roman" w:cs="Times New Roman"/>
          <w:b/>
          <w:sz w:val="24"/>
          <w:szCs w:val="24"/>
        </w:rPr>
        <w:t>Female voice</w:t>
      </w:r>
      <w:sdt>
        <w:sdtPr>
          <w:tag w:val="goog_rdk_40"/>
          <w:id w:val="147457820"/>
        </w:sdtPr>
        <w:sdtContent>
          <w:r>
            <w:rPr>
              <w:rFonts w:ascii="Cardo" w:hAnsi="Cardo" w:eastAsia="Cardo" w:cs="Cardo"/>
              <w:sz w:val="24"/>
              <w:szCs w:val="24"/>
            </w:rPr>
            <w:t xml:space="preserve"> is selected → file_generated.mp3 is saved in the chosen folder.</w:t>
          </w:r>
        </w:sdtContent>
      </w:sdt>
    </w:p>
    <w:p w14:paraId="075F42F7">
      <w:pPr>
        <w:numPr>
          <w:ilvl w:val="0"/>
          <w:numId w:val="102"/>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Playing the saved file will read the typed text aloud.</w:t>
      </w:r>
    </w:p>
    <w:p w14:paraId="6C98BE8B">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3. Clicking "Reset"</w:t>
      </w:r>
    </w:p>
    <w:p w14:paraId="3AD2B8E8">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Action:</w:t>
      </w:r>
    </w:p>
    <w:p w14:paraId="410C7107">
      <w:pPr>
        <w:numPr>
          <w:ilvl w:val="0"/>
          <w:numId w:val="103"/>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text area is </w:t>
      </w:r>
      <w:r>
        <w:rPr>
          <w:rFonts w:ascii="Times New Roman" w:hAnsi="Times New Roman" w:eastAsia="Times New Roman" w:cs="Times New Roman"/>
          <w:b/>
          <w:sz w:val="24"/>
          <w:szCs w:val="24"/>
        </w:rPr>
        <w:t>cleared</w:t>
      </w:r>
      <w:r>
        <w:rPr>
          <w:rFonts w:ascii="Times New Roman" w:hAnsi="Times New Roman" w:eastAsia="Times New Roman" w:cs="Times New Roman"/>
          <w:sz w:val="24"/>
          <w:szCs w:val="24"/>
        </w:rPr>
        <w:t>, removing any typed input.</w:t>
      </w:r>
    </w:p>
    <w:p w14:paraId="1558DDBB">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Expected Output (UI Change):</w:t>
      </w:r>
    </w:p>
    <w:p w14:paraId="0D3F0DA7">
      <w:pPr>
        <w:numPr>
          <w:ilvl w:val="0"/>
          <w:numId w:val="104"/>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text box becomes empty.</w:t>
      </w:r>
    </w:p>
    <w:p w14:paraId="46FB746B">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4. Adjusting Volume Slider and Playing Speech</w:t>
      </w:r>
    </w:p>
    <w:p w14:paraId="37AE01EA">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Action:</w:t>
      </w:r>
    </w:p>
    <w:p w14:paraId="298C4E11">
      <w:pPr>
        <w:numPr>
          <w:ilvl w:val="0"/>
          <w:numId w:val="105"/>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Moving the </w:t>
      </w:r>
      <w:r>
        <w:rPr>
          <w:rFonts w:ascii="Times New Roman" w:hAnsi="Times New Roman" w:eastAsia="Times New Roman" w:cs="Times New Roman"/>
          <w:b/>
          <w:sz w:val="24"/>
          <w:szCs w:val="24"/>
        </w:rPr>
        <w:t>volume slider</w:t>
      </w:r>
      <w:r>
        <w:rPr>
          <w:rFonts w:ascii="Times New Roman" w:hAnsi="Times New Roman" w:eastAsia="Times New Roman" w:cs="Times New Roman"/>
          <w:sz w:val="24"/>
          <w:szCs w:val="24"/>
        </w:rPr>
        <w:t xml:space="preserve"> changes the speech output volume.</w:t>
      </w:r>
    </w:p>
    <w:p w14:paraId="069BB6C6">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Expected Output (Audio Change):</w:t>
      </w:r>
    </w:p>
    <w:p w14:paraId="1EBF802E">
      <w:pPr>
        <w:numPr>
          <w:ilvl w:val="0"/>
          <w:numId w:val="106"/>
        </w:numPr>
        <w:spacing w:after="160"/>
        <w:jc w:val="both"/>
        <w:rPr>
          <w:rFonts w:ascii="Times New Roman" w:hAnsi="Times New Roman" w:eastAsia="Times New Roman" w:cs="Times New Roman"/>
          <w:sz w:val="24"/>
          <w:szCs w:val="24"/>
        </w:rPr>
      </w:pPr>
      <w:sdt>
        <w:sdtPr>
          <w:tag w:val="goog_rdk_41"/>
          <w:id w:val="147461916"/>
        </w:sdtPr>
        <w:sdtContent>
          <w:r>
            <w:rPr>
              <w:rFonts w:ascii="Cardo" w:hAnsi="Cardo" w:eastAsia="Cardo" w:cs="Cardo"/>
              <w:sz w:val="24"/>
              <w:szCs w:val="24"/>
            </w:rPr>
            <w:t xml:space="preserve">Low volume → The speech output is </w:t>
          </w:r>
        </w:sdtContent>
      </w:sdt>
      <w:r>
        <w:rPr>
          <w:rFonts w:ascii="Times New Roman" w:hAnsi="Times New Roman" w:eastAsia="Times New Roman" w:cs="Times New Roman"/>
          <w:b/>
          <w:sz w:val="24"/>
          <w:szCs w:val="24"/>
        </w:rPr>
        <w:t>quieter</w:t>
      </w:r>
      <w:r>
        <w:rPr>
          <w:rFonts w:ascii="Times New Roman" w:hAnsi="Times New Roman" w:eastAsia="Times New Roman" w:cs="Times New Roman"/>
          <w:sz w:val="24"/>
          <w:szCs w:val="24"/>
        </w:rPr>
        <w:t>.</w:t>
      </w:r>
    </w:p>
    <w:p w14:paraId="33A52BAB">
      <w:pPr>
        <w:numPr>
          <w:ilvl w:val="0"/>
          <w:numId w:val="106"/>
        </w:numPr>
        <w:spacing w:after="160"/>
        <w:jc w:val="both"/>
        <w:rPr>
          <w:rFonts w:ascii="Times New Roman" w:hAnsi="Times New Roman" w:eastAsia="Times New Roman" w:cs="Times New Roman"/>
          <w:sz w:val="24"/>
          <w:szCs w:val="24"/>
        </w:rPr>
      </w:pPr>
      <w:sdt>
        <w:sdtPr>
          <w:tag w:val="goog_rdk_42"/>
          <w:id w:val="147468828"/>
        </w:sdtPr>
        <w:sdtContent>
          <w:r>
            <w:rPr>
              <w:rFonts w:ascii="Cardo" w:hAnsi="Cardo" w:eastAsia="Cardo" w:cs="Cardo"/>
              <w:sz w:val="24"/>
              <w:szCs w:val="24"/>
            </w:rPr>
            <w:t xml:space="preserve">High volume → The speech output is </w:t>
          </w:r>
        </w:sdtContent>
      </w:sdt>
      <w:r>
        <w:rPr>
          <w:rFonts w:ascii="Times New Roman" w:hAnsi="Times New Roman" w:eastAsia="Times New Roman" w:cs="Times New Roman"/>
          <w:b/>
          <w:sz w:val="24"/>
          <w:szCs w:val="24"/>
        </w:rPr>
        <w:t>louder</w:t>
      </w:r>
      <w:r>
        <w:rPr>
          <w:rFonts w:ascii="Times New Roman" w:hAnsi="Times New Roman" w:eastAsia="Times New Roman" w:cs="Times New Roman"/>
          <w:sz w:val="24"/>
          <w:szCs w:val="24"/>
        </w:rPr>
        <w:t>.</w:t>
      </w:r>
    </w:p>
    <w:p w14:paraId="6289197C">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Fig : 10.2  Text to Speech – Output Screen</w:t>
      </w:r>
    </w:p>
    <w:p w14:paraId="40A38622">
      <w:pPr>
        <w:jc w:val="both"/>
        <w:rPr>
          <w:rFonts w:ascii="Times New Roman" w:hAnsi="Times New Roman" w:eastAsia="Times New Roman" w:cs="Times New Roman"/>
          <w:sz w:val="24"/>
          <w:szCs w:val="24"/>
        </w:rPr>
      </w:pPr>
      <w:r>
        <w:rPr>
          <w:lang w:eastAsia="en-IN"/>
        </w:rPr>
        <w:drawing>
          <wp:inline distT="0" distB="0" distL="0" distR="0">
            <wp:extent cx="5021580" cy="2164080"/>
            <wp:effectExtent l="0" t="0" r="0" b="0"/>
            <wp:docPr id="1582537909" name="image8.jpg" descr="Text To Speech Using Python | GUI Tkinter Project - YouTube"/>
            <wp:cNvGraphicFramePr/>
            <a:graphic xmlns:a="http://schemas.openxmlformats.org/drawingml/2006/main">
              <a:graphicData uri="http://schemas.openxmlformats.org/drawingml/2006/picture">
                <pic:pic xmlns:pic="http://schemas.openxmlformats.org/drawingml/2006/picture">
                  <pic:nvPicPr>
                    <pic:cNvPr id="1582537909" name="image8.jpg" descr="Text To Speech Using Python | GUI Tkinter Project - YouTube"/>
                    <pic:cNvPicPr preferRelativeResize="0"/>
                  </pic:nvPicPr>
                  <pic:blipFill>
                    <a:blip r:embed="rId14"/>
                    <a:srcRect/>
                    <a:stretch>
                      <a:fillRect/>
                    </a:stretch>
                  </pic:blipFill>
                  <pic:spPr>
                    <a:xfrm>
                      <a:off x="0" y="0"/>
                      <a:ext cx="5021580" cy="2164080"/>
                    </a:xfrm>
                    <a:prstGeom prst="rect">
                      <a:avLst/>
                    </a:prstGeom>
                  </pic:spPr>
                </pic:pic>
              </a:graphicData>
            </a:graphic>
          </wp:inline>
        </w:drawing>
      </w:r>
    </w:p>
    <w:p w14:paraId="77F60C77">
      <w:pPr>
        <w:jc w:val="both"/>
        <w:rPr>
          <w:rFonts w:ascii="Times New Roman" w:hAnsi="Times New Roman" w:cs="Times New Roman"/>
          <w:sz w:val="24"/>
          <w:szCs w:val="24"/>
        </w:rPr>
      </w:pPr>
    </w:p>
    <w:p w14:paraId="1B181150">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8"/>
          <w:szCs w:val="28"/>
        </w:rPr>
        <w:t>CHAPTER 11</w:t>
      </w:r>
    </w:p>
    <w:p w14:paraId="471AE979">
      <w:pPr>
        <w:rPr>
          <w:rFonts w:ascii="Times New Roman" w:hAnsi="Times New Roman" w:eastAsia="Times New Roman" w:cs="Times New Roman"/>
          <w:b/>
          <w:sz w:val="28"/>
          <w:szCs w:val="28"/>
        </w:rPr>
      </w:pPr>
      <w:r>
        <w:rPr>
          <w:rFonts w:ascii="Times New Roman" w:hAnsi="Times New Roman" w:cs="Times New Roman"/>
          <w:sz w:val="24"/>
          <w:szCs w:val="24"/>
        </w:rPr>
        <w:t xml:space="preserve">                                                         </w:t>
      </w:r>
      <w:r>
        <w:rPr>
          <w:rFonts w:ascii="Times New Roman" w:hAnsi="Times New Roman" w:eastAsia="Times New Roman" w:cs="Times New Roman"/>
          <w:b/>
          <w:sz w:val="28"/>
          <w:szCs w:val="28"/>
        </w:rPr>
        <w:t>CONCLUSION</w:t>
      </w:r>
    </w:p>
    <w:p w14:paraId="43FDB146">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11.1 Summary of the Project</w:t>
      </w:r>
    </w:p>
    <w:p w14:paraId="7686B340">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ascii="Times New Roman" w:hAnsi="Times New Roman" w:eastAsia="Times New Roman" w:cs="Times New Roman"/>
          <w:b/>
          <w:sz w:val="24"/>
          <w:szCs w:val="24"/>
        </w:rPr>
        <w:t>Text-to-Speech Converter</w:t>
      </w:r>
      <w:r>
        <w:rPr>
          <w:rFonts w:ascii="Times New Roman" w:hAnsi="Times New Roman" w:eastAsia="Times New Roman" w:cs="Times New Roman"/>
          <w:sz w:val="24"/>
          <w:szCs w:val="24"/>
        </w:rPr>
        <w:t xml:space="preserve"> project is a powerful application that converts textual input into human-like speech. It provides a simple and interactive </w:t>
      </w:r>
      <w:r>
        <w:rPr>
          <w:rFonts w:ascii="Times New Roman" w:hAnsi="Times New Roman" w:eastAsia="Times New Roman" w:cs="Times New Roman"/>
          <w:b/>
          <w:sz w:val="24"/>
          <w:szCs w:val="24"/>
        </w:rPr>
        <w:t>Graphical User Interface (GUI)</w:t>
      </w:r>
      <w:r>
        <w:rPr>
          <w:rFonts w:ascii="Times New Roman" w:hAnsi="Times New Roman" w:eastAsia="Times New Roman" w:cs="Times New Roman"/>
          <w:sz w:val="24"/>
          <w:szCs w:val="24"/>
        </w:rPr>
        <w:t xml:space="preserve"> built using Tkinter in Python. The project integrates the </w:t>
      </w:r>
      <w:r>
        <w:rPr>
          <w:rFonts w:ascii="Times New Roman" w:hAnsi="Times New Roman" w:eastAsia="Times New Roman" w:cs="Times New Roman"/>
          <w:b/>
          <w:sz w:val="24"/>
          <w:szCs w:val="24"/>
        </w:rPr>
        <w:t>pyttsx3</w:t>
      </w:r>
      <w:r>
        <w:rPr>
          <w:rFonts w:ascii="Times New Roman" w:hAnsi="Times New Roman" w:eastAsia="Times New Roman" w:cs="Times New Roman"/>
          <w:sz w:val="24"/>
          <w:szCs w:val="24"/>
        </w:rPr>
        <w:t xml:space="preserve"> library to enable speech synthesis, allowing users to listen to the text they input in different voices, adjust playback speed, and save the output as an audio file.</w:t>
      </w:r>
    </w:p>
    <w:p w14:paraId="2897A2E0">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project offers key functionalities such as:</w:t>
      </w:r>
    </w:p>
    <w:p w14:paraId="5C503255">
      <w:pPr>
        <w:numPr>
          <w:ilvl w:val="0"/>
          <w:numId w:val="107"/>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Accepting text input from the user.</w:t>
      </w:r>
    </w:p>
    <w:p w14:paraId="0BA7C13F">
      <w:pPr>
        <w:numPr>
          <w:ilvl w:val="0"/>
          <w:numId w:val="107"/>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Providing options to select voice gender (Male/Female).</w:t>
      </w:r>
    </w:p>
    <w:p w14:paraId="3DAD439C">
      <w:pPr>
        <w:numPr>
          <w:ilvl w:val="0"/>
          <w:numId w:val="107"/>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Adjusting the speech speed (Fast, Normal, Slow).</w:t>
      </w:r>
    </w:p>
    <w:p w14:paraId="3B079A94">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By implementing these features, this project effectively bridges the gap between written and spoken communication, making it a valuable tool for individuals with visual impairments, language learners, and those who prefer auditory learning.</w:t>
      </w:r>
    </w:p>
    <w:p w14:paraId="2DC1F09D">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11.2 Significance of the Project</w:t>
      </w:r>
    </w:p>
    <w:p w14:paraId="04389081">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ascii="Times New Roman" w:hAnsi="Times New Roman" w:eastAsia="Times New Roman" w:cs="Times New Roman"/>
          <w:b/>
          <w:sz w:val="24"/>
          <w:szCs w:val="24"/>
        </w:rPr>
        <w:t>Text-to-Speech Converter</w:t>
      </w:r>
      <w:r>
        <w:rPr>
          <w:rFonts w:ascii="Times New Roman" w:hAnsi="Times New Roman" w:eastAsia="Times New Roman" w:cs="Times New Roman"/>
          <w:sz w:val="24"/>
          <w:szCs w:val="24"/>
        </w:rPr>
        <w:t xml:space="preserve"> has several real-world applications, including:</w:t>
      </w:r>
    </w:p>
    <w:p w14:paraId="090C53B2">
      <w:pPr>
        <w:numPr>
          <w:ilvl w:val="0"/>
          <w:numId w:val="108"/>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Accessibility Enhancement</w:t>
      </w:r>
      <w:r>
        <w:rPr>
          <w:rFonts w:ascii="Times New Roman" w:hAnsi="Times New Roman" w:eastAsia="Times New Roman" w:cs="Times New Roman"/>
          <w:sz w:val="24"/>
          <w:szCs w:val="24"/>
        </w:rPr>
        <w:t xml:space="preserve"> – The application can be used by visually impaired individuals to listen to text-based content.</w:t>
      </w:r>
    </w:p>
    <w:p w14:paraId="38F39B4C">
      <w:pPr>
        <w:numPr>
          <w:ilvl w:val="0"/>
          <w:numId w:val="108"/>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Educational Assistance</w:t>
      </w:r>
      <w:r>
        <w:rPr>
          <w:rFonts w:ascii="Times New Roman" w:hAnsi="Times New Roman" w:eastAsia="Times New Roman" w:cs="Times New Roman"/>
          <w:sz w:val="24"/>
          <w:szCs w:val="24"/>
        </w:rPr>
        <w:t xml:space="preserve"> – It helps students by reading study materials aloud, improving their comprehension and retention.</w:t>
      </w:r>
    </w:p>
    <w:p w14:paraId="74997EF5">
      <w:pPr>
        <w:numPr>
          <w:ilvl w:val="0"/>
          <w:numId w:val="108"/>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Language Learning</w:t>
      </w:r>
      <w:r>
        <w:rPr>
          <w:rFonts w:ascii="Times New Roman" w:hAnsi="Times New Roman" w:eastAsia="Times New Roman" w:cs="Times New Roman"/>
          <w:sz w:val="24"/>
          <w:szCs w:val="24"/>
        </w:rPr>
        <w:t xml:space="preserve"> – Learners can use it to improve pronunciation and understanding of different languages.</w:t>
      </w:r>
    </w:p>
    <w:p w14:paraId="3FA880BA">
      <w:pPr>
        <w:numPr>
          <w:ilvl w:val="0"/>
          <w:numId w:val="108"/>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Productivity Boost</w:t>
      </w:r>
      <w:r>
        <w:rPr>
          <w:rFonts w:ascii="Times New Roman" w:hAnsi="Times New Roman" w:eastAsia="Times New Roman" w:cs="Times New Roman"/>
          <w:sz w:val="24"/>
          <w:szCs w:val="24"/>
        </w:rPr>
        <w:t xml:space="preserve"> – Professionals can convert text to speech for multitasking purposes.</w:t>
      </w:r>
    </w:p>
    <w:p w14:paraId="3E5F45FF">
      <w:pPr>
        <w:numPr>
          <w:ilvl w:val="0"/>
          <w:numId w:val="108"/>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Entertainment &amp; Media</w:t>
      </w:r>
      <w:r>
        <w:rPr>
          <w:rFonts w:ascii="Times New Roman" w:hAnsi="Times New Roman" w:eastAsia="Times New Roman" w:cs="Times New Roman"/>
          <w:sz w:val="24"/>
          <w:szCs w:val="24"/>
        </w:rPr>
        <w:t xml:space="preserve"> – It can be used for voiceovers in videos, audiobooks, and automated customer service systems.</w:t>
      </w:r>
    </w:p>
    <w:p w14:paraId="680D2D16">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Challenges Encountered and Solutions</w:t>
      </w:r>
    </w:p>
    <w:p w14:paraId="5C87A2F2">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During the development process, several challenges were encountered, including:</w:t>
      </w:r>
    </w:p>
    <w:p w14:paraId="5A8304B7">
      <w:pPr>
        <w:numPr>
          <w:ilvl w:val="0"/>
          <w:numId w:val="109"/>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Voice Selection Issues:</w:t>
      </w:r>
      <w:r>
        <w:rPr>
          <w:rFonts w:ascii="Times New Roman" w:hAnsi="Times New Roman" w:eastAsia="Times New Roman" w:cs="Times New Roman"/>
          <w:sz w:val="24"/>
          <w:szCs w:val="24"/>
        </w:rPr>
        <w:t xml:space="preserve"> The initial version of the program had difficulty switching between male and female voices. This was resolved by properly mapping the voices using pyttsx3.getProperty('voices').</w:t>
      </w:r>
    </w:p>
    <w:p w14:paraId="6F58C269">
      <w:pPr>
        <w:numPr>
          <w:ilvl w:val="0"/>
          <w:numId w:val="109"/>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Speech Speed Customization:</w:t>
      </w:r>
      <w:r>
        <w:rPr>
          <w:rFonts w:ascii="Times New Roman" w:hAnsi="Times New Roman" w:eastAsia="Times New Roman" w:cs="Times New Roman"/>
          <w:sz w:val="24"/>
          <w:szCs w:val="24"/>
        </w:rPr>
        <w:t xml:space="preserve"> Some configurations did not reflect immediate changes in speech speed. The problem was addressed by correctly setting the rate property.</w:t>
      </w:r>
    </w:p>
    <w:p w14:paraId="3B271F7F">
      <w:pPr>
        <w:numPr>
          <w:ilvl w:val="0"/>
          <w:numId w:val="109"/>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Audio File Saving Mechanism:</w:t>
      </w:r>
      <w:r>
        <w:rPr>
          <w:rFonts w:ascii="Times New Roman" w:hAnsi="Times New Roman" w:eastAsia="Times New Roman" w:cs="Times New Roman"/>
          <w:sz w:val="24"/>
          <w:szCs w:val="24"/>
        </w:rPr>
        <w:t xml:space="preserve"> The filedialog.askdirectory() function was used to allow users to select a custom location to save the audio file.</w:t>
      </w:r>
    </w:p>
    <w:p w14:paraId="66F00D99">
      <w:pPr>
        <w:numPr>
          <w:ilvl w:val="0"/>
          <w:numId w:val="109"/>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GUI Layout Optimization:</w:t>
      </w:r>
      <w:r>
        <w:rPr>
          <w:rFonts w:ascii="Times New Roman" w:hAnsi="Times New Roman" w:eastAsia="Times New Roman" w:cs="Times New Roman"/>
          <w:sz w:val="24"/>
          <w:szCs w:val="24"/>
        </w:rPr>
        <w:t xml:space="preserve"> The design and layout were adjusted to ensure a user-friendly experience using Tkinter widgets and frames.</w:t>
      </w:r>
    </w:p>
    <w:p w14:paraId="224684D8">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11.3 Final Thoughts</w:t>
      </w:r>
    </w:p>
    <w:p w14:paraId="06631948">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ascii="Times New Roman" w:hAnsi="Times New Roman" w:eastAsia="Times New Roman" w:cs="Times New Roman"/>
          <w:b/>
          <w:sz w:val="24"/>
          <w:szCs w:val="24"/>
        </w:rPr>
        <w:t>Text-to-Speech Converter</w:t>
      </w:r>
      <w:r>
        <w:rPr>
          <w:rFonts w:ascii="Times New Roman" w:hAnsi="Times New Roman" w:eastAsia="Times New Roman" w:cs="Times New Roman"/>
          <w:sz w:val="24"/>
          <w:szCs w:val="24"/>
        </w:rPr>
        <w:t xml:space="preserve"> successfully demonstrates the ability to convert text into speech with customizable features. It serves as a foundation for further advancements in speech synthesis and accessibility technologies. As Artificial Intelligence (AI) and Machine Learning (ML) continue to evolve, the integration of natural language processing (NLP) techniques could further improve speech synthesis, making it sound more natural and expressive.</w:t>
      </w:r>
    </w:p>
    <w:p w14:paraId="0911AAC5">
      <w:pPr>
        <w:jc w:val="both"/>
        <w:rPr>
          <w:rFonts w:ascii="Times New Roman" w:hAnsi="Times New Roman" w:cs="Times New Roman"/>
          <w:sz w:val="24"/>
          <w:szCs w:val="24"/>
        </w:rPr>
      </w:pPr>
    </w:p>
    <w:p w14:paraId="64671175">
      <w:pPr>
        <w:jc w:val="both"/>
        <w:rPr>
          <w:rFonts w:ascii="Times New Roman" w:hAnsi="Times New Roman" w:cs="Times New Roman"/>
          <w:sz w:val="24"/>
          <w:szCs w:val="24"/>
        </w:rPr>
      </w:pPr>
    </w:p>
    <w:p w14:paraId="17E5FE11">
      <w:pPr>
        <w:jc w:val="both"/>
        <w:rPr>
          <w:rFonts w:ascii="Times New Roman" w:hAnsi="Times New Roman" w:cs="Times New Roman"/>
          <w:sz w:val="24"/>
          <w:szCs w:val="24"/>
        </w:rPr>
      </w:pPr>
    </w:p>
    <w:p w14:paraId="48E9FDE3">
      <w:pPr>
        <w:jc w:val="both"/>
        <w:rPr>
          <w:rFonts w:ascii="Times New Roman" w:hAnsi="Times New Roman" w:cs="Times New Roman"/>
          <w:sz w:val="24"/>
          <w:szCs w:val="24"/>
        </w:rPr>
      </w:pPr>
    </w:p>
    <w:p w14:paraId="31FE53BC">
      <w:pPr>
        <w:jc w:val="both"/>
        <w:rPr>
          <w:rFonts w:ascii="Times New Roman" w:hAnsi="Times New Roman" w:cs="Times New Roman"/>
          <w:sz w:val="24"/>
          <w:szCs w:val="24"/>
        </w:rPr>
      </w:pPr>
    </w:p>
    <w:p w14:paraId="7E60C594">
      <w:pPr>
        <w:jc w:val="both"/>
        <w:rPr>
          <w:rFonts w:ascii="Times New Roman" w:hAnsi="Times New Roman" w:cs="Times New Roman"/>
          <w:sz w:val="24"/>
          <w:szCs w:val="24"/>
        </w:rPr>
      </w:pPr>
    </w:p>
    <w:p w14:paraId="52A92928">
      <w:pPr>
        <w:jc w:val="both"/>
        <w:rPr>
          <w:rFonts w:ascii="Times New Roman" w:hAnsi="Times New Roman" w:cs="Times New Roman"/>
          <w:sz w:val="24"/>
          <w:szCs w:val="24"/>
        </w:rPr>
      </w:pPr>
    </w:p>
    <w:p w14:paraId="1D19E2B2">
      <w:pPr>
        <w:jc w:val="both"/>
        <w:rPr>
          <w:rFonts w:ascii="Times New Roman" w:hAnsi="Times New Roman" w:cs="Times New Roman"/>
          <w:sz w:val="24"/>
          <w:szCs w:val="24"/>
        </w:rPr>
      </w:pPr>
    </w:p>
    <w:p w14:paraId="66F44468">
      <w:pPr>
        <w:jc w:val="both"/>
        <w:rPr>
          <w:rFonts w:ascii="Times New Roman" w:hAnsi="Times New Roman" w:cs="Times New Roman"/>
          <w:sz w:val="24"/>
          <w:szCs w:val="24"/>
        </w:rPr>
      </w:pPr>
    </w:p>
    <w:p w14:paraId="198DC749">
      <w:pPr>
        <w:jc w:val="both"/>
        <w:rPr>
          <w:rFonts w:ascii="Times New Roman" w:hAnsi="Times New Roman" w:cs="Times New Roman"/>
          <w:sz w:val="24"/>
          <w:szCs w:val="24"/>
        </w:rPr>
      </w:pPr>
    </w:p>
    <w:p w14:paraId="2948E90B">
      <w:pPr>
        <w:jc w:val="both"/>
        <w:rPr>
          <w:rFonts w:ascii="Times New Roman" w:hAnsi="Times New Roman" w:cs="Times New Roman"/>
          <w:sz w:val="24"/>
          <w:szCs w:val="24"/>
        </w:rPr>
      </w:pPr>
    </w:p>
    <w:p w14:paraId="2B04FDA0">
      <w:pPr>
        <w:jc w:val="both"/>
        <w:rPr>
          <w:rFonts w:ascii="Times New Roman" w:hAnsi="Times New Roman" w:cs="Times New Roman"/>
          <w:sz w:val="24"/>
          <w:szCs w:val="24"/>
        </w:rPr>
      </w:pPr>
    </w:p>
    <w:p w14:paraId="22B2D9CA">
      <w:pPr>
        <w:jc w:val="both"/>
        <w:rPr>
          <w:rFonts w:ascii="Times New Roman" w:hAnsi="Times New Roman" w:cs="Times New Roman"/>
          <w:sz w:val="24"/>
          <w:szCs w:val="24"/>
        </w:rPr>
      </w:pPr>
    </w:p>
    <w:p w14:paraId="0EFE0BC3">
      <w:pPr>
        <w:jc w:val="both"/>
        <w:rPr>
          <w:rFonts w:ascii="Times New Roman" w:hAnsi="Times New Roman" w:cs="Times New Roman"/>
          <w:sz w:val="24"/>
          <w:szCs w:val="24"/>
        </w:rPr>
      </w:pPr>
    </w:p>
    <w:p w14:paraId="3D7AF6DF">
      <w:pPr>
        <w:jc w:val="both"/>
        <w:rPr>
          <w:rFonts w:ascii="Times New Roman" w:hAnsi="Times New Roman" w:cs="Times New Roman"/>
          <w:sz w:val="24"/>
          <w:szCs w:val="24"/>
        </w:rPr>
      </w:pPr>
    </w:p>
    <w:p w14:paraId="3C3869B4">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CHAPTER – 12</w:t>
      </w:r>
    </w:p>
    <w:p w14:paraId="5B3BF54E">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FUTURE ENHANCEMENT</w:t>
      </w:r>
    </w:p>
    <w:p w14:paraId="263EA62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12.1 Multilingual Support</w:t>
      </w:r>
    </w:p>
    <w:p w14:paraId="4C78E076">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Currently, the </w:t>
      </w:r>
      <w:r>
        <w:rPr>
          <w:rFonts w:ascii="Times New Roman" w:hAnsi="Times New Roman" w:eastAsia="Times New Roman" w:cs="Times New Roman"/>
          <w:b/>
          <w:sz w:val="24"/>
          <w:szCs w:val="24"/>
        </w:rPr>
        <w:t>Text-to-Speech Converter</w:t>
      </w:r>
      <w:r>
        <w:rPr>
          <w:rFonts w:ascii="Times New Roman" w:hAnsi="Times New Roman" w:eastAsia="Times New Roman" w:cs="Times New Roman"/>
          <w:sz w:val="24"/>
          <w:szCs w:val="24"/>
        </w:rPr>
        <w:t xml:space="preserve"> supports only the English language. Expanding the language support to include </w:t>
      </w:r>
      <w:r>
        <w:rPr>
          <w:rFonts w:ascii="Times New Roman" w:hAnsi="Times New Roman" w:eastAsia="Times New Roman" w:cs="Times New Roman"/>
          <w:b/>
          <w:sz w:val="24"/>
          <w:szCs w:val="24"/>
        </w:rPr>
        <w:t>multiple languages</w:t>
      </w:r>
      <w:r>
        <w:rPr>
          <w:rFonts w:ascii="Times New Roman" w:hAnsi="Times New Roman" w:eastAsia="Times New Roman" w:cs="Times New Roman"/>
          <w:sz w:val="24"/>
          <w:szCs w:val="24"/>
        </w:rPr>
        <w:t xml:space="preserve"> such as Spanish, French, German, Hindi, and others would significantly </w:t>
      </w:r>
      <w:r>
        <w:rPr>
          <w:rFonts w:ascii="Times New Roman" w:hAnsi="Times New Roman" w:eastAsia="Times New Roman" w:cs="Times New Roman"/>
          <w:b/>
          <w:sz w:val="24"/>
          <w:szCs w:val="24"/>
        </w:rPr>
        <w:t>increase the application's usability</w:t>
      </w:r>
      <w:r>
        <w:rPr>
          <w:rFonts w:ascii="Times New Roman" w:hAnsi="Times New Roman" w:eastAsia="Times New Roman" w:cs="Times New Roman"/>
          <w:sz w:val="24"/>
          <w:szCs w:val="24"/>
        </w:rPr>
        <w:t xml:space="preserve">. This can be achieved by integrating </w:t>
      </w:r>
      <w:r>
        <w:rPr>
          <w:rFonts w:ascii="Times New Roman" w:hAnsi="Times New Roman" w:eastAsia="Times New Roman" w:cs="Times New Roman"/>
          <w:b/>
          <w:sz w:val="24"/>
          <w:szCs w:val="24"/>
        </w:rPr>
        <w:t>Google Text-to-Speech (gTTS) API</w:t>
      </w:r>
      <w:r>
        <w:rPr>
          <w:rFonts w:ascii="Times New Roman" w:hAnsi="Times New Roman" w:eastAsia="Times New Roman" w:cs="Times New Roman"/>
          <w:sz w:val="24"/>
          <w:szCs w:val="24"/>
        </w:rPr>
        <w:t>, Microsoft Azure Speech, or IBM Watson Text-to-Speech, which support multiple languages and dialects.</w:t>
      </w:r>
    </w:p>
    <w:p w14:paraId="5447F4D8">
      <w:pPr>
        <w:numPr>
          <w:ilvl w:val="0"/>
          <w:numId w:val="110"/>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Enhancement Idea</w:t>
      </w:r>
      <w:r>
        <w:rPr>
          <w:rFonts w:ascii="Times New Roman" w:hAnsi="Times New Roman" w:eastAsia="Times New Roman" w:cs="Times New Roman"/>
          <w:sz w:val="24"/>
          <w:szCs w:val="24"/>
        </w:rPr>
        <w:t>: Provide a dropdown menu with various language options.</w:t>
      </w:r>
    </w:p>
    <w:p w14:paraId="6788E479">
      <w:pPr>
        <w:numPr>
          <w:ilvl w:val="0"/>
          <w:numId w:val="110"/>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Benefits</w:t>
      </w:r>
      <w:r>
        <w:rPr>
          <w:rFonts w:ascii="Times New Roman" w:hAnsi="Times New Roman" w:eastAsia="Times New Roman" w:cs="Times New Roman"/>
          <w:sz w:val="24"/>
          <w:szCs w:val="24"/>
        </w:rPr>
        <w:t>: Helps language learners, supports global users, and increases accessibility.</w:t>
      </w:r>
    </w:p>
    <w:p w14:paraId="09B1E64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12.2 Enhanced Voice Customization</w:t>
      </w:r>
    </w:p>
    <w:p w14:paraId="08DBEFFD">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Currently, the application allows users to select between </w:t>
      </w:r>
      <w:r>
        <w:rPr>
          <w:rFonts w:ascii="Times New Roman" w:hAnsi="Times New Roman" w:eastAsia="Times New Roman" w:cs="Times New Roman"/>
          <w:b/>
          <w:sz w:val="24"/>
          <w:szCs w:val="24"/>
        </w:rPr>
        <w:t>male and female</w:t>
      </w:r>
      <w:r>
        <w:rPr>
          <w:rFonts w:ascii="Times New Roman" w:hAnsi="Times New Roman" w:eastAsia="Times New Roman" w:cs="Times New Roman"/>
          <w:sz w:val="24"/>
          <w:szCs w:val="24"/>
        </w:rPr>
        <w:t xml:space="preserve"> voices, but it lacks finer customization options like </w:t>
      </w:r>
      <w:r>
        <w:rPr>
          <w:rFonts w:ascii="Times New Roman" w:hAnsi="Times New Roman" w:eastAsia="Times New Roman" w:cs="Times New Roman"/>
          <w:b/>
          <w:sz w:val="24"/>
          <w:szCs w:val="24"/>
        </w:rPr>
        <w:t>pitch, tone, emphasis, and naturalness</w:t>
      </w:r>
      <w:r>
        <w:rPr>
          <w:rFonts w:ascii="Times New Roman" w:hAnsi="Times New Roman" w:eastAsia="Times New Roman" w:cs="Times New Roman"/>
          <w:sz w:val="24"/>
          <w:szCs w:val="24"/>
        </w:rPr>
        <w:t xml:space="preserve">. Future versions can integrate </w:t>
      </w:r>
      <w:r>
        <w:rPr>
          <w:rFonts w:ascii="Times New Roman" w:hAnsi="Times New Roman" w:eastAsia="Times New Roman" w:cs="Times New Roman"/>
          <w:b/>
          <w:sz w:val="24"/>
          <w:szCs w:val="24"/>
        </w:rPr>
        <w:t>deep learning-based speech synthesis</w:t>
      </w:r>
      <w:r>
        <w:rPr>
          <w:rFonts w:ascii="Times New Roman" w:hAnsi="Times New Roman" w:eastAsia="Times New Roman" w:cs="Times New Roman"/>
          <w:sz w:val="24"/>
          <w:szCs w:val="24"/>
        </w:rPr>
        <w:t xml:space="preserve"> (such as Tacotron 2 or WaveNet) to offer </w:t>
      </w:r>
      <w:r>
        <w:rPr>
          <w:rFonts w:ascii="Times New Roman" w:hAnsi="Times New Roman" w:eastAsia="Times New Roman" w:cs="Times New Roman"/>
          <w:b/>
          <w:sz w:val="24"/>
          <w:szCs w:val="24"/>
        </w:rPr>
        <w:t>more human-like voice quality</w:t>
      </w:r>
      <w:r>
        <w:rPr>
          <w:rFonts w:ascii="Times New Roman" w:hAnsi="Times New Roman" w:eastAsia="Times New Roman" w:cs="Times New Roman"/>
          <w:sz w:val="24"/>
          <w:szCs w:val="24"/>
        </w:rPr>
        <w:t>.</w:t>
      </w:r>
    </w:p>
    <w:p w14:paraId="7892673E">
      <w:pPr>
        <w:numPr>
          <w:ilvl w:val="0"/>
          <w:numId w:val="111"/>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Enhancement Idea</w:t>
      </w:r>
      <w:r>
        <w:rPr>
          <w:rFonts w:ascii="Times New Roman" w:hAnsi="Times New Roman" w:eastAsia="Times New Roman" w:cs="Times New Roman"/>
          <w:sz w:val="24"/>
          <w:szCs w:val="24"/>
        </w:rPr>
        <w:t xml:space="preserve">: Add sliders to adjust </w:t>
      </w:r>
      <w:r>
        <w:rPr>
          <w:rFonts w:ascii="Times New Roman" w:hAnsi="Times New Roman" w:eastAsia="Times New Roman" w:cs="Times New Roman"/>
          <w:b/>
          <w:sz w:val="24"/>
          <w:szCs w:val="24"/>
        </w:rPr>
        <w:t>pitch, tone, and intonation</w:t>
      </w:r>
      <w:r>
        <w:rPr>
          <w:rFonts w:ascii="Times New Roman" w:hAnsi="Times New Roman" w:eastAsia="Times New Roman" w:cs="Times New Roman"/>
          <w:sz w:val="24"/>
          <w:szCs w:val="24"/>
        </w:rPr>
        <w:t>.</w:t>
      </w:r>
    </w:p>
    <w:p w14:paraId="238FA76B">
      <w:pPr>
        <w:numPr>
          <w:ilvl w:val="0"/>
          <w:numId w:val="111"/>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Benefits</w:t>
      </w:r>
      <w:r>
        <w:rPr>
          <w:rFonts w:ascii="Times New Roman" w:hAnsi="Times New Roman" w:eastAsia="Times New Roman" w:cs="Times New Roman"/>
          <w:sz w:val="24"/>
          <w:szCs w:val="24"/>
        </w:rPr>
        <w:t>: More natural and expressive speech output.</w:t>
      </w:r>
    </w:p>
    <w:p w14:paraId="59166AF1">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12.3 Real-Time Sentence Highlighting</w:t>
      </w:r>
    </w:p>
    <w:p w14:paraId="4C118CCC">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 useful enhancement is to </w:t>
      </w:r>
      <w:r>
        <w:rPr>
          <w:rFonts w:ascii="Times New Roman" w:hAnsi="Times New Roman" w:eastAsia="Times New Roman" w:cs="Times New Roman"/>
          <w:b/>
          <w:sz w:val="24"/>
          <w:szCs w:val="24"/>
        </w:rPr>
        <w:t>synchronize text highlighting</w:t>
      </w:r>
      <w:r>
        <w:rPr>
          <w:rFonts w:ascii="Times New Roman" w:hAnsi="Times New Roman" w:eastAsia="Times New Roman" w:cs="Times New Roman"/>
          <w:sz w:val="24"/>
          <w:szCs w:val="24"/>
        </w:rPr>
        <w:t xml:space="preserve"> with speech. As the application reads text aloud, it can highlight the currently spoken word or sentence, helping users </w:t>
      </w:r>
      <w:r>
        <w:rPr>
          <w:rFonts w:ascii="Times New Roman" w:hAnsi="Times New Roman" w:eastAsia="Times New Roman" w:cs="Times New Roman"/>
          <w:b/>
          <w:sz w:val="24"/>
          <w:szCs w:val="24"/>
        </w:rPr>
        <w:t>track progress</w:t>
      </w:r>
      <w:r>
        <w:rPr>
          <w:rFonts w:ascii="Times New Roman" w:hAnsi="Times New Roman" w:eastAsia="Times New Roman" w:cs="Times New Roman"/>
          <w:sz w:val="24"/>
          <w:szCs w:val="24"/>
        </w:rPr>
        <w:t xml:space="preserve"> while listening.</w:t>
      </w:r>
    </w:p>
    <w:p w14:paraId="58534181">
      <w:pPr>
        <w:numPr>
          <w:ilvl w:val="0"/>
          <w:numId w:val="112"/>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Enhancement Idea</w:t>
      </w:r>
      <w:r>
        <w:rPr>
          <w:rFonts w:ascii="Times New Roman" w:hAnsi="Times New Roman" w:eastAsia="Times New Roman" w:cs="Times New Roman"/>
          <w:sz w:val="24"/>
          <w:szCs w:val="24"/>
        </w:rPr>
        <w:t xml:space="preserve">: Implement a </w:t>
      </w:r>
      <w:r>
        <w:rPr>
          <w:rFonts w:ascii="Times New Roman" w:hAnsi="Times New Roman" w:eastAsia="Times New Roman" w:cs="Times New Roman"/>
          <w:b/>
          <w:sz w:val="24"/>
          <w:szCs w:val="24"/>
        </w:rPr>
        <w:t>word-tracking mechanism</w:t>
      </w:r>
      <w:r>
        <w:rPr>
          <w:rFonts w:ascii="Times New Roman" w:hAnsi="Times New Roman" w:eastAsia="Times New Roman" w:cs="Times New Roman"/>
          <w:sz w:val="24"/>
          <w:szCs w:val="24"/>
        </w:rPr>
        <w:t xml:space="preserve"> using Python’s after() function in Tkinter.</w:t>
      </w:r>
    </w:p>
    <w:p w14:paraId="131B8B05">
      <w:pPr>
        <w:numPr>
          <w:ilvl w:val="0"/>
          <w:numId w:val="112"/>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Benefits</w:t>
      </w:r>
      <w:r>
        <w:rPr>
          <w:rFonts w:ascii="Times New Roman" w:hAnsi="Times New Roman" w:eastAsia="Times New Roman" w:cs="Times New Roman"/>
          <w:sz w:val="24"/>
          <w:szCs w:val="24"/>
        </w:rPr>
        <w:t xml:space="preserve">: Beneficial for </w:t>
      </w:r>
      <w:r>
        <w:rPr>
          <w:rFonts w:ascii="Times New Roman" w:hAnsi="Times New Roman" w:eastAsia="Times New Roman" w:cs="Times New Roman"/>
          <w:b/>
          <w:sz w:val="24"/>
          <w:szCs w:val="24"/>
        </w:rPr>
        <w:t>language learners, visually impaired users, and students</w:t>
      </w:r>
      <w:r>
        <w:rPr>
          <w:rFonts w:ascii="Times New Roman" w:hAnsi="Times New Roman" w:eastAsia="Times New Roman" w:cs="Times New Roman"/>
          <w:sz w:val="24"/>
          <w:szCs w:val="24"/>
        </w:rPr>
        <w:t>.</w:t>
      </w:r>
    </w:p>
    <w:p w14:paraId="22B0F1B2">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12.4 Mobile and Web Application Development</w:t>
      </w:r>
    </w:p>
    <w:p w14:paraId="7934F9F3">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Currently, the project is a </w:t>
      </w:r>
      <w:r>
        <w:rPr>
          <w:rFonts w:ascii="Times New Roman" w:hAnsi="Times New Roman" w:eastAsia="Times New Roman" w:cs="Times New Roman"/>
          <w:b/>
          <w:sz w:val="24"/>
          <w:szCs w:val="24"/>
        </w:rPr>
        <w:t>desktop application</w:t>
      </w:r>
      <w:r>
        <w:rPr>
          <w:rFonts w:ascii="Times New Roman" w:hAnsi="Times New Roman" w:eastAsia="Times New Roman" w:cs="Times New Roman"/>
          <w:sz w:val="24"/>
          <w:szCs w:val="24"/>
        </w:rPr>
        <w:t xml:space="preserve">. Converting it into a </w:t>
      </w:r>
      <w:r>
        <w:rPr>
          <w:rFonts w:ascii="Times New Roman" w:hAnsi="Times New Roman" w:eastAsia="Times New Roman" w:cs="Times New Roman"/>
          <w:b/>
          <w:sz w:val="24"/>
          <w:szCs w:val="24"/>
        </w:rPr>
        <w:t>mobile app (Android/iOS)</w:t>
      </w:r>
      <w:r>
        <w:rPr>
          <w:rFonts w:ascii="Times New Roman" w:hAnsi="Times New Roman" w:eastAsia="Times New Roman" w:cs="Times New Roman"/>
          <w:sz w:val="24"/>
          <w:szCs w:val="24"/>
        </w:rPr>
        <w:t xml:space="preserve"> and a </w:t>
      </w:r>
      <w:r>
        <w:rPr>
          <w:rFonts w:ascii="Times New Roman" w:hAnsi="Times New Roman" w:eastAsia="Times New Roman" w:cs="Times New Roman"/>
          <w:b/>
          <w:sz w:val="24"/>
          <w:szCs w:val="24"/>
        </w:rPr>
        <w:t>web-based application</w:t>
      </w:r>
      <w:r>
        <w:rPr>
          <w:rFonts w:ascii="Times New Roman" w:hAnsi="Times New Roman" w:eastAsia="Times New Roman" w:cs="Times New Roman"/>
          <w:sz w:val="24"/>
          <w:szCs w:val="24"/>
        </w:rPr>
        <w:t xml:space="preserve"> will make it more </w:t>
      </w:r>
      <w:r>
        <w:rPr>
          <w:rFonts w:ascii="Times New Roman" w:hAnsi="Times New Roman" w:eastAsia="Times New Roman" w:cs="Times New Roman"/>
          <w:b/>
          <w:sz w:val="24"/>
          <w:szCs w:val="24"/>
        </w:rPr>
        <w:t>accessible</w:t>
      </w:r>
      <w:r>
        <w:rPr>
          <w:rFonts w:ascii="Times New Roman" w:hAnsi="Times New Roman" w:eastAsia="Times New Roman" w:cs="Times New Roman"/>
          <w:sz w:val="24"/>
          <w:szCs w:val="24"/>
        </w:rPr>
        <w:t xml:space="preserve"> and widely used.</w:t>
      </w:r>
    </w:p>
    <w:p w14:paraId="0065D9A4">
      <w:pPr>
        <w:numPr>
          <w:ilvl w:val="0"/>
          <w:numId w:val="113"/>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Enhancement Idea</w:t>
      </w:r>
      <w:r>
        <w:rPr>
          <w:rFonts w:ascii="Times New Roman" w:hAnsi="Times New Roman" w:eastAsia="Times New Roman" w:cs="Times New Roman"/>
          <w:sz w:val="24"/>
          <w:szCs w:val="24"/>
        </w:rPr>
        <w:t xml:space="preserve">: Use </w:t>
      </w:r>
      <w:r>
        <w:rPr>
          <w:rFonts w:ascii="Times New Roman" w:hAnsi="Times New Roman" w:eastAsia="Times New Roman" w:cs="Times New Roman"/>
          <w:b/>
          <w:sz w:val="24"/>
          <w:szCs w:val="24"/>
        </w:rPr>
        <w:t>Flask/Django</w:t>
      </w:r>
      <w:r>
        <w:rPr>
          <w:rFonts w:ascii="Times New Roman" w:hAnsi="Times New Roman" w:eastAsia="Times New Roman" w:cs="Times New Roman"/>
          <w:sz w:val="24"/>
          <w:szCs w:val="24"/>
        </w:rPr>
        <w:t xml:space="preserve"> for a web version and </w:t>
      </w:r>
      <w:r>
        <w:rPr>
          <w:rFonts w:ascii="Times New Roman" w:hAnsi="Times New Roman" w:eastAsia="Times New Roman" w:cs="Times New Roman"/>
          <w:b/>
          <w:sz w:val="24"/>
          <w:szCs w:val="24"/>
        </w:rPr>
        <w:t>Kivy/Flutter</w:t>
      </w:r>
      <w:r>
        <w:rPr>
          <w:rFonts w:ascii="Times New Roman" w:hAnsi="Times New Roman" w:eastAsia="Times New Roman" w:cs="Times New Roman"/>
          <w:sz w:val="24"/>
          <w:szCs w:val="24"/>
        </w:rPr>
        <w:t xml:space="preserve"> for mobile development.</w:t>
      </w:r>
    </w:p>
    <w:p w14:paraId="5E5B0D84">
      <w:pPr>
        <w:numPr>
          <w:ilvl w:val="0"/>
          <w:numId w:val="113"/>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Benefits</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On-the-go usability</w:t>
      </w:r>
      <w:r>
        <w:rPr>
          <w:rFonts w:ascii="Times New Roman" w:hAnsi="Times New Roman" w:eastAsia="Times New Roman" w:cs="Times New Roman"/>
          <w:sz w:val="24"/>
          <w:szCs w:val="24"/>
        </w:rPr>
        <w:t xml:space="preserve"> and access across devices.</w:t>
      </w:r>
    </w:p>
    <w:p w14:paraId="66226FD9">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12.5 Cloud-Based Storage and Sharing</w:t>
      </w:r>
    </w:p>
    <w:p w14:paraId="5229B976">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Currently, users can save audio files </w:t>
      </w:r>
      <w:r>
        <w:rPr>
          <w:rFonts w:ascii="Times New Roman" w:hAnsi="Times New Roman" w:eastAsia="Times New Roman" w:cs="Times New Roman"/>
          <w:b/>
          <w:sz w:val="24"/>
          <w:szCs w:val="24"/>
        </w:rPr>
        <w:t>locally</w:t>
      </w:r>
      <w:r>
        <w:rPr>
          <w:rFonts w:ascii="Times New Roman" w:hAnsi="Times New Roman" w:eastAsia="Times New Roman" w:cs="Times New Roman"/>
          <w:sz w:val="24"/>
          <w:szCs w:val="24"/>
        </w:rPr>
        <w:t xml:space="preserve">. Future improvements can include </w:t>
      </w:r>
      <w:r>
        <w:rPr>
          <w:rFonts w:ascii="Times New Roman" w:hAnsi="Times New Roman" w:eastAsia="Times New Roman" w:cs="Times New Roman"/>
          <w:b/>
          <w:sz w:val="24"/>
          <w:szCs w:val="24"/>
        </w:rPr>
        <w:t>cloud integration</w:t>
      </w:r>
      <w:r>
        <w:rPr>
          <w:rFonts w:ascii="Times New Roman" w:hAnsi="Times New Roman" w:eastAsia="Times New Roman" w:cs="Times New Roman"/>
          <w:sz w:val="24"/>
          <w:szCs w:val="24"/>
        </w:rPr>
        <w:t xml:space="preserve">, allowing users to </w:t>
      </w:r>
      <w:r>
        <w:rPr>
          <w:rFonts w:ascii="Times New Roman" w:hAnsi="Times New Roman" w:eastAsia="Times New Roman" w:cs="Times New Roman"/>
          <w:b/>
          <w:sz w:val="24"/>
          <w:szCs w:val="24"/>
        </w:rPr>
        <w:t>store, access, and share</w:t>
      </w:r>
      <w:r>
        <w:rPr>
          <w:rFonts w:ascii="Times New Roman" w:hAnsi="Times New Roman" w:eastAsia="Times New Roman" w:cs="Times New Roman"/>
          <w:sz w:val="24"/>
          <w:szCs w:val="24"/>
        </w:rPr>
        <w:t xml:space="preserve"> their generated audio files from anywhere.</w:t>
      </w:r>
    </w:p>
    <w:p w14:paraId="25BCD7B5">
      <w:pPr>
        <w:numPr>
          <w:ilvl w:val="0"/>
          <w:numId w:val="114"/>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Enhancement Idea</w:t>
      </w:r>
      <w:r>
        <w:rPr>
          <w:rFonts w:ascii="Times New Roman" w:hAnsi="Times New Roman" w:eastAsia="Times New Roman" w:cs="Times New Roman"/>
          <w:sz w:val="24"/>
          <w:szCs w:val="24"/>
        </w:rPr>
        <w:t xml:space="preserve">: Integrate </w:t>
      </w:r>
      <w:r>
        <w:rPr>
          <w:rFonts w:ascii="Times New Roman" w:hAnsi="Times New Roman" w:eastAsia="Times New Roman" w:cs="Times New Roman"/>
          <w:b/>
          <w:sz w:val="24"/>
          <w:szCs w:val="24"/>
        </w:rPr>
        <w:t>Google Drive, Dropbox, or AWS S3</w:t>
      </w:r>
      <w:r>
        <w:rPr>
          <w:rFonts w:ascii="Times New Roman" w:hAnsi="Times New Roman" w:eastAsia="Times New Roman" w:cs="Times New Roman"/>
          <w:sz w:val="24"/>
          <w:szCs w:val="24"/>
        </w:rPr>
        <w:t xml:space="preserve"> for cloud storage.</w:t>
      </w:r>
    </w:p>
    <w:p w14:paraId="58AC0D8C">
      <w:pPr>
        <w:numPr>
          <w:ilvl w:val="0"/>
          <w:numId w:val="114"/>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Benefits</w:t>
      </w:r>
      <w:r>
        <w:rPr>
          <w:rFonts w:ascii="Times New Roman" w:hAnsi="Times New Roman" w:eastAsia="Times New Roman" w:cs="Times New Roman"/>
          <w:sz w:val="24"/>
          <w:szCs w:val="24"/>
        </w:rPr>
        <w:t xml:space="preserve">: Remote access and </w:t>
      </w:r>
      <w:r>
        <w:rPr>
          <w:rFonts w:ascii="Times New Roman" w:hAnsi="Times New Roman" w:eastAsia="Times New Roman" w:cs="Times New Roman"/>
          <w:b/>
          <w:sz w:val="24"/>
          <w:szCs w:val="24"/>
        </w:rPr>
        <w:t>easy sharing</w:t>
      </w:r>
      <w:r>
        <w:rPr>
          <w:rFonts w:ascii="Times New Roman" w:hAnsi="Times New Roman" w:eastAsia="Times New Roman" w:cs="Times New Roman"/>
          <w:sz w:val="24"/>
          <w:szCs w:val="24"/>
        </w:rPr>
        <w:t xml:space="preserve"> of speech files.</w:t>
      </w:r>
    </w:p>
    <w:p w14:paraId="5B90A90C">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12.6 Integration with Assistive Technologies</w:t>
      </w:r>
    </w:p>
    <w:p w14:paraId="57B20E7E">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Enhancing the application by integrating it with </w:t>
      </w:r>
      <w:r>
        <w:rPr>
          <w:rFonts w:ascii="Times New Roman" w:hAnsi="Times New Roman" w:eastAsia="Times New Roman" w:cs="Times New Roman"/>
          <w:b/>
          <w:sz w:val="24"/>
          <w:szCs w:val="24"/>
        </w:rPr>
        <w:t>screen readers</w:t>
      </w:r>
      <w:r>
        <w:rPr>
          <w:rFonts w:ascii="Times New Roman" w:hAnsi="Times New Roman" w:eastAsia="Times New Roman" w:cs="Times New Roman"/>
          <w:sz w:val="24"/>
          <w:szCs w:val="24"/>
        </w:rPr>
        <w:t xml:space="preserve"> and other assistive technologies will improve accessibility for </w:t>
      </w:r>
      <w:r>
        <w:rPr>
          <w:rFonts w:ascii="Times New Roman" w:hAnsi="Times New Roman" w:eastAsia="Times New Roman" w:cs="Times New Roman"/>
          <w:b/>
          <w:sz w:val="24"/>
          <w:szCs w:val="24"/>
        </w:rPr>
        <w:t>visually impaired users</w:t>
      </w:r>
      <w:r>
        <w:rPr>
          <w:rFonts w:ascii="Times New Roman" w:hAnsi="Times New Roman" w:eastAsia="Times New Roman" w:cs="Times New Roman"/>
          <w:sz w:val="24"/>
          <w:szCs w:val="24"/>
        </w:rPr>
        <w:t>.</w:t>
      </w:r>
    </w:p>
    <w:p w14:paraId="64E2EF82">
      <w:pPr>
        <w:numPr>
          <w:ilvl w:val="0"/>
          <w:numId w:val="115"/>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Enhancement Idea</w:t>
      </w:r>
      <w:r>
        <w:rPr>
          <w:rFonts w:ascii="Times New Roman" w:hAnsi="Times New Roman" w:eastAsia="Times New Roman" w:cs="Times New Roman"/>
          <w:sz w:val="24"/>
          <w:szCs w:val="24"/>
        </w:rPr>
        <w:t xml:space="preserve">: Enable </w:t>
      </w:r>
      <w:r>
        <w:rPr>
          <w:rFonts w:ascii="Times New Roman" w:hAnsi="Times New Roman" w:eastAsia="Times New Roman" w:cs="Times New Roman"/>
          <w:b/>
          <w:sz w:val="24"/>
          <w:szCs w:val="24"/>
        </w:rPr>
        <w:t>hotkey support</w:t>
      </w:r>
      <w:r>
        <w:rPr>
          <w:rFonts w:ascii="Times New Roman" w:hAnsi="Times New Roman" w:eastAsia="Times New Roman" w:cs="Times New Roman"/>
          <w:sz w:val="24"/>
          <w:szCs w:val="24"/>
        </w:rPr>
        <w:t xml:space="preserve"> and </w:t>
      </w:r>
      <w:r>
        <w:rPr>
          <w:rFonts w:ascii="Times New Roman" w:hAnsi="Times New Roman" w:eastAsia="Times New Roman" w:cs="Times New Roman"/>
          <w:b/>
          <w:sz w:val="24"/>
          <w:szCs w:val="24"/>
        </w:rPr>
        <w:t>speech-to-text</w:t>
      </w:r>
      <w:r>
        <w:rPr>
          <w:rFonts w:ascii="Times New Roman" w:hAnsi="Times New Roman" w:eastAsia="Times New Roman" w:cs="Times New Roman"/>
          <w:sz w:val="24"/>
          <w:szCs w:val="24"/>
        </w:rPr>
        <w:t xml:space="preserve"> integration for better usability.</w:t>
      </w:r>
    </w:p>
    <w:p w14:paraId="710B321A">
      <w:pPr>
        <w:numPr>
          <w:ilvl w:val="0"/>
          <w:numId w:val="115"/>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Benefits</w:t>
      </w:r>
      <w:r>
        <w:rPr>
          <w:rFonts w:ascii="Times New Roman" w:hAnsi="Times New Roman" w:eastAsia="Times New Roman" w:cs="Times New Roman"/>
          <w:sz w:val="24"/>
          <w:szCs w:val="24"/>
        </w:rPr>
        <w:t xml:space="preserve">: Increases accessibility for </w:t>
      </w:r>
      <w:r>
        <w:rPr>
          <w:rFonts w:ascii="Times New Roman" w:hAnsi="Times New Roman" w:eastAsia="Times New Roman" w:cs="Times New Roman"/>
          <w:b/>
          <w:sz w:val="24"/>
          <w:szCs w:val="24"/>
        </w:rPr>
        <w:t>disabled individuals</w:t>
      </w:r>
      <w:r>
        <w:rPr>
          <w:rFonts w:ascii="Times New Roman" w:hAnsi="Times New Roman" w:eastAsia="Times New Roman" w:cs="Times New Roman"/>
          <w:sz w:val="24"/>
          <w:szCs w:val="24"/>
        </w:rPr>
        <w:t>.</w:t>
      </w:r>
    </w:p>
    <w:p w14:paraId="558E1484">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12.7 AI-Based Speech Enhancement</w:t>
      </w:r>
    </w:p>
    <w:p w14:paraId="46B5FC92">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Integrating </w:t>
      </w:r>
      <w:r>
        <w:rPr>
          <w:rFonts w:ascii="Times New Roman" w:hAnsi="Times New Roman" w:eastAsia="Times New Roman" w:cs="Times New Roman"/>
          <w:b/>
          <w:sz w:val="24"/>
          <w:szCs w:val="24"/>
        </w:rPr>
        <w:t>AI-based Natural Language Processing (NLP)</w:t>
      </w:r>
      <w:r>
        <w:rPr>
          <w:rFonts w:ascii="Times New Roman" w:hAnsi="Times New Roman" w:eastAsia="Times New Roman" w:cs="Times New Roman"/>
          <w:sz w:val="24"/>
          <w:szCs w:val="24"/>
        </w:rPr>
        <w:t xml:space="preserve"> can enhance speech output by making it more </w:t>
      </w:r>
      <w:r>
        <w:rPr>
          <w:rFonts w:ascii="Times New Roman" w:hAnsi="Times New Roman" w:eastAsia="Times New Roman" w:cs="Times New Roman"/>
          <w:b/>
          <w:sz w:val="24"/>
          <w:szCs w:val="24"/>
        </w:rPr>
        <w:t>context-aware, expressive, and human-like</w:t>
      </w:r>
      <w:r>
        <w:rPr>
          <w:rFonts w:ascii="Times New Roman" w:hAnsi="Times New Roman" w:eastAsia="Times New Roman" w:cs="Times New Roman"/>
          <w:sz w:val="24"/>
          <w:szCs w:val="24"/>
        </w:rPr>
        <w:t>.</w:t>
      </w:r>
    </w:p>
    <w:p w14:paraId="4EA7471A">
      <w:pPr>
        <w:numPr>
          <w:ilvl w:val="0"/>
          <w:numId w:val="116"/>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Enhancement Idea</w:t>
      </w:r>
      <w:r>
        <w:rPr>
          <w:rFonts w:ascii="Times New Roman" w:hAnsi="Times New Roman" w:eastAsia="Times New Roman" w:cs="Times New Roman"/>
          <w:sz w:val="24"/>
          <w:szCs w:val="24"/>
        </w:rPr>
        <w:t xml:space="preserve">: Use </w:t>
      </w:r>
      <w:r>
        <w:rPr>
          <w:rFonts w:ascii="Times New Roman" w:hAnsi="Times New Roman" w:eastAsia="Times New Roman" w:cs="Times New Roman"/>
          <w:b/>
          <w:sz w:val="24"/>
          <w:szCs w:val="24"/>
        </w:rPr>
        <w:t>AI-driven speech synthesis models</w:t>
      </w:r>
      <w:r>
        <w:rPr>
          <w:rFonts w:ascii="Times New Roman" w:hAnsi="Times New Roman" w:eastAsia="Times New Roman" w:cs="Times New Roman"/>
          <w:sz w:val="24"/>
          <w:szCs w:val="24"/>
        </w:rPr>
        <w:t xml:space="preserve"> for a more natural tone.</w:t>
      </w:r>
    </w:p>
    <w:p w14:paraId="28318E35">
      <w:pPr>
        <w:numPr>
          <w:ilvl w:val="0"/>
          <w:numId w:val="116"/>
        </w:numPr>
        <w:spacing w:after="160"/>
        <w:rPr>
          <w:rFonts w:ascii="Times New Roman" w:hAnsi="Times New Roman" w:eastAsia="Times New Roman" w:cs="Times New Roman"/>
          <w:sz w:val="24"/>
          <w:szCs w:val="24"/>
        </w:rPr>
      </w:pPr>
      <w:r>
        <w:rPr>
          <w:rFonts w:ascii="Times New Roman" w:hAnsi="Times New Roman" w:eastAsia="Times New Roman" w:cs="Times New Roman"/>
          <w:b/>
          <w:sz w:val="24"/>
          <w:szCs w:val="24"/>
        </w:rPr>
        <w:t>Benefits</w:t>
      </w:r>
      <w:r>
        <w:rPr>
          <w:rFonts w:ascii="Times New Roman" w:hAnsi="Times New Roman" w:eastAsia="Times New Roman" w:cs="Times New Roman"/>
          <w:sz w:val="24"/>
          <w:szCs w:val="24"/>
        </w:rPr>
        <w:t xml:space="preserve">: More </w:t>
      </w:r>
      <w:r>
        <w:rPr>
          <w:rFonts w:ascii="Times New Roman" w:hAnsi="Times New Roman" w:eastAsia="Times New Roman" w:cs="Times New Roman"/>
          <w:b/>
          <w:sz w:val="24"/>
          <w:szCs w:val="24"/>
        </w:rPr>
        <w:t>realistic and engaging</w:t>
      </w:r>
      <w:r>
        <w:rPr>
          <w:rFonts w:ascii="Times New Roman" w:hAnsi="Times New Roman" w:eastAsia="Times New Roman" w:cs="Times New Roman"/>
          <w:sz w:val="24"/>
          <w:szCs w:val="24"/>
        </w:rPr>
        <w:t xml:space="preserve"> speech output.</w:t>
      </w:r>
    </w:p>
    <w:p w14:paraId="1029569C">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Conclusion</w:t>
      </w:r>
    </w:p>
    <w:p w14:paraId="1CEC5080">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These </w:t>
      </w:r>
      <w:r>
        <w:rPr>
          <w:rFonts w:ascii="Times New Roman" w:hAnsi="Times New Roman" w:eastAsia="Times New Roman" w:cs="Times New Roman"/>
          <w:b/>
          <w:sz w:val="24"/>
          <w:szCs w:val="24"/>
        </w:rPr>
        <w:t>future enhancements</w:t>
      </w:r>
      <w:r>
        <w:rPr>
          <w:rFonts w:ascii="Times New Roman" w:hAnsi="Times New Roman" w:eastAsia="Times New Roman" w:cs="Times New Roman"/>
          <w:sz w:val="24"/>
          <w:szCs w:val="24"/>
        </w:rPr>
        <w:t xml:space="preserve"> will significantly </w:t>
      </w:r>
      <w:r>
        <w:rPr>
          <w:rFonts w:ascii="Times New Roman" w:hAnsi="Times New Roman" w:eastAsia="Times New Roman" w:cs="Times New Roman"/>
          <w:b/>
          <w:sz w:val="24"/>
          <w:szCs w:val="24"/>
        </w:rPr>
        <w:t>improve the functionality, accessibility, and usability</w:t>
      </w:r>
      <w:r>
        <w:rPr>
          <w:rFonts w:ascii="Times New Roman" w:hAnsi="Times New Roman" w:eastAsia="Times New Roman" w:cs="Times New Roman"/>
          <w:sz w:val="24"/>
          <w:szCs w:val="24"/>
        </w:rPr>
        <w:t xml:space="preserve"> of the </w:t>
      </w:r>
      <w:r>
        <w:rPr>
          <w:rFonts w:ascii="Times New Roman" w:hAnsi="Times New Roman" w:eastAsia="Times New Roman" w:cs="Times New Roman"/>
          <w:b/>
          <w:sz w:val="24"/>
          <w:szCs w:val="24"/>
        </w:rPr>
        <w:t>Text-to-Speech Converter</w:t>
      </w:r>
      <w:r>
        <w:rPr>
          <w:rFonts w:ascii="Times New Roman" w:hAnsi="Times New Roman" w:eastAsia="Times New Roman" w:cs="Times New Roman"/>
          <w:sz w:val="24"/>
          <w:szCs w:val="24"/>
        </w:rPr>
        <w:t xml:space="preserve">. By incorporating </w:t>
      </w:r>
      <w:r>
        <w:rPr>
          <w:rFonts w:ascii="Times New Roman" w:hAnsi="Times New Roman" w:eastAsia="Times New Roman" w:cs="Times New Roman"/>
          <w:b/>
          <w:sz w:val="24"/>
          <w:szCs w:val="24"/>
        </w:rPr>
        <w:t>multilingual support, advanced voice customization, mobile/web versions, and AI-driven improvements</w:t>
      </w:r>
      <w:r>
        <w:rPr>
          <w:rFonts w:ascii="Times New Roman" w:hAnsi="Times New Roman" w:eastAsia="Times New Roman" w:cs="Times New Roman"/>
          <w:sz w:val="24"/>
          <w:szCs w:val="24"/>
        </w:rPr>
        <w:t xml:space="preserve">, the project can evolve into a </w:t>
      </w:r>
      <w:r>
        <w:rPr>
          <w:rFonts w:ascii="Times New Roman" w:hAnsi="Times New Roman" w:eastAsia="Times New Roman" w:cs="Times New Roman"/>
          <w:b/>
          <w:sz w:val="24"/>
          <w:szCs w:val="24"/>
        </w:rPr>
        <w:t>powerful tool for communication, learning, and accessibility</w:t>
      </w:r>
      <w:r>
        <w:rPr>
          <w:rFonts w:ascii="Times New Roman" w:hAnsi="Times New Roman" w:eastAsia="Times New Roman" w:cs="Times New Roman"/>
          <w:sz w:val="24"/>
          <w:szCs w:val="24"/>
        </w:rPr>
        <w:t>.</w:t>
      </w:r>
    </w:p>
    <w:p w14:paraId="6E93EA01">
      <w:pPr>
        <w:jc w:val="both"/>
        <w:rPr>
          <w:rFonts w:ascii="Times New Roman" w:hAnsi="Times New Roman" w:cs="Times New Roman"/>
          <w:sz w:val="24"/>
          <w:szCs w:val="24"/>
        </w:rPr>
      </w:pPr>
    </w:p>
    <w:p w14:paraId="7DCB5BEC">
      <w:pPr>
        <w:jc w:val="both"/>
        <w:rPr>
          <w:rFonts w:ascii="Times New Roman" w:hAnsi="Times New Roman" w:cs="Times New Roman"/>
          <w:sz w:val="24"/>
          <w:szCs w:val="24"/>
        </w:rPr>
      </w:pPr>
    </w:p>
    <w:p w14:paraId="71F78C8F">
      <w:pPr>
        <w:jc w:val="both"/>
        <w:rPr>
          <w:rFonts w:ascii="Times New Roman" w:hAnsi="Times New Roman" w:cs="Times New Roman"/>
          <w:sz w:val="24"/>
          <w:szCs w:val="24"/>
        </w:rPr>
      </w:pPr>
    </w:p>
    <w:p w14:paraId="44738DFC">
      <w:pPr>
        <w:jc w:val="both"/>
        <w:rPr>
          <w:rFonts w:ascii="Times New Roman" w:hAnsi="Times New Roman" w:cs="Times New Roman"/>
          <w:sz w:val="24"/>
          <w:szCs w:val="24"/>
        </w:rPr>
      </w:pPr>
    </w:p>
    <w:p w14:paraId="08113A3F">
      <w:pPr>
        <w:jc w:val="both"/>
        <w:rPr>
          <w:rFonts w:ascii="Times New Roman" w:hAnsi="Times New Roman" w:cs="Times New Roman"/>
          <w:sz w:val="24"/>
          <w:szCs w:val="24"/>
        </w:rPr>
      </w:pPr>
    </w:p>
    <w:p w14:paraId="1193BFE8">
      <w:pPr>
        <w:jc w:val="both"/>
        <w:rPr>
          <w:rFonts w:ascii="Times New Roman" w:hAnsi="Times New Roman" w:cs="Times New Roman"/>
          <w:sz w:val="24"/>
          <w:szCs w:val="24"/>
        </w:rPr>
      </w:pPr>
    </w:p>
    <w:p w14:paraId="67CE64E4">
      <w:pPr>
        <w:jc w:val="both"/>
        <w:rPr>
          <w:rFonts w:ascii="Times New Roman" w:hAnsi="Times New Roman" w:cs="Times New Roman"/>
          <w:sz w:val="24"/>
          <w:szCs w:val="24"/>
        </w:rPr>
      </w:pPr>
    </w:p>
    <w:p w14:paraId="710B7BBA">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CHAPTER – 13</w:t>
      </w:r>
    </w:p>
    <w:p w14:paraId="60969165">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REFERENCES</w:t>
      </w:r>
    </w:p>
    <w:p w14:paraId="0B54AF3B">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development of the </w:t>
      </w:r>
      <w:r>
        <w:rPr>
          <w:rFonts w:ascii="Times New Roman" w:hAnsi="Times New Roman" w:eastAsia="Times New Roman" w:cs="Times New Roman"/>
          <w:b/>
          <w:sz w:val="24"/>
          <w:szCs w:val="24"/>
        </w:rPr>
        <w:t>Text-to-Speech Converter</w:t>
      </w:r>
      <w:r>
        <w:rPr>
          <w:rFonts w:ascii="Times New Roman" w:hAnsi="Times New Roman" w:eastAsia="Times New Roman" w:cs="Times New Roman"/>
          <w:sz w:val="24"/>
          <w:szCs w:val="24"/>
        </w:rPr>
        <w:t xml:space="preserve"> was based on several key technologies, libraries, and research papers. Below are the primary references that guided the implementation, optimization, and enhancement of the project.</w:t>
      </w:r>
    </w:p>
    <w:p w14:paraId="4AD30E40">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13.1 Official Python Documentation</w:t>
      </w:r>
    </w:p>
    <w:p w14:paraId="1DD68059">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project is built using Python, and extensive reference was made to Python’s official documentation for understanding the </w:t>
      </w:r>
      <w:r>
        <w:rPr>
          <w:rFonts w:ascii="Times New Roman" w:hAnsi="Times New Roman" w:eastAsia="Times New Roman" w:cs="Times New Roman"/>
          <w:b/>
          <w:sz w:val="24"/>
          <w:szCs w:val="24"/>
        </w:rPr>
        <w:t>Tkinter GUI toolkit</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file handling</w:t>
      </w:r>
      <w:r>
        <w:rPr>
          <w:rFonts w:ascii="Times New Roman" w:hAnsi="Times New Roman" w:eastAsia="Times New Roman" w:cs="Times New Roman"/>
          <w:sz w:val="24"/>
          <w:szCs w:val="24"/>
        </w:rPr>
        <w:t xml:space="preserve">, and </w:t>
      </w:r>
      <w:r>
        <w:rPr>
          <w:rFonts w:ascii="Times New Roman" w:hAnsi="Times New Roman" w:eastAsia="Times New Roman" w:cs="Times New Roman"/>
          <w:b/>
          <w:sz w:val="24"/>
          <w:szCs w:val="24"/>
        </w:rPr>
        <w:t>multithreading concepts</w:t>
      </w:r>
      <w:r>
        <w:rPr>
          <w:rFonts w:ascii="Times New Roman" w:hAnsi="Times New Roman" w:eastAsia="Times New Roman" w:cs="Times New Roman"/>
          <w:sz w:val="24"/>
          <w:szCs w:val="24"/>
        </w:rPr>
        <w:t>.</w:t>
      </w:r>
    </w:p>
    <w:p w14:paraId="49069AAB">
      <w:pPr>
        <w:numPr>
          <w:ilvl w:val="0"/>
          <w:numId w:val="117"/>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Reference</w:t>
      </w:r>
      <w:r>
        <w:rPr>
          <w:rFonts w:ascii="Times New Roman" w:hAnsi="Times New Roman" w:eastAsia="Times New Roman" w:cs="Times New Roman"/>
          <w:sz w:val="24"/>
          <w:szCs w:val="24"/>
        </w:rPr>
        <w:t xml:space="preserve">: Python Software Foundation. </w:t>
      </w:r>
      <w:r>
        <w:rPr>
          <w:rFonts w:ascii="Times New Roman" w:hAnsi="Times New Roman" w:eastAsia="Times New Roman" w:cs="Times New Roman"/>
          <w:i/>
          <w:sz w:val="24"/>
          <w:szCs w:val="24"/>
        </w:rPr>
        <w:t>Python 3.10 Documentation.</w:t>
      </w:r>
      <w:r>
        <w:rPr>
          <w:rFonts w:ascii="Times New Roman" w:hAnsi="Times New Roman" w:eastAsia="Times New Roman" w:cs="Times New Roman"/>
          <w:sz w:val="24"/>
          <w:szCs w:val="24"/>
        </w:rPr>
        <w:t xml:space="preserve"> Available at: </w:t>
      </w:r>
      <w:r>
        <w:fldChar w:fldCharType="begin"/>
      </w:r>
      <w:r>
        <w:instrText xml:space="preserve"> HYPERLINK "https://docs.python.org/3/" \h </w:instrText>
      </w:r>
      <w:r>
        <w:fldChar w:fldCharType="separate"/>
      </w:r>
      <w:r>
        <w:rPr>
          <w:rFonts w:ascii="Times New Roman" w:hAnsi="Times New Roman" w:eastAsia="Times New Roman" w:cs="Times New Roman"/>
          <w:color w:val="0563C1"/>
          <w:sz w:val="24"/>
          <w:szCs w:val="24"/>
          <w:u w:val="single"/>
        </w:rPr>
        <w:t>https://docs.python.org/3/</w:t>
      </w:r>
      <w:r>
        <w:rPr>
          <w:rFonts w:ascii="Times New Roman" w:hAnsi="Times New Roman" w:eastAsia="Times New Roman" w:cs="Times New Roman"/>
          <w:color w:val="0563C1"/>
          <w:sz w:val="24"/>
          <w:szCs w:val="24"/>
          <w:u w:val="single"/>
        </w:rPr>
        <w:fldChar w:fldCharType="end"/>
      </w:r>
    </w:p>
    <w:p w14:paraId="1D685EC6">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13.2 Tkinter GUI for Desktop Applications</w:t>
      </w:r>
    </w:p>
    <w:p w14:paraId="4808A4CD">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Tkinter was used for designing the </w:t>
      </w:r>
      <w:r>
        <w:rPr>
          <w:rFonts w:ascii="Times New Roman" w:hAnsi="Times New Roman" w:eastAsia="Times New Roman" w:cs="Times New Roman"/>
          <w:b/>
          <w:sz w:val="24"/>
          <w:szCs w:val="24"/>
        </w:rPr>
        <w:t>graphical user interface (GUI)</w:t>
      </w:r>
      <w:r>
        <w:rPr>
          <w:rFonts w:ascii="Times New Roman" w:hAnsi="Times New Roman" w:eastAsia="Times New Roman" w:cs="Times New Roman"/>
          <w:sz w:val="24"/>
          <w:szCs w:val="24"/>
        </w:rPr>
        <w:t xml:space="preserve"> of the application. The following resources were useful in implementing Tkinter widgets, event handling, and styling.</w:t>
      </w:r>
    </w:p>
    <w:p w14:paraId="0EA72245">
      <w:pPr>
        <w:numPr>
          <w:ilvl w:val="0"/>
          <w:numId w:val="118"/>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Grayson, J. (2000). </w:t>
      </w:r>
      <w:r>
        <w:rPr>
          <w:rFonts w:ascii="Times New Roman" w:hAnsi="Times New Roman" w:eastAsia="Times New Roman" w:cs="Times New Roman"/>
          <w:i/>
          <w:sz w:val="24"/>
          <w:szCs w:val="24"/>
        </w:rPr>
        <w:t>Python and Tkinter Programming.</w:t>
      </w:r>
      <w:r>
        <w:rPr>
          <w:rFonts w:ascii="Times New Roman" w:hAnsi="Times New Roman" w:eastAsia="Times New Roman" w:cs="Times New Roman"/>
          <w:sz w:val="24"/>
          <w:szCs w:val="24"/>
        </w:rPr>
        <w:t xml:space="preserve"> Manning Publications.</w:t>
      </w:r>
    </w:p>
    <w:p w14:paraId="3CDA63B8">
      <w:pPr>
        <w:numPr>
          <w:ilvl w:val="0"/>
          <w:numId w:val="118"/>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Tkinter Documentation: </w:t>
      </w:r>
      <w:r>
        <w:fldChar w:fldCharType="begin"/>
      </w:r>
      <w:r>
        <w:instrText xml:space="preserve"> HYPERLINK "https://docs.python.org/3/library/tkinter.html" \h </w:instrText>
      </w:r>
      <w:r>
        <w:fldChar w:fldCharType="separate"/>
      </w:r>
      <w:r>
        <w:rPr>
          <w:rFonts w:ascii="Times New Roman" w:hAnsi="Times New Roman" w:eastAsia="Times New Roman" w:cs="Times New Roman"/>
          <w:color w:val="0563C1"/>
          <w:sz w:val="24"/>
          <w:szCs w:val="24"/>
          <w:u w:val="single"/>
        </w:rPr>
        <w:t>https://docs.python.org/3/library/tkinter.html</w:t>
      </w:r>
      <w:r>
        <w:rPr>
          <w:rFonts w:ascii="Times New Roman" w:hAnsi="Times New Roman" w:eastAsia="Times New Roman" w:cs="Times New Roman"/>
          <w:color w:val="0563C1"/>
          <w:sz w:val="24"/>
          <w:szCs w:val="24"/>
          <w:u w:val="single"/>
        </w:rPr>
        <w:fldChar w:fldCharType="end"/>
      </w:r>
    </w:p>
    <w:p w14:paraId="21305B98">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13.3 pyttsx3 - Text-to-Speech Conversion Library</w:t>
      </w:r>
    </w:p>
    <w:p w14:paraId="57369036">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ascii="Times New Roman" w:hAnsi="Times New Roman" w:eastAsia="Times New Roman" w:cs="Times New Roman"/>
          <w:b/>
          <w:sz w:val="24"/>
          <w:szCs w:val="24"/>
        </w:rPr>
        <w:t>pyttsx3</w:t>
      </w:r>
      <w:r>
        <w:rPr>
          <w:rFonts w:ascii="Times New Roman" w:hAnsi="Times New Roman" w:eastAsia="Times New Roman" w:cs="Times New Roman"/>
          <w:sz w:val="24"/>
          <w:szCs w:val="24"/>
        </w:rPr>
        <w:t xml:space="preserve"> library was essential for implementing offline text-to-speech functionality, supporting multiple voices, adjusting speed, and volume control.</w:t>
      </w:r>
    </w:p>
    <w:p w14:paraId="63475815">
      <w:pPr>
        <w:numPr>
          <w:ilvl w:val="0"/>
          <w:numId w:val="119"/>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Reference</w:t>
      </w:r>
      <w:r>
        <w:rPr>
          <w:rFonts w:ascii="Times New Roman" w:hAnsi="Times New Roman" w:eastAsia="Times New Roman" w:cs="Times New Roman"/>
          <w:sz w:val="24"/>
          <w:szCs w:val="24"/>
        </w:rPr>
        <w:t xml:space="preserve">: pyttsx3 Official Documentation. Available at: </w:t>
      </w:r>
      <w:r>
        <w:fldChar w:fldCharType="begin"/>
      </w:r>
      <w:r>
        <w:instrText xml:space="preserve"> HYPERLINK "https://pyttsx3.readthedocs.io/en/latest/" \h </w:instrText>
      </w:r>
      <w:r>
        <w:fldChar w:fldCharType="separate"/>
      </w:r>
      <w:r>
        <w:rPr>
          <w:rFonts w:ascii="Times New Roman" w:hAnsi="Times New Roman" w:eastAsia="Times New Roman" w:cs="Times New Roman"/>
          <w:color w:val="0563C1"/>
          <w:sz w:val="24"/>
          <w:szCs w:val="24"/>
          <w:u w:val="single"/>
        </w:rPr>
        <w:t>https://pyttsx3.readthedocs.io/en/latest/</w:t>
      </w:r>
      <w:r>
        <w:rPr>
          <w:rFonts w:ascii="Times New Roman" w:hAnsi="Times New Roman" w:eastAsia="Times New Roman" w:cs="Times New Roman"/>
          <w:color w:val="0563C1"/>
          <w:sz w:val="24"/>
          <w:szCs w:val="24"/>
          <w:u w:val="single"/>
        </w:rPr>
        <w:fldChar w:fldCharType="end"/>
      </w:r>
    </w:p>
    <w:p w14:paraId="430B101F">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13.4 Speech Synthesis and Voice Customization</w:t>
      </w:r>
    </w:p>
    <w:p w14:paraId="1A763DB8">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Research papers on </w:t>
      </w:r>
      <w:r>
        <w:rPr>
          <w:rFonts w:ascii="Times New Roman" w:hAnsi="Times New Roman" w:eastAsia="Times New Roman" w:cs="Times New Roman"/>
          <w:b/>
          <w:sz w:val="24"/>
          <w:szCs w:val="24"/>
        </w:rPr>
        <w:t>speech synthesis techniques</w:t>
      </w:r>
      <w:r>
        <w:rPr>
          <w:rFonts w:ascii="Times New Roman" w:hAnsi="Times New Roman" w:eastAsia="Times New Roman" w:cs="Times New Roman"/>
          <w:sz w:val="24"/>
          <w:szCs w:val="24"/>
        </w:rPr>
        <w:t xml:space="preserve"> and </w:t>
      </w:r>
      <w:r>
        <w:rPr>
          <w:rFonts w:ascii="Times New Roman" w:hAnsi="Times New Roman" w:eastAsia="Times New Roman" w:cs="Times New Roman"/>
          <w:b/>
          <w:sz w:val="24"/>
          <w:szCs w:val="24"/>
        </w:rPr>
        <w:t>voice customization</w:t>
      </w:r>
      <w:r>
        <w:rPr>
          <w:rFonts w:ascii="Times New Roman" w:hAnsi="Times New Roman" w:eastAsia="Times New Roman" w:cs="Times New Roman"/>
          <w:sz w:val="24"/>
          <w:szCs w:val="24"/>
        </w:rPr>
        <w:t xml:space="preserve"> were referenced to enhance the functionality of the converter.</w:t>
      </w:r>
    </w:p>
    <w:p w14:paraId="452A881F">
      <w:pPr>
        <w:numPr>
          <w:ilvl w:val="0"/>
          <w:numId w:val="120"/>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Wang, Y., et al. (2017). </w:t>
      </w:r>
      <w:r>
        <w:rPr>
          <w:rFonts w:ascii="Times New Roman" w:hAnsi="Times New Roman" w:eastAsia="Times New Roman" w:cs="Times New Roman"/>
          <w:i/>
          <w:sz w:val="24"/>
          <w:szCs w:val="24"/>
        </w:rPr>
        <w:t>Tacotron: Towards End-to-End Speech Synthesis.</w:t>
      </w:r>
      <w:r>
        <w:rPr>
          <w:rFonts w:ascii="Times New Roman" w:hAnsi="Times New Roman" w:eastAsia="Times New Roman" w:cs="Times New Roman"/>
          <w:sz w:val="24"/>
          <w:szCs w:val="24"/>
        </w:rPr>
        <w:t xml:space="preserve"> Google Brain Research.</w:t>
      </w:r>
    </w:p>
    <w:p w14:paraId="0BB4E3A8">
      <w:pPr>
        <w:numPr>
          <w:ilvl w:val="0"/>
          <w:numId w:val="120"/>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van den Oord, A., et al. (2016). </w:t>
      </w:r>
      <w:r>
        <w:rPr>
          <w:rFonts w:ascii="Times New Roman" w:hAnsi="Times New Roman" w:eastAsia="Times New Roman" w:cs="Times New Roman"/>
          <w:i/>
          <w:sz w:val="24"/>
          <w:szCs w:val="24"/>
        </w:rPr>
        <w:t>WaveNet: A Generative Model for Raw Audio.</w:t>
      </w:r>
      <w:r>
        <w:rPr>
          <w:rFonts w:ascii="Times New Roman" w:hAnsi="Times New Roman" w:eastAsia="Times New Roman" w:cs="Times New Roman"/>
          <w:sz w:val="24"/>
          <w:szCs w:val="24"/>
        </w:rPr>
        <w:t xml:space="preserve"> Google DeepMind.</w:t>
      </w:r>
    </w:p>
    <w:p w14:paraId="5BAA6ACD">
      <w:pPr>
        <w:spacing w:after="160"/>
        <w:jc w:val="both"/>
        <w:rPr>
          <w:rFonts w:ascii="Times New Roman" w:hAnsi="Times New Roman" w:eastAsia="Times New Roman" w:cs="Times New Roman"/>
          <w:sz w:val="24"/>
          <w:szCs w:val="24"/>
        </w:rPr>
      </w:pPr>
    </w:p>
    <w:p w14:paraId="544B744C">
      <w:pPr>
        <w:spacing w:after="160"/>
        <w:jc w:val="both"/>
        <w:rPr>
          <w:rFonts w:ascii="Times New Roman" w:hAnsi="Times New Roman" w:eastAsia="Times New Roman" w:cs="Times New Roman"/>
          <w:sz w:val="24"/>
          <w:szCs w:val="24"/>
        </w:rPr>
      </w:pPr>
    </w:p>
    <w:p w14:paraId="358E6811">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13.5 File Handling and Audio File Generation</w:t>
      </w:r>
    </w:p>
    <w:p w14:paraId="333B2B52">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To implement the </w:t>
      </w:r>
      <w:r>
        <w:rPr>
          <w:rFonts w:ascii="Times New Roman" w:hAnsi="Times New Roman" w:eastAsia="Times New Roman" w:cs="Times New Roman"/>
          <w:b/>
          <w:sz w:val="24"/>
          <w:szCs w:val="24"/>
        </w:rPr>
        <w:t>audio file saving feature</w:t>
      </w:r>
      <w:r>
        <w:rPr>
          <w:rFonts w:ascii="Times New Roman" w:hAnsi="Times New Roman" w:eastAsia="Times New Roman" w:cs="Times New Roman"/>
          <w:sz w:val="24"/>
          <w:szCs w:val="24"/>
        </w:rPr>
        <w:t xml:space="preserve">, references were made to Python’s </w:t>
      </w:r>
      <w:r>
        <w:rPr>
          <w:rFonts w:ascii="Times New Roman" w:hAnsi="Times New Roman" w:eastAsia="Times New Roman" w:cs="Times New Roman"/>
          <w:b/>
          <w:sz w:val="24"/>
          <w:szCs w:val="24"/>
        </w:rPr>
        <w:t>os</w:t>
      </w:r>
      <w:r>
        <w:rPr>
          <w:rFonts w:ascii="Times New Roman" w:hAnsi="Times New Roman" w:eastAsia="Times New Roman" w:cs="Times New Roman"/>
          <w:sz w:val="24"/>
          <w:szCs w:val="24"/>
        </w:rPr>
        <w:t xml:space="preserve"> and </w:t>
      </w:r>
      <w:r>
        <w:rPr>
          <w:rFonts w:ascii="Times New Roman" w:hAnsi="Times New Roman" w:eastAsia="Times New Roman" w:cs="Times New Roman"/>
          <w:b/>
          <w:sz w:val="24"/>
          <w:szCs w:val="24"/>
        </w:rPr>
        <w:t>filedialog</w:t>
      </w:r>
      <w:r>
        <w:rPr>
          <w:rFonts w:ascii="Times New Roman" w:hAnsi="Times New Roman" w:eastAsia="Times New Roman" w:cs="Times New Roman"/>
          <w:sz w:val="24"/>
          <w:szCs w:val="24"/>
        </w:rPr>
        <w:t xml:space="preserve"> modules.</w:t>
      </w:r>
    </w:p>
    <w:p w14:paraId="7FF9A5C7">
      <w:pPr>
        <w:numPr>
          <w:ilvl w:val="0"/>
          <w:numId w:val="121"/>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Python File Handling Guide: https://realpython.com/read-write-files-python/</w:t>
      </w:r>
    </w:p>
    <w:p w14:paraId="2759BDF4">
      <w:pPr>
        <w:numPr>
          <w:ilvl w:val="0"/>
          <w:numId w:val="121"/>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OS Module Documentation</w:t>
      </w:r>
      <w:r>
        <w:rPr>
          <w:rFonts w:ascii="Times New Roman" w:hAnsi="Times New Roman" w:eastAsia="Times New Roman" w:cs="Times New Roman"/>
          <w:sz w:val="24"/>
          <w:szCs w:val="24"/>
        </w:rPr>
        <w:t xml:space="preserve">: </w:t>
      </w:r>
      <w:r>
        <w:fldChar w:fldCharType="begin"/>
      </w:r>
      <w:r>
        <w:instrText xml:space="preserve"> HYPERLINK "https://docs.python.org/3/library/os.html" \h </w:instrText>
      </w:r>
      <w:r>
        <w:fldChar w:fldCharType="separate"/>
      </w:r>
      <w:r>
        <w:rPr>
          <w:rFonts w:ascii="Times New Roman" w:hAnsi="Times New Roman" w:eastAsia="Times New Roman" w:cs="Times New Roman"/>
          <w:color w:val="0563C1"/>
          <w:sz w:val="24"/>
          <w:szCs w:val="24"/>
          <w:u w:val="single"/>
        </w:rPr>
        <w:t>https://docs.python.org/3/library/os.html</w:t>
      </w:r>
      <w:r>
        <w:rPr>
          <w:rFonts w:ascii="Times New Roman" w:hAnsi="Times New Roman" w:eastAsia="Times New Roman" w:cs="Times New Roman"/>
          <w:color w:val="0563C1"/>
          <w:sz w:val="24"/>
          <w:szCs w:val="24"/>
          <w:u w:val="single"/>
        </w:rPr>
        <w:fldChar w:fldCharType="end"/>
      </w:r>
    </w:p>
    <w:p w14:paraId="38D8FA74">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Best Practices for GUI Development</w:t>
      </w:r>
    </w:p>
    <w:p w14:paraId="770D128C">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Since the project required a </w:t>
      </w:r>
      <w:r>
        <w:rPr>
          <w:rFonts w:ascii="Times New Roman" w:hAnsi="Times New Roman" w:eastAsia="Times New Roman" w:cs="Times New Roman"/>
          <w:b/>
          <w:sz w:val="24"/>
          <w:szCs w:val="24"/>
        </w:rPr>
        <w:t>user-friendly</w:t>
      </w:r>
      <w:r>
        <w:rPr>
          <w:rFonts w:ascii="Times New Roman" w:hAnsi="Times New Roman" w:eastAsia="Times New Roman" w:cs="Times New Roman"/>
          <w:sz w:val="24"/>
          <w:szCs w:val="24"/>
        </w:rPr>
        <w:t xml:space="preserve"> interface, best practices from GUI design research and Python development books were followed.</w:t>
      </w:r>
    </w:p>
    <w:p w14:paraId="4B8D7FF7">
      <w:pPr>
        <w:numPr>
          <w:ilvl w:val="0"/>
          <w:numId w:val="122"/>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Cooper, A. (2007). </w:t>
      </w:r>
      <w:r>
        <w:rPr>
          <w:rFonts w:ascii="Times New Roman" w:hAnsi="Times New Roman" w:eastAsia="Times New Roman" w:cs="Times New Roman"/>
          <w:i/>
          <w:sz w:val="24"/>
          <w:szCs w:val="24"/>
        </w:rPr>
        <w:t>About Face: The Essentials of Interaction Design.</w:t>
      </w:r>
      <w:r>
        <w:rPr>
          <w:rFonts w:ascii="Times New Roman" w:hAnsi="Times New Roman" w:eastAsia="Times New Roman" w:cs="Times New Roman"/>
          <w:sz w:val="24"/>
          <w:szCs w:val="24"/>
        </w:rPr>
        <w:t xml:space="preserve"> Wiley.</w:t>
      </w:r>
    </w:p>
    <w:p w14:paraId="0E73115B">
      <w:pPr>
        <w:numPr>
          <w:ilvl w:val="0"/>
          <w:numId w:val="122"/>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Tkinter Styling Guide</w:t>
      </w:r>
      <w:r>
        <w:rPr>
          <w:rFonts w:ascii="Times New Roman" w:hAnsi="Times New Roman" w:eastAsia="Times New Roman" w:cs="Times New Roman"/>
          <w:sz w:val="24"/>
          <w:szCs w:val="24"/>
        </w:rPr>
        <w:t>: https://tkdocs.com/tutorial/styles.html</w:t>
      </w:r>
    </w:p>
    <w:p w14:paraId="6F6D95BD">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Open-Source Projects and GitHub Repositories</w:t>
      </w:r>
    </w:p>
    <w:p w14:paraId="5A167104">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Several </w:t>
      </w:r>
      <w:r>
        <w:rPr>
          <w:rFonts w:ascii="Times New Roman" w:hAnsi="Times New Roman" w:eastAsia="Times New Roman" w:cs="Times New Roman"/>
          <w:b/>
          <w:sz w:val="24"/>
          <w:szCs w:val="24"/>
        </w:rPr>
        <w:t>open-source projects</w:t>
      </w:r>
      <w:r>
        <w:rPr>
          <w:rFonts w:ascii="Times New Roman" w:hAnsi="Times New Roman" w:eastAsia="Times New Roman" w:cs="Times New Roman"/>
          <w:sz w:val="24"/>
          <w:szCs w:val="24"/>
        </w:rPr>
        <w:t xml:space="preserve"> on GitHub served as inspiration for structuring the code efficiently.</w:t>
      </w:r>
    </w:p>
    <w:p w14:paraId="29FA7BF3">
      <w:pPr>
        <w:numPr>
          <w:ilvl w:val="0"/>
          <w:numId w:val="123"/>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Sample Text-to-Speech Python Projects on GitHub: </w:t>
      </w:r>
      <w:r>
        <w:fldChar w:fldCharType="begin"/>
      </w:r>
      <w:r>
        <w:instrText xml:space="preserve"> HYPERLINK "https://github.com/topics/text-to-speech" \h </w:instrText>
      </w:r>
      <w:r>
        <w:fldChar w:fldCharType="separate"/>
      </w:r>
      <w:r>
        <w:rPr>
          <w:rFonts w:ascii="Times New Roman" w:hAnsi="Times New Roman" w:eastAsia="Times New Roman" w:cs="Times New Roman"/>
          <w:color w:val="0563C1"/>
          <w:sz w:val="24"/>
          <w:szCs w:val="24"/>
          <w:u w:val="single"/>
        </w:rPr>
        <w:t>https://github.com/topics/text-to-speech</w:t>
      </w:r>
      <w:r>
        <w:rPr>
          <w:rFonts w:ascii="Times New Roman" w:hAnsi="Times New Roman" w:eastAsia="Times New Roman" w:cs="Times New Roman"/>
          <w:color w:val="0563C1"/>
          <w:sz w:val="24"/>
          <w:szCs w:val="24"/>
          <w:u w:val="single"/>
        </w:rPr>
        <w:fldChar w:fldCharType="end"/>
      </w:r>
    </w:p>
    <w:p w14:paraId="0971D66C">
      <w:pPr>
        <w:numPr>
          <w:ilvl w:val="0"/>
          <w:numId w:val="123"/>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Various Pyttsx3 Examples and Issues: </w:t>
      </w:r>
      <w:r>
        <w:fldChar w:fldCharType="begin"/>
      </w:r>
      <w:r>
        <w:instrText xml:space="preserve"> HYPERLINK "https://github.com/nateshmbhat/pyttsx3" \h </w:instrText>
      </w:r>
      <w:r>
        <w:fldChar w:fldCharType="separate"/>
      </w:r>
      <w:r>
        <w:rPr>
          <w:rFonts w:ascii="Times New Roman" w:hAnsi="Times New Roman" w:eastAsia="Times New Roman" w:cs="Times New Roman"/>
          <w:color w:val="0563C1"/>
          <w:sz w:val="24"/>
          <w:szCs w:val="24"/>
          <w:u w:val="single"/>
        </w:rPr>
        <w:t>https://github.com/nateshmbhat/pyttsx3</w:t>
      </w:r>
      <w:r>
        <w:rPr>
          <w:rFonts w:ascii="Times New Roman" w:hAnsi="Times New Roman" w:eastAsia="Times New Roman" w:cs="Times New Roman"/>
          <w:color w:val="0563C1"/>
          <w:sz w:val="24"/>
          <w:szCs w:val="24"/>
          <w:u w:val="single"/>
        </w:rPr>
        <w:fldChar w:fldCharType="end"/>
      </w:r>
    </w:p>
    <w:p w14:paraId="6F3BA919">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Future Enhancement References</w:t>
      </w:r>
    </w:p>
    <w:p w14:paraId="5ED3294E">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For </w:t>
      </w:r>
      <w:r>
        <w:rPr>
          <w:rFonts w:ascii="Times New Roman" w:hAnsi="Times New Roman" w:eastAsia="Times New Roman" w:cs="Times New Roman"/>
          <w:b/>
          <w:sz w:val="24"/>
          <w:szCs w:val="24"/>
        </w:rPr>
        <w:t>advanced features</w:t>
      </w:r>
      <w:r>
        <w:rPr>
          <w:rFonts w:ascii="Times New Roman" w:hAnsi="Times New Roman" w:eastAsia="Times New Roman" w:cs="Times New Roman"/>
          <w:sz w:val="24"/>
          <w:szCs w:val="24"/>
        </w:rPr>
        <w:t xml:space="preserve"> such as multilingual support, AI-driven speech synthesis, and cloud-based integration, research papers and online resources were consulted.</w:t>
      </w:r>
    </w:p>
    <w:p w14:paraId="65E46DAD">
      <w:pPr>
        <w:numPr>
          <w:ilvl w:val="0"/>
          <w:numId w:val="124"/>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Google Cloud Text-to-Speech API: https://cloud.google.com/text-to-speech</w:t>
      </w:r>
    </w:p>
    <w:p w14:paraId="0750659C">
      <w:pPr>
        <w:numPr>
          <w:ilvl w:val="0"/>
          <w:numId w:val="124"/>
        </w:numPr>
        <w:spacing w:after="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Microsoft Azure Speech Services: </w:t>
      </w:r>
      <w:r>
        <w:fldChar w:fldCharType="begin"/>
      </w:r>
      <w:r>
        <w:instrText xml:space="preserve"> HYPERLINK "https://azure.microsoft.com/en-us/products/cognitive-services/text-to-speech" \h </w:instrText>
      </w:r>
      <w:r>
        <w:fldChar w:fldCharType="separate"/>
      </w:r>
      <w:r>
        <w:rPr>
          <w:rFonts w:ascii="Times New Roman" w:hAnsi="Times New Roman" w:eastAsia="Times New Roman" w:cs="Times New Roman"/>
          <w:color w:val="0563C1"/>
          <w:sz w:val="24"/>
          <w:szCs w:val="24"/>
          <w:u w:val="single"/>
        </w:rPr>
        <w:t>https://azure.microsoft.com/en-us/products/cognitive-services/text-to-speech</w:t>
      </w:r>
      <w:r>
        <w:rPr>
          <w:rFonts w:ascii="Times New Roman" w:hAnsi="Times New Roman" w:eastAsia="Times New Roman" w:cs="Times New Roman"/>
          <w:color w:val="0563C1"/>
          <w:sz w:val="24"/>
          <w:szCs w:val="24"/>
          <w:u w:val="single"/>
        </w:rPr>
        <w:fldChar w:fldCharType="end"/>
      </w:r>
    </w:p>
    <w:p w14:paraId="740C5A45">
      <w:pPr>
        <w:jc w:val="both"/>
        <w:rPr>
          <w:rFonts w:ascii="Times New Roman" w:hAnsi="Times New Roman" w:cs="Times New Roman"/>
          <w:sz w:val="24"/>
          <w:szCs w:val="24"/>
        </w:rPr>
      </w:pPr>
      <w:r>
        <w:rPr>
          <w:rFonts w:ascii="Times New Roman" w:hAnsi="Times New Roman" w:eastAsia="Times New Roman" w:cs="Times New Roman"/>
          <w:sz w:val="24"/>
          <w:szCs w:val="24"/>
        </w:rPr>
        <w:t xml:space="preserve">OpenAI TTS and Speech Synthesis: </w:t>
      </w:r>
      <w:r>
        <w:fldChar w:fldCharType="begin"/>
      </w:r>
      <w:r>
        <w:instrText xml:space="preserve"> HYPERLINK "https://openai.com/research" \h </w:instrText>
      </w:r>
      <w:r>
        <w:fldChar w:fldCharType="separate"/>
      </w:r>
      <w:r>
        <w:rPr>
          <w:rFonts w:ascii="Times New Roman" w:hAnsi="Times New Roman" w:eastAsia="Times New Roman" w:cs="Times New Roman"/>
          <w:color w:val="0563C1"/>
          <w:sz w:val="24"/>
          <w:szCs w:val="24"/>
          <w:u w:val="single"/>
        </w:rPr>
        <w:t>https://openai.com/research</w:t>
      </w:r>
      <w:r>
        <w:rPr>
          <w:rFonts w:ascii="Times New Roman" w:hAnsi="Times New Roman" w:eastAsia="Times New Roman" w:cs="Times New Roman"/>
          <w:color w:val="0563C1"/>
          <w:sz w:val="24"/>
          <w:szCs w:val="24"/>
          <w:u w:val="single"/>
        </w:rPr>
        <w:fldChar w:fldCharType="end"/>
      </w:r>
    </w:p>
    <w:sectPr>
      <w:footerReference r:id="rId6" w:type="first"/>
      <w:pgSz w:w="11906" w:h="16838"/>
      <w:pgMar w:top="1440" w:right="1440" w:bottom="1440" w:left="1440" w:header="708" w:footer="708"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Noto Sans Symbols">
    <w:altName w:val="Calibri"/>
    <w:panose1 w:val="00000000000000000000"/>
    <w:charset w:val="00"/>
    <w:family w:val="auto"/>
    <w:pitch w:val="default"/>
    <w:sig w:usb0="00000000" w:usb1="00000000" w:usb2="00000000" w:usb3="00000000" w:csb0="00000000" w:csb1="00000000"/>
  </w:font>
  <w:font w:name="Segoe UI Emoji">
    <w:panose1 w:val="020B0502040204020203"/>
    <w:charset w:val="00"/>
    <w:family w:val="swiss"/>
    <w:pitch w:val="default"/>
    <w:sig w:usb0="00000001" w:usb1="02000000" w:usb2="08000000" w:usb3="00000000" w:csb0="00000001" w:csb1="00000000"/>
  </w:font>
  <w:font w:name="Arial Unicode MS">
    <w:panose1 w:val="020B0604020202020204"/>
    <w:charset w:val="80"/>
    <w:family w:val="swiss"/>
    <w:pitch w:val="default"/>
    <w:sig w:usb0="F7FFAEFF" w:usb1="F9DFFFFF" w:usb2="0000007F" w:usb3="00000000" w:csb0="203F01FF" w:csb1="DFFF0000"/>
  </w:font>
  <w:font w:name="Cardo">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84401440"/>
      <w:docPartObj>
        <w:docPartGallery w:val="AutoText"/>
      </w:docPartObj>
    </w:sdtPr>
    <w:sdtContent>
      <w:p w14:paraId="70190D14">
        <w:pPr>
          <w:pStyle w:val="15"/>
          <w:jc w:val="center"/>
        </w:pPr>
        <w:r>
          <w:fldChar w:fldCharType="begin"/>
        </w:r>
        <w:r>
          <w:instrText xml:space="preserve"> PAGE   \* MERGEFORMAT </w:instrText>
        </w:r>
        <w:r>
          <w:fldChar w:fldCharType="separate"/>
        </w:r>
        <w:r>
          <w:t>2</w:t>
        </w:r>
        <w:r>
          <w:fldChar w:fldCharType="end"/>
        </w:r>
      </w:p>
    </w:sdtContent>
  </w:sdt>
  <w:p w14:paraId="49E6B49F">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94507244"/>
      <w:docPartObj>
        <w:docPartGallery w:val="AutoText"/>
      </w:docPartObj>
    </w:sdtPr>
    <w:sdtContent>
      <w:p w14:paraId="76146D48">
        <w:pPr>
          <w:pStyle w:val="15"/>
          <w:jc w:val="center"/>
        </w:pPr>
        <w:r>
          <w:fldChar w:fldCharType="begin"/>
        </w:r>
        <w:r>
          <w:instrText xml:space="preserve"> PAGE   \* MERGEFORMAT </w:instrText>
        </w:r>
        <w:r>
          <w:fldChar w:fldCharType="separate"/>
        </w:r>
        <w:r>
          <w:t>2</w:t>
        </w:r>
        <w:r>
          <w:fldChar w:fldCharType="end"/>
        </w:r>
      </w:p>
    </w:sdtContent>
  </w:sdt>
  <w:p w14:paraId="0F268E92">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CE55C4"/>
    <w:multiLevelType w:val="multilevel"/>
    <w:tmpl w:val="80CE55C4"/>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
    <w:nsid w:val="829CFA2E"/>
    <w:multiLevelType w:val="multilevel"/>
    <w:tmpl w:val="829CFA2E"/>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
    <w:nsid w:val="89D3F291"/>
    <w:multiLevelType w:val="multilevel"/>
    <w:tmpl w:val="89D3F291"/>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
    <w:nsid w:val="8D5BC74A"/>
    <w:multiLevelType w:val="multilevel"/>
    <w:tmpl w:val="8D5BC74A"/>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4">
    <w:nsid w:val="8D995F20"/>
    <w:multiLevelType w:val="multilevel"/>
    <w:tmpl w:val="8D995F20"/>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5">
    <w:nsid w:val="902F7B12"/>
    <w:multiLevelType w:val="multilevel"/>
    <w:tmpl w:val="902F7B12"/>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6">
    <w:nsid w:val="91A675FA"/>
    <w:multiLevelType w:val="multilevel"/>
    <w:tmpl w:val="91A675FA"/>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7">
    <w:nsid w:val="9239341B"/>
    <w:multiLevelType w:val="multilevel"/>
    <w:tmpl w:val="9239341B"/>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8">
    <w:nsid w:val="9288B902"/>
    <w:multiLevelType w:val="multilevel"/>
    <w:tmpl w:val="9288B902"/>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9">
    <w:nsid w:val="98C189C8"/>
    <w:multiLevelType w:val="multilevel"/>
    <w:tmpl w:val="98C189C8"/>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0">
    <w:nsid w:val="9A5E80FE"/>
    <w:multiLevelType w:val="multilevel"/>
    <w:tmpl w:val="9A5E80FE"/>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1">
    <w:nsid w:val="9C8AC8EF"/>
    <w:multiLevelType w:val="multilevel"/>
    <w:tmpl w:val="9C8AC8EF"/>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2">
    <w:nsid w:val="9CBF7F3D"/>
    <w:multiLevelType w:val="multilevel"/>
    <w:tmpl w:val="9CBF7F3D"/>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13">
    <w:nsid w:val="A268243F"/>
    <w:multiLevelType w:val="multilevel"/>
    <w:tmpl w:val="A268243F"/>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4">
    <w:nsid w:val="A3A49FE4"/>
    <w:multiLevelType w:val="multilevel"/>
    <w:tmpl w:val="A3A49FE4"/>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5">
    <w:nsid w:val="A3DD0905"/>
    <w:multiLevelType w:val="multilevel"/>
    <w:tmpl w:val="A3DD0905"/>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6">
    <w:nsid w:val="B0D9034D"/>
    <w:multiLevelType w:val="multilevel"/>
    <w:tmpl w:val="B0D9034D"/>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7">
    <w:nsid w:val="B0F1ACD9"/>
    <w:multiLevelType w:val="multilevel"/>
    <w:tmpl w:val="B0F1ACD9"/>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8">
    <w:nsid w:val="B1B4B628"/>
    <w:multiLevelType w:val="multilevel"/>
    <w:tmpl w:val="B1B4B628"/>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9">
    <w:nsid w:val="B2C88324"/>
    <w:multiLevelType w:val="multilevel"/>
    <w:tmpl w:val="B2C88324"/>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0">
    <w:nsid w:val="B2D0DDDD"/>
    <w:multiLevelType w:val="multilevel"/>
    <w:tmpl w:val="B2D0DDDD"/>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1">
    <w:nsid w:val="B3246E2C"/>
    <w:multiLevelType w:val="multilevel"/>
    <w:tmpl w:val="B3246E2C"/>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2">
    <w:nsid w:val="B3489BDF"/>
    <w:multiLevelType w:val="multilevel"/>
    <w:tmpl w:val="B3489BDF"/>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3">
    <w:nsid w:val="B3FD5AEB"/>
    <w:multiLevelType w:val="multilevel"/>
    <w:tmpl w:val="B3FD5AEB"/>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4">
    <w:nsid w:val="B5684D87"/>
    <w:multiLevelType w:val="multilevel"/>
    <w:tmpl w:val="B5684D87"/>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5">
    <w:nsid w:val="B5E306ED"/>
    <w:multiLevelType w:val="multilevel"/>
    <w:tmpl w:val="B5E306ED"/>
    <w:lvl w:ilvl="0" w:tentative="0">
      <w:start w:val="1"/>
      <w:numFmt w:val="decimal"/>
      <w:lvlText w:val="%1."/>
      <w:lvlJc w:val="left"/>
      <w:pPr>
        <w:ind w:left="720" w:hanging="360"/>
      </w:p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6">
    <w:nsid w:val="B7019FBC"/>
    <w:multiLevelType w:val="multilevel"/>
    <w:tmpl w:val="B7019FBC"/>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7">
    <w:nsid w:val="BB5D6630"/>
    <w:multiLevelType w:val="multilevel"/>
    <w:tmpl w:val="BB5D6630"/>
    <w:lvl w:ilvl="0" w:tentative="0">
      <w:start w:val="1"/>
      <w:numFmt w:val="decimal"/>
      <w:lvlText w:val="%1."/>
      <w:lvlJc w:val="left"/>
      <w:pPr>
        <w:ind w:left="720" w:hanging="360"/>
      </w:p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8">
    <w:nsid w:val="BCA5B337"/>
    <w:multiLevelType w:val="multilevel"/>
    <w:tmpl w:val="BCA5B337"/>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9">
    <w:nsid w:val="BE923771"/>
    <w:multiLevelType w:val="multilevel"/>
    <w:tmpl w:val="BE923771"/>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0">
    <w:nsid w:val="BF205925"/>
    <w:multiLevelType w:val="multilevel"/>
    <w:tmpl w:val="BF205925"/>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31">
    <w:nsid w:val="C1F70D3F"/>
    <w:multiLevelType w:val="multilevel"/>
    <w:tmpl w:val="C1F70D3F"/>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32">
    <w:nsid w:val="C48C4F48"/>
    <w:multiLevelType w:val="multilevel"/>
    <w:tmpl w:val="C48C4F48"/>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3">
    <w:nsid w:val="C4DC4683"/>
    <w:multiLevelType w:val="multilevel"/>
    <w:tmpl w:val="C4DC4683"/>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34">
    <w:nsid w:val="C676EDA4"/>
    <w:multiLevelType w:val="multilevel"/>
    <w:tmpl w:val="C676EDA4"/>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5">
    <w:nsid w:val="C8879AEF"/>
    <w:multiLevelType w:val="multilevel"/>
    <w:tmpl w:val="C8879AEF"/>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6">
    <w:nsid w:val="C9AA046A"/>
    <w:multiLevelType w:val="multilevel"/>
    <w:tmpl w:val="C9AA046A"/>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7">
    <w:nsid w:val="CA73EA46"/>
    <w:multiLevelType w:val="multilevel"/>
    <w:tmpl w:val="CA73EA46"/>
    <w:lvl w:ilvl="0" w:tentative="0">
      <w:start w:val="1"/>
      <w:numFmt w:val="decimal"/>
      <w:lvlText w:val="%1."/>
      <w:lvlJc w:val="left"/>
      <w:pPr>
        <w:ind w:left="720" w:hanging="360"/>
      </w:p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38">
    <w:nsid w:val="CEF411C6"/>
    <w:multiLevelType w:val="multilevel"/>
    <w:tmpl w:val="CEF411C6"/>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9">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40">
    <w:nsid w:val="D35A45CB"/>
    <w:multiLevelType w:val="multilevel"/>
    <w:tmpl w:val="D35A45CB"/>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41">
    <w:nsid w:val="D4DDB2C7"/>
    <w:multiLevelType w:val="multilevel"/>
    <w:tmpl w:val="D4DDB2C7"/>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42">
    <w:nsid w:val="D4EC1216"/>
    <w:multiLevelType w:val="multilevel"/>
    <w:tmpl w:val="D4EC1216"/>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43">
    <w:nsid w:val="D5938379"/>
    <w:multiLevelType w:val="multilevel"/>
    <w:tmpl w:val="D5938379"/>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44">
    <w:nsid w:val="D7070091"/>
    <w:multiLevelType w:val="multilevel"/>
    <w:tmpl w:val="D7070091"/>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45">
    <w:nsid w:val="D7F9FE59"/>
    <w:multiLevelType w:val="multilevel"/>
    <w:tmpl w:val="D7F9FE59"/>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46">
    <w:nsid w:val="DA082287"/>
    <w:multiLevelType w:val="multilevel"/>
    <w:tmpl w:val="DA082287"/>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47">
    <w:nsid w:val="DB45B673"/>
    <w:multiLevelType w:val="multilevel"/>
    <w:tmpl w:val="DB45B673"/>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48">
    <w:nsid w:val="DB7A11A5"/>
    <w:multiLevelType w:val="multilevel"/>
    <w:tmpl w:val="DB7A11A5"/>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49">
    <w:nsid w:val="DCBA6B53"/>
    <w:multiLevelType w:val="multilevel"/>
    <w:tmpl w:val="DCBA6B53"/>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50">
    <w:nsid w:val="DE31E075"/>
    <w:multiLevelType w:val="multilevel"/>
    <w:tmpl w:val="DE31E075"/>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51">
    <w:nsid w:val="E5401BB6"/>
    <w:multiLevelType w:val="multilevel"/>
    <w:tmpl w:val="E5401BB6"/>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52">
    <w:nsid w:val="E59CD76C"/>
    <w:multiLevelType w:val="multilevel"/>
    <w:tmpl w:val="E59CD76C"/>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53">
    <w:nsid w:val="EE253535"/>
    <w:multiLevelType w:val="multilevel"/>
    <w:tmpl w:val="EE253535"/>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54">
    <w:nsid w:val="EEC6F000"/>
    <w:multiLevelType w:val="multilevel"/>
    <w:tmpl w:val="EEC6F000"/>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55">
    <w:nsid w:val="EFDA1518"/>
    <w:multiLevelType w:val="multilevel"/>
    <w:tmpl w:val="EFDA1518"/>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56">
    <w:nsid w:val="F4009864"/>
    <w:multiLevelType w:val="multilevel"/>
    <w:tmpl w:val="F4009864"/>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57">
    <w:nsid w:val="F4B5D9F5"/>
    <w:multiLevelType w:val="multilevel"/>
    <w:tmpl w:val="F4B5D9F5"/>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8"/>
      <w:numFmt w:val="decimal"/>
      <w:lvlText w:val="%2."/>
      <w:lvlJc w:val="left"/>
      <w:pPr>
        <w:ind w:left="1440" w:hanging="360"/>
      </w:p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58">
    <w:nsid w:val="F9D59F50"/>
    <w:multiLevelType w:val="multilevel"/>
    <w:tmpl w:val="F9D59F50"/>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59">
    <w:nsid w:val="F9FF29FD"/>
    <w:multiLevelType w:val="multilevel"/>
    <w:tmpl w:val="F9FF29FD"/>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60">
    <w:nsid w:val="FB0149BF"/>
    <w:multiLevelType w:val="multilevel"/>
    <w:tmpl w:val="FB0149BF"/>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61">
    <w:nsid w:val="FB5FBD6E"/>
    <w:multiLevelType w:val="multilevel"/>
    <w:tmpl w:val="FB5FBD6E"/>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62">
    <w:nsid w:val="FBA98D62"/>
    <w:multiLevelType w:val="multilevel"/>
    <w:tmpl w:val="FBA98D62"/>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63">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64">
    <w:nsid w:val="0248C179"/>
    <w:multiLevelType w:val="multilevel"/>
    <w:tmpl w:val="0248C179"/>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65">
    <w:nsid w:val="0337CBBA"/>
    <w:multiLevelType w:val="multilevel"/>
    <w:tmpl w:val="0337CBBA"/>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66">
    <w:nsid w:val="03D62ECE"/>
    <w:multiLevelType w:val="multilevel"/>
    <w:tmpl w:val="03D62ECE"/>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67">
    <w:nsid w:val="0C93799C"/>
    <w:multiLevelType w:val="multilevel"/>
    <w:tmpl w:val="0C93799C"/>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68">
    <w:nsid w:val="0E640482"/>
    <w:multiLevelType w:val="multilevel"/>
    <w:tmpl w:val="0E640482"/>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69">
    <w:nsid w:val="0E9468AB"/>
    <w:multiLevelType w:val="multilevel"/>
    <w:tmpl w:val="0E9468AB"/>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70">
    <w:nsid w:val="13B7C38D"/>
    <w:multiLevelType w:val="multilevel"/>
    <w:tmpl w:val="13B7C38D"/>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71">
    <w:nsid w:val="19B833DA"/>
    <w:multiLevelType w:val="multilevel"/>
    <w:tmpl w:val="19B833DA"/>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72">
    <w:nsid w:val="1E662E8B"/>
    <w:multiLevelType w:val="multilevel"/>
    <w:tmpl w:val="1E662E8B"/>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73">
    <w:nsid w:val="1FC769AE"/>
    <w:multiLevelType w:val="multilevel"/>
    <w:tmpl w:val="1FC769AE"/>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74">
    <w:nsid w:val="220D30A3"/>
    <w:multiLevelType w:val="multilevel"/>
    <w:tmpl w:val="220D30A3"/>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75">
    <w:nsid w:val="2470EC97"/>
    <w:multiLevelType w:val="multilevel"/>
    <w:tmpl w:val="2470EC97"/>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76">
    <w:nsid w:val="24A16F7E"/>
    <w:multiLevelType w:val="multilevel"/>
    <w:tmpl w:val="24A16F7E"/>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77">
    <w:nsid w:val="25B654F3"/>
    <w:multiLevelType w:val="multilevel"/>
    <w:tmpl w:val="25B654F3"/>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78">
    <w:nsid w:val="262B3700"/>
    <w:multiLevelType w:val="multilevel"/>
    <w:tmpl w:val="262B3700"/>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79">
    <w:nsid w:val="28F00565"/>
    <w:multiLevelType w:val="multilevel"/>
    <w:tmpl w:val="28F00565"/>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80">
    <w:nsid w:val="2A8F537B"/>
    <w:multiLevelType w:val="multilevel"/>
    <w:tmpl w:val="2A8F537B"/>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81">
    <w:nsid w:val="2E2A0620"/>
    <w:multiLevelType w:val="multilevel"/>
    <w:tmpl w:val="2E2A0620"/>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82">
    <w:nsid w:val="34AC213A"/>
    <w:multiLevelType w:val="multilevel"/>
    <w:tmpl w:val="34AC213A"/>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83">
    <w:nsid w:val="37C6779F"/>
    <w:multiLevelType w:val="multilevel"/>
    <w:tmpl w:val="37C6779F"/>
    <w:lvl w:ilvl="0" w:tentative="0">
      <w:start w:val="3"/>
      <w:numFmt w:val="decimal"/>
      <w:lvlText w:val="%1"/>
      <w:lvlJc w:val="left"/>
      <w:pPr>
        <w:ind w:left="360" w:hanging="360"/>
      </w:pPr>
      <w:rPr>
        <w:rFonts w:hint="default"/>
      </w:rPr>
    </w:lvl>
    <w:lvl w:ilvl="1" w:tentative="0">
      <w:start w:val="8"/>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84">
    <w:nsid w:val="39A0D9AC"/>
    <w:multiLevelType w:val="multilevel"/>
    <w:tmpl w:val="39A0D9AC"/>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85">
    <w:nsid w:val="3B19C020"/>
    <w:multiLevelType w:val="multilevel"/>
    <w:tmpl w:val="3B19C020"/>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86">
    <w:nsid w:val="3DDEA0C3"/>
    <w:multiLevelType w:val="multilevel"/>
    <w:tmpl w:val="3DDEA0C3"/>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87">
    <w:nsid w:val="3E4C7D65"/>
    <w:multiLevelType w:val="multilevel"/>
    <w:tmpl w:val="3E4C7D65"/>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88">
    <w:nsid w:val="3FC73988"/>
    <w:multiLevelType w:val="multilevel"/>
    <w:tmpl w:val="3FC73988"/>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89">
    <w:nsid w:val="408FEF6B"/>
    <w:multiLevelType w:val="multilevel"/>
    <w:tmpl w:val="408FEF6B"/>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90">
    <w:nsid w:val="46A08BB8"/>
    <w:multiLevelType w:val="multilevel"/>
    <w:tmpl w:val="46A08BB8"/>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91">
    <w:nsid w:val="48FD130F"/>
    <w:multiLevelType w:val="multilevel"/>
    <w:tmpl w:val="48FD130F"/>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92">
    <w:nsid w:val="4A0582CF"/>
    <w:multiLevelType w:val="multilevel"/>
    <w:tmpl w:val="4A0582CF"/>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93">
    <w:nsid w:val="4C1BAE26"/>
    <w:multiLevelType w:val="multilevel"/>
    <w:tmpl w:val="4C1BAE26"/>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94">
    <w:nsid w:val="4D4DC07F"/>
    <w:multiLevelType w:val="multilevel"/>
    <w:tmpl w:val="4D4DC07F"/>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95">
    <w:nsid w:val="4E89CB45"/>
    <w:multiLevelType w:val="multilevel"/>
    <w:tmpl w:val="4E89CB45"/>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96">
    <w:nsid w:val="513CFF80"/>
    <w:multiLevelType w:val="multilevel"/>
    <w:tmpl w:val="513CFF80"/>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97">
    <w:nsid w:val="53FD08B6"/>
    <w:multiLevelType w:val="multilevel"/>
    <w:tmpl w:val="53FD08B6"/>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98">
    <w:nsid w:val="55043BAD"/>
    <w:multiLevelType w:val="multilevel"/>
    <w:tmpl w:val="55043BAD"/>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99">
    <w:nsid w:val="56392014"/>
    <w:multiLevelType w:val="multilevel"/>
    <w:tmpl w:val="56392014"/>
    <w:lvl w:ilvl="0" w:tentative="0">
      <w:start w:val="5"/>
      <w:numFmt w:val="decimal"/>
      <w:lvlText w:val="%1"/>
      <w:lvlJc w:val="left"/>
      <w:pPr>
        <w:ind w:left="360" w:hanging="360"/>
      </w:pPr>
      <w:rPr>
        <w:rFonts w:hint="default"/>
      </w:rPr>
    </w:lvl>
    <w:lvl w:ilvl="1" w:tentative="0">
      <w:start w:val="8"/>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00">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01">
    <w:nsid w:val="59B35A21"/>
    <w:multiLevelType w:val="multilevel"/>
    <w:tmpl w:val="59B35A2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02">
    <w:nsid w:val="5A241D34"/>
    <w:multiLevelType w:val="multilevel"/>
    <w:tmpl w:val="5A241D34"/>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03">
    <w:nsid w:val="5B092102"/>
    <w:multiLevelType w:val="multilevel"/>
    <w:tmpl w:val="5B092102"/>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04">
    <w:nsid w:val="5CE5F485"/>
    <w:multiLevelType w:val="multilevel"/>
    <w:tmpl w:val="5CE5F485"/>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05">
    <w:nsid w:val="5F47B2B4"/>
    <w:multiLevelType w:val="multilevel"/>
    <w:tmpl w:val="5F47B2B4"/>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06">
    <w:nsid w:val="60382F6E"/>
    <w:multiLevelType w:val="multilevel"/>
    <w:tmpl w:val="60382F6E"/>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07">
    <w:nsid w:val="629F7852"/>
    <w:multiLevelType w:val="multilevel"/>
    <w:tmpl w:val="629F7852"/>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108">
    <w:nsid w:val="62E7B703"/>
    <w:multiLevelType w:val="multilevel"/>
    <w:tmpl w:val="62E7B703"/>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09">
    <w:nsid w:val="661EF040"/>
    <w:multiLevelType w:val="multilevel"/>
    <w:tmpl w:val="661EF040"/>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10">
    <w:nsid w:val="688E3422"/>
    <w:multiLevelType w:val="multilevel"/>
    <w:tmpl w:val="688E3422"/>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11">
    <w:nsid w:val="6B094EED"/>
    <w:multiLevelType w:val="multilevel"/>
    <w:tmpl w:val="6B094EED"/>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12">
    <w:nsid w:val="6B648A7B"/>
    <w:multiLevelType w:val="multilevel"/>
    <w:tmpl w:val="6B648A7B"/>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13">
    <w:nsid w:val="6BFBC63A"/>
    <w:multiLevelType w:val="multilevel"/>
    <w:tmpl w:val="6BFBC63A"/>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14">
    <w:nsid w:val="6E8B1581"/>
    <w:multiLevelType w:val="multilevel"/>
    <w:tmpl w:val="6E8B1581"/>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15">
    <w:nsid w:val="719FA94B"/>
    <w:multiLevelType w:val="multilevel"/>
    <w:tmpl w:val="719FA94B"/>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16">
    <w:nsid w:val="72183CF9"/>
    <w:multiLevelType w:val="multilevel"/>
    <w:tmpl w:val="72183CF9"/>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17">
    <w:nsid w:val="75946F93"/>
    <w:multiLevelType w:val="multilevel"/>
    <w:tmpl w:val="75946F93"/>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18">
    <w:nsid w:val="76206332"/>
    <w:multiLevelType w:val="multilevel"/>
    <w:tmpl w:val="76206332"/>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19">
    <w:nsid w:val="762F5625"/>
    <w:multiLevelType w:val="multilevel"/>
    <w:tmpl w:val="762F5625"/>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20">
    <w:nsid w:val="77ECEA79"/>
    <w:multiLevelType w:val="multilevel"/>
    <w:tmpl w:val="77ECEA79"/>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21">
    <w:nsid w:val="7BF2B42A"/>
    <w:multiLevelType w:val="multilevel"/>
    <w:tmpl w:val="7BF2B42A"/>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22">
    <w:nsid w:val="7C246926"/>
    <w:multiLevelType w:val="multilevel"/>
    <w:tmpl w:val="7C246926"/>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23">
    <w:nsid w:val="7D0FE358"/>
    <w:multiLevelType w:val="multilevel"/>
    <w:tmpl w:val="7D0FE358"/>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num w:numId="1">
    <w:abstractNumId w:val="63"/>
  </w:num>
  <w:num w:numId="2">
    <w:abstractNumId w:val="39"/>
  </w:num>
  <w:num w:numId="3">
    <w:abstractNumId w:val="100"/>
  </w:num>
  <w:num w:numId="4">
    <w:abstractNumId w:val="30"/>
  </w:num>
  <w:num w:numId="5">
    <w:abstractNumId w:val="25"/>
  </w:num>
  <w:num w:numId="6">
    <w:abstractNumId w:val="66"/>
  </w:num>
  <w:num w:numId="7">
    <w:abstractNumId w:val="77"/>
  </w:num>
  <w:num w:numId="8">
    <w:abstractNumId w:val="116"/>
  </w:num>
  <w:num w:numId="9">
    <w:abstractNumId w:val="64"/>
  </w:num>
  <w:num w:numId="10">
    <w:abstractNumId w:val="7"/>
  </w:num>
  <w:num w:numId="11">
    <w:abstractNumId w:val="80"/>
  </w:num>
  <w:num w:numId="12">
    <w:abstractNumId w:val="102"/>
  </w:num>
  <w:num w:numId="13">
    <w:abstractNumId w:val="35"/>
  </w:num>
  <w:num w:numId="14">
    <w:abstractNumId w:val="94"/>
  </w:num>
  <w:num w:numId="15">
    <w:abstractNumId w:val="57"/>
  </w:num>
  <w:num w:numId="16">
    <w:abstractNumId w:val="75"/>
  </w:num>
  <w:num w:numId="17">
    <w:abstractNumId w:val="49"/>
  </w:num>
  <w:num w:numId="18">
    <w:abstractNumId w:val="45"/>
  </w:num>
  <w:num w:numId="19">
    <w:abstractNumId w:val="11"/>
  </w:num>
  <w:num w:numId="20">
    <w:abstractNumId w:val="93"/>
  </w:num>
  <w:num w:numId="21">
    <w:abstractNumId w:val="106"/>
  </w:num>
  <w:num w:numId="22">
    <w:abstractNumId w:val="68"/>
  </w:num>
  <w:num w:numId="23">
    <w:abstractNumId w:val="90"/>
  </w:num>
  <w:num w:numId="24">
    <w:abstractNumId w:val="17"/>
  </w:num>
  <w:num w:numId="25">
    <w:abstractNumId w:val="122"/>
  </w:num>
  <w:num w:numId="26">
    <w:abstractNumId w:val="120"/>
  </w:num>
  <w:num w:numId="27">
    <w:abstractNumId w:val="29"/>
  </w:num>
  <w:num w:numId="28">
    <w:abstractNumId w:val="107"/>
  </w:num>
  <w:num w:numId="29">
    <w:abstractNumId w:val="8"/>
  </w:num>
  <w:num w:numId="30">
    <w:abstractNumId w:val="84"/>
  </w:num>
  <w:num w:numId="31">
    <w:abstractNumId w:val="42"/>
  </w:num>
  <w:num w:numId="32">
    <w:abstractNumId w:val="48"/>
  </w:num>
  <w:num w:numId="33">
    <w:abstractNumId w:val="79"/>
  </w:num>
  <w:num w:numId="34">
    <w:abstractNumId w:val="12"/>
  </w:num>
  <w:num w:numId="35">
    <w:abstractNumId w:val="83"/>
  </w:num>
  <w:num w:numId="36">
    <w:abstractNumId w:val="111"/>
  </w:num>
  <w:num w:numId="37">
    <w:abstractNumId w:val="40"/>
  </w:num>
  <w:num w:numId="38">
    <w:abstractNumId w:val="114"/>
  </w:num>
  <w:num w:numId="39">
    <w:abstractNumId w:val="50"/>
  </w:num>
  <w:num w:numId="40">
    <w:abstractNumId w:val="123"/>
  </w:num>
  <w:num w:numId="41">
    <w:abstractNumId w:val="19"/>
  </w:num>
  <w:num w:numId="42">
    <w:abstractNumId w:val="82"/>
  </w:num>
  <w:num w:numId="43">
    <w:abstractNumId w:val="31"/>
  </w:num>
  <w:num w:numId="44">
    <w:abstractNumId w:val="58"/>
  </w:num>
  <w:num w:numId="45">
    <w:abstractNumId w:val="33"/>
  </w:num>
  <w:num w:numId="46">
    <w:abstractNumId w:val="20"/>
  </w:num>
  <w:num w:numId="47">
    <w:abstractNumId w:val="13"/>
  </w:num>
  <w:num w:numId="48">
    <w:abstractNumId w:val="98"/>
  </w:num>
  <w:num w:numId="49">
    <w:abstractNumId w:val="81"/>
  </w:num>
  <w:num w:numId="50">
    <w:abstractNumId w:val="104"/>
  </w:num>
  <w:num w:numId="51">
    <w:abstractNumId w:val="105"/>
  </w:num>
  <w:num w:numId="52">
    <w:abstractNumId w:val="23"/>
  </w:num>
  <w:num w:numId="53">
    <w:abstractNumId w:val="99"/>
  </w:num>
  <w:num w:numId="54">
    <w:abstractNumId w:val="38"/>
  </w:num>
  <w:num w:numId="55">
    <w:abstractNumId w:val="121"/>
  </w:num>
  <w:num w:numId="56">
    <w:abstractNumId w:val="5"/>
  </w:num>
  <w:num w:numId="57">
    <w:abstractNumId w:val="78"/>
  </w:num>
  <w:num w:numId="58">
    <w:abstractNumId w:val="101"/>
  </w:num>
  <w:num w:numId="59">
    <w:abstractNumId w:val="112"/>
  </w:num>
  <w:num w:numId="60">
    <w:abstractNumId w:val="97"/>
  </w:num>
  <w:num w:numId="61">
    <w:abstractNumId w:val="74"/>
  </w:num>
  <w:num w:numId="62">
    <w:abstractNumId w:val="52"/>
  </w:num>
  <w:num w:numId="63">
    <w:abstractNumId w:val="28"/>
  </w:num>
  <w:num w:numId="64">
    <w:abstractNumId w:val="92"/>
  </w:num>
  <w:num w:numId="65">
    <w:abstractNumId w:val="34"/>
  </w:num>
  <w:num w:numId="66">
    <w:abstractNumId w:val="32"/>
  </w:num>
  <w:num w:numId="67">
    <w:abstractNumId w:val="73"/>
  </w:num>
  <w:num w:numId="68">
    <w:abstractNumId w:val="26"/>
  </w:num>
  <w:num w:numId="69">
    <w:abstractNumId w:val="16"/>
  </w:num>
  <w:num w:numId="70">
    <w:abstractNumId w:val="2"/>
  </w:num>
  <w:num w:numId="71">
    <w:abstractNumId w:val="27"/>
  </w:num>
  <w:num w:numId="72">
    <w:abstractNumId w:val="118"/>
  </w:num>
  <w:num w:numId="73">
    <w:abstractNumId w:val="95"/>
  </w:num>
  <w:num w:numId="74">
    <w:abstractNumId w:val="0"/>
  </w:num>
  <w:num w:numId="75">
    <w:abstractNumId w:val="37"/>
  </w:num>
  <w:num w:numId="76">
    <w:abstractNumId w:val="55"/>
  </w:num>
  <w:num w:numId="77">
    <w:abstractNumId w:val="56"/>
  </w:num>
  <w:num w:numId="78">
    <w:abstractNumId w:val="46"/>
  </w:num>
  <w:num w:numId="79">
    <w:abstractNumId w:val="60"/>
  </w:num>
  <w:num w:numId="80">
    <w:abstractNumId w:val="24"/>
  </w:num>
  <w:num w:numId="81">
    <w:abstractNumId w:val="59"/>
  </w:num>
  <w:num w:numId="82">
    <w:abstractNumId w:val="85"/>
  </w:num>
  <w:num w:numId="83">
    <w:abstractNumId w:val="72"/>
  </w:num>
  <w:num w:numId="84">
    <w:abstractNumId w:val="69"/>
  </w:num>
  <w:num w:numId="85">
    <w:abstractNumId w:val="67"/>
  </w:num>
  <w:num w:numId="86">
    <w:abstractNumId w:val="71"/>
  </w:num>
  <w:num w:numId="87">
    <w:abstractNumId w:val="22"/>
  </w:num>
  <w:num w:numId="88">
    <w:abstractNumId w:val="54"/>
  </w:num>
  <w:num w:numId="89">
    <w:abstractNumId w:val="43"/>
  </w:num>
  <w:num w:numId="90">
    <w:abstractNumId w:val="70"/>
  </w:num>
  <w:num w:numId="91">
    <w:abstractNumId w:val="61"/>
  </w:num>
  <w:num w:numId="92">
    <w:abstractNumId w:val="21"/>
  </w:num>
  <w:num w:numId="93">
    <w:abstractNumId w:val="3"/>
  </w:num>
  <w:num w:numId="94">
    <w:abstractNumId w:val="6"/>
  </w:num>
  <w:num w:numId="95">
    <w:abstractNumId w:val="51"/>
  </w:num>
  <w:num w:numId="96">
    <w:abstractNumId w:val="15"/>
  </w:num>
  <w:num w:numId="97">
    <w:abstractNumId w:val="103"/>
  </w:num>
  <w:num w:numId="98">
    <w:abstractNumId w:val="53"/>
  </w:num>
  <w:num w:numId="99">
    <w:abstractNumId w:val="109"/>
  </w:num>
  <w:num w:numId="100">
    <w:abstractNumId w:val="1"/>
  </w:num>
  <w:num w:numId="101">
    <w:abstractNumId w:val="62"/>
  </w:num>
  <w:num w:numId="102">
    <w:abstractNumId w:val="119"/>
  </w:num>
  <w:num w:numId="103">
    <w:abstractNumId w:val="117"/>
  </w:num>
  <w:num w:numId="104">
    <w:abstractNumId w:val="10"/>
  </w:num>
  <w:num w:numId="105">
    <w:abstractNumId w:val="9"/>
  </w:num>
  <w:num w:numId="106">
    <w:abstractNumId w:val="86"/>
  </w:num>
  <w:num w:numId="107">
    <w:abstractNumId w:val="113"/>
  </w:num>
  <w:num w:numId="108">
    <w:abstractNumId w:val="65"/>
  </w:num>
  <w:num w:numId="109">
    <w:abstractNumId w:val="96"/>
  </w:num>
  <w:num w:numId="110">
    <w:abstractNumId w:val="110"/>
  </w:num>
  <w:num w:numId="111">
    <w:abstractNumId w:val="89"/>
  </w:num>
  <w:num w:numId="112">
    <w:abstractNumId w:val="76"/>
  </w:num>
  <w:num w:numId="113">
    <w:abstractNumId w:val="91"/>
  </w:num>
  <w:num w:numId="114">
    <w:abstractNumId w:val="4"/>
  </w:num>
  <w:num w:numId="115">
    <w:abstractNumId w:val="36"/>
  </w:num>
  <w:num w:numId="116">
    <w:abstractNumId w:val="108"/>
  </w:num>
  <w:num w:numId="117">
    <w:abstractNumId w:val="115"/>
  </w:num>
  <w:num w:numId="118">
    <w:abstractNumId w:val="87"/>
  </w:num>
  <w:num w:numId="119">
    <w:abstractNumId w:val="41"/>
  </w:num>
  <w:num w:numId="120">
    <w:abstractNumId w:val="88"/>
  </w:num>
  <w:num w:numId="121">
    <w:abstractNumId w:val="14"/>
  </w:num>
  <w:num w:numId="122">
    <w:abstractNumId w:val="44"/>
  </w:num>
  <w:num w:numId="123">
    <w:abstractNumId w:val="47"/>
  </w:num>
  <w:num w:numId="1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E843DE"/>
    <w:rsid w:val="00006FC4"/>
    <w:rsid w:val="00012A74"/>
    <w:rsid w:val="00013425"/>
    <w:rsid w:val="00020C67"/>
    <w:rsid w:val="00027BD2"/>
    <w:rsid w:val="00042C9A"/>
    <w:rsid w:val="000556B1"/>
    <w:rsid w:val="00072CD2"/>
    <w:rsid w:val="00082409"/>
    <w:rsid w:val="000856A4"/>
    <w:rsid w:val="000918E4"/>
    <w:rsid w:val="000934E7"/>
    <w:rsid w:val="000977A6"/>
    <w:rsid w:val="000A23D0"/>
    <w:rsid w:val="000B6180"/>
    <w:rsid w:val="000B7603"/>
    <w:rsid w:val="000D6DD6"/>
    <w:rsid w:val="00105576"/>
    <w:rsid w:val="00140A03"/>
    <w:rsid w:val="001610B9"/>
    <w:rsid w:val="001611AE"/>
    <w:rsid w:val="00161558"/>
    <w:rsid w:val="00165AA9"/>
    <w:rsid w:val="00171829"/>
    <w:rsid w:val="001718B1"/>
    <w:rsid w:val="001761AC"/>
    <w:rsid w:val="001831E5"/>
    <w:rsid w:val="00185097"/>
    <w:rsid w:val="001A6D18"/>
    <w:rsid w:val="001B1A67"/>
    <w:rsid w:val="001B24DA"/>
    <w:rsid w:val="001B4F08"/>
    <w:rsid w:val="001B5740"/>
    <w:rsid w:val="001C3775"/>
    <w:rsid w:val="001D1A67"/>
    <w:rsid w:val="001F2A11"/>
    <w:rsid w:val="001F3111"/>
    <w:rsid w:val="001F58DC"/>
    <w:rsid w:val="001F7A28"/>
    <w:rsid w:val="001F7A44"/>
    <w:rsid w:val="0020288D"/>
    <w:rsid w:val="002055AC"/>
    <w:rsid w:val="002328F5"/>
    <w:rsid w:val="002367E6"/>
    <w:rsid w:val="00241F82"/>
    <w:rsid w:val="00243A74"/>
    <w:rsid w:val="00252649"/>
    <w:rsid w:val="00252E5C"/>
    <w:rsid w:val="002662A3"/>
    <w:rsid w:val="00271390"/>
    <w:rsid w:val="00275E94"/>
    <w:rsid w:val="00275FF9"/>
    <w:rsid w:val="00276DCC"/>
    <w:rsid w:val="0028047E"/>
    <w:rsid w:val="00280720"/>
    <w:rsid w:val="00281277"/>
    <w:rsid w:val="00281D25"/>
    <w:rsid w:val="002832CE"/>
    <w:rsid w:val="002A6E7E"/>
    <w:rsid w:val="002E1341"/>
    <w:rsid w:val="002E2E4B"/>
    <w:rsid w:val="002E503D"/>
    <w:rsid w:val="002F0824"/>
    <w:rsid w:val="002F7730"/>
    <w:rsid w:val="00300BEE"/>
    <w:rsid w:val="0030795C"/>
    <w:rsid w:val="00320689"/>
    <w:rsid w:val="00321CDA"/>
    <w:rsid w:val="003220F3"/>
    <w:rsid w:val="003224AB"/>
    <w:rsid w:val="00322D13"/>
    <w:rsid w:val="00323CC4"/>
    <w:rsid w:val="00330FA1"/>
    <w:rsid w:val="0033304A"/>
    <w:rsid w:val="00333BAB"/>
    <w:rsid w:val="003342D7"/>
    <w:rsid w:val="00334574"/>
    <w:rsid w:val="00336A13"/>
    <w:rsid w:val="0034217E"/>
    <w:rsid w:val="00343397"/>
    <w:rsid w:val="00370EBA"/>
    <w:rsid w:val="00373FE2"/>
    <w:rsid w:val="0037551D"/>
    <w:rsid w:val="00385485"/>
    <w:rsid w:val="003866F2"/>
    <w:rsid w:val="0039084B"/>
    <w:rsid w:val="003A46AB"/>
    <w:rsid w:val="003B48EE"/>
    <w:rsid w:val="003C23F0"/>
    <w:rsid w:val="003C3A69"/>
    <w:rsid w:val="003C3E60"/>
    <w:rsid w:val="003C40A6"/>
    <w:rsid w:val="003C7A55"/>
    <w:rsid w:val="003E0BCA"/>
    <w:rsid w:val="003E4270"/>
    <w:rsid w:val="003E6A34"/>
    <w:rsid w:val="00426E93"/>
    <w:rsid w:val="004273AB"/>
    <w:rsid w:val="004342FF"/>
    <w:rsid w:val="00435963"/>
    <w:rsid w:val="004422DC"/>
    <w:rsid w:val="004443EB"/>
    <w:rsid w:val="00451C83"/>
    <w:rsid w:val="0045293D"/>
    <w:rsid w:val="00452CAC"/>
    <w:rsid w:val="00457BD2"/>
    <w:rsid w:val="00474F1C"/>
    <w:rsid w:val="00477997"/>
    <w:rsid w:val="004841D4"/>
    <w:rsid w:val="004842CD"/>
    <w:rsid w:val="004857E3"/>
    <w:rsid w:val="00493285"/>
    <w:rsid w:val="00495555"/>
    <w:rsid w:val="004A1CF7"/>
    <w:rsid w:val="004A4AA0"/>
    <w:rsid w:val="004B18C1"/>
    <w:rsid w:val="004B7094"/>
    <w:rsid w:val="004C0153"/>
    <w:rsid w:val="004C1A9A"/>
    <w:rsid w:val="004C1E0C"/>
    <w:rsid w:val="004C4D9B"/>
    <w:rsid w:val="004D348C"/>
    <w:rsid w:val="004E1ACB"/>
    <w:rsid w:val="004E467F"/>
    <w:rsid w:val="004E77F4"/>
    <w:rsid w:val="004F135B"/>
    <w:rsid w:val="004F7795"/>
    <w:rsid w:val="005044A6"/>
    <w:rsid w:val="00506EBF"/>
    <w:rsid w:val="0051151F"/>
    <w:rsid w:val="00532314"/>
    <w:rsid w:val="005416E3"/>
    <w:rsid w:val="00541BD5"/>
    <w:rsid w:val="005460BB"/>
    <w:rsid w:val="00550CD9"/>
    <w:rsid w:val="00552406"/>
    <w:rsid w:val="00553D51"/>
    <w:rsid w:val="00557D80"/>
    <w:rsid w:val="00562EEF"/>
    <w:rsid w:val="00572424"/>
    <w:rsid w:val="00576A0B"/>
    <w:rsid w:val="00580AAB"/>
    <w:rsid w:val="00586B08"/>
    <w:rsid w:val="00591202"/>
    <w:rsid w:val="005942EC"/>
    <w:rsid w:val="005A0722"/>
    <w:rsid w:val="005A0D09"/>
    <w:rsid w:val="005A4E9F"/>
    <w:rsid w:val="005A691F"/>
    <w:rsid w:val="005B42D7"/>
    <w:rsid w:val="005C0D93"/>
    <w:rsid w:val="005C2662"/>
    <w:rsid w:val="005C43BF"/>
    <w:rsid w:val="005D2C4D"/>
    <w:rsid w:val="005D734D"/>
    <w:rsid w:val="005F1334"/>
    <w:rsid w:val="005F3CE9"/>
    <w:rsid w:val="005F69B0"/>
    <w:rsid w:val="00615E02"/>
    <w:rsid w:val="00627E36"/>
    <w:rsid w:val="0063164C"/>
    <w:rsid w:val="006327EF"/>
    <w:rsid w:val="00636A38"/>
    <w:rsid w:val="006410D7"/>
    <w:rsid w:val="006412FE"/>
    <w:rsid w:val="00680A65"/>
    <w:rsid w:val="00691AF2"/>
    <w:rsid w:val="00692B24"/>
    <w:rsid w:val="00694896"/>
    <w:rsid w:val="0069684A"/>
    <w:rsid w:val="00696C10"/>
    <w:rsid w:val="006A5349"/>
    <w:rsid w:val="006A556D"/>
    <w:rsid w:val="006A674B"/>
    <w:rsid w:val="006B3BE4"/>
    <w:rsid w:val="006C783D"/>
    <w:rsid w:val="006E5E24"/>
    <w:rsid w:val="006F74CA"/>
    <w:rsid w:val="00707ECD"/>
    <w:rsid w:val="00713706"/>
    <w:rsid w:val="00721724"/>
    <w:rsid w:val="00726B0A"/>
    <w:rsid w:val="0072773A"/>
    <w:rsid w:val="0073636A"/>
    <w:rsid w:val="0073760B"/>
    <w:rsid w:val="00740E37"/>
    <w:rsid w:val="007579F9"/>
    <w:rsid w:val="00782768"/>
    <w:rsid w:val="007858F5"/>
    <w:rsid w:val="00795FB2"/>
    <w:rsid w:val="00797373"/>
    <w:rsid w:val="007B3D1F"/>
    <w:rsid w:val="007B7AA7"/>
    <w:rsid w:val="007C357C"/>
    <w:rsid w:val="007C39F6"/>
    <w:rsid w:val="007C4B52"/>
    <w:rsid w:val="007E05F3"/>
    <w:rsid w:val="007E6D58"/>
    <w:rsid w:val="007F38DE"/>
    <w:rsid w:val="007F4430"/>
    <w:rsid w:val="007F4D29"/>
    <w:rsid w:val="008047F6"/>
    <w:rsid w:val="0083564B"/>
    <w:rsid w:val="00844029"/>
    <w:rsid w:val="0084787A"/>
    <w:rsid w:val="00863103"/>
    <w:rsid w:val="0086458A"/>
    <w:rsid w:val="00884B4C"/>
    <w:rsid w:val="00891382"/>
    <w:rsid w:val="00893EB1"/>
    <w:rsid w:val="008973A5"/>
    <w:rsid w:val="008A290C"/>
    <w:rsid w:val="008A426C"/>
    <w:rsid w:val="008A7DC0"/>
    <w:rsid w:val="008C7CE7"/>
    <w:rsid w:val="008D0332"/>
    <w:rsid w:val="008D48AD"/>
    <w:rsid w:val="008D6727"/>
    <w:rsid w:val="008E39B3"/>
    <w:rsid w:val="008E609C"/>
    <w:rsid w:val="008F45C6"/>
    <w:rsid w:val="00903680"/>
    <w:rsid w:val="00915CD8"/>
    <w:rsid w:val="00930E79"/>
    <w:rsid w:val="00934E74"/>
    <w:rsid w:val="00941565"/>
    <w:rsid w:val="0094156E"/>
    <w:rsid w:val="009443BC"/>
    <w:rsid w:val="00946EB8"/>
    <w:rsid w:val="00951B95"/>
    <w:rsid w:val="00955ADE"/>
    <w:rsid w:val="00956DD4"/>
    <w:rsid w:val="00961B7F"/>
    <w:rsid w:val="00970A81"/>
    <w:rsid w:val="00986417"/>
    <w:rsid w:val="009930B7"/>
    <w:rsid w:val="009968DC"/>
    <w:rsid w:val="009A042B"/>
    <w:rsid w:val="009A2058"/>
    <w:rsid w:val="009A4E70"/>
    <w:rsid w:val="009B16CE"/>
    <w:rsid w:val="009B6AA6"/>
    <w:rsid w:val="009E13B3"/>
    <w:rsid w:val="009F294B"/>
    <w:rsid w:val="009F6BEB"/>
    <w:rsid w:val="00A01CF9"/>
    <w:rsid w:val="00A0247E"/>
    <w:rsid w:val="00A03B74"/>
    <w:rsid w:val="00A06AEC"/>
    <w:rsid w:val="00A1266A"/>
    <w:rsid w:val="00A12990"/>
    <w:rsid w:val="00A12C45"/>
    <w:rsid w:val="00A16B76"/>
    <w:rsid w:val="00A16CFA"/>
    <w:rsid w:val="00A17FE1"/>
    <w:rsid w:val="00A235E2"/>
    <w:rsid w:val="00A24339"/>
    <w:rsid w:val="00A3161F"/>
    <w:rsid w:val="00A3315A"/>
    <w:rsid w:val="00A33443"/>
    <w:rsid w:val="00A37BAB"/>
    <w:rsid w:val="00A40E9B"/>
    <w:rsid w:val="00A454AB"/>
    <w:rsid w:val="00A46826"/>
    <w:rsid w:val="00A51AD5"/>
    <w:rsid w:val="00A524F5"/>
    <w:rsid w:val="00A54ED7"/>
    <w:rsid w:val="00A55E70"/>
    <w:rsid w:val="00A57926"/>
    <w:rsid w:val="00A57FEA"/>
    <w:rsid w:val="00A6468C"/>
    <w:rsid w:val="00A64D70"/>
    <w:rsid w:val="00A725D6"/>
    <w:rsid w:val="00A7683D"/>
    <w:rsid w:val="00A815DB"/>
    <w:rsid w:val="00A83ADF"/>
    <w:rsid w:val="00A854A9"/>
    <w:rsid w:val="00A85D89"/>
    <w:rsid w:val="00A87DF5"/>
    <w:rsid w:val="00A92816"/>
    <w:rsid w:val="00AA5CE8"/>
    <w:rsid w:val="00AA7CA1"/>
    <w:rsid w:val="00AB14E0"/>
    <w:rsid w:val="00AB1F4A"/>
    <w:rsid w:val="00AB5AE2"/>
    <w:rsid w:val="00AB7819"/>
    <w:rsid w:val="00AC1C80"/>
    <w:rsid w:val="00AC2A5A"/>
    <w:rsid w:val="00AF0B17"/>
    <w:rsid w:val="00AF4B4C"/>
    <w:rsid w:val="00B11FC6"/>
    <w:rsid w:val="00B17988"/>
    <w:rsid w:val="00B3387C"/>
    <w:rsid w:val="00B35ADB"/>
    <w:rsid w:val="00B4218C"/>
    <w:rsid w:val="00B50C16"/>
    <w:rsid w:val="00B54B70"/>
    <w:rsid w:val="00B55CF4"/>
    <w:rsid w:val="00B621A9"/>
    <w:rsid w:val="00B75D1F"/>
    <w:rsid w:val="00B919F9"/>
    <w:rsid w:val="00B931D9"/>
    <w:rsid w:val="00B97C2D"/>
    <w:rsid w:val="00B97F89"/>
    <w:rsid w:val="00BA1777"/>
    <w:rsid w:val="00BA2747"/>
    <w:rsid w:val="00BA5B3F"/>
    <w:rsid w:val="00BB1805"/>
    <w:rsid w:val="00BC3A35"/>
    <w:rsid w:val="00BC44DF"/>
    <w:rsid w:val="00BD0E16"/>
    <w:rsid w:val="00BF571A"/>
    <w:rsid w:val="00BF70E3"/>
    <w:rsid w:val="00BF70FD"/>
    <w:rsid w:val="00C021BF"/>
    <w:rsid w:val="00C06790"/>
    <w:rsid w:val="00C0689B"/>
    <w:rsid w:val="00C078C7"/>
    <w:rsid w:val="00C106DE"/>
    <w:rsid w:val="00C17586"/>
    <w:rsid w:val="00C24599"/>
    <w:rsid w:val="00C34086"/>
    <w:rsid w:val="00C357F7"/>
    <w:rsid w:val="00C40B28"/>
    <w:rsid w:val="00C43B46"/>
    <w:rsid w:val="00C618CA"/>
    <w:rsid w:val="00C75894"/>
    <w:rsid w:val="00C91331"/>
    <w:rsid w:val="00CA00D7"/>
    <w:rsid w:val="00CA1C91"/>
    <w:rsid w:val="00CB0F53"/>
    <w:rsid w:val="00CB519E"/>
    <w:rsid w:val="00CB6422"/>
    <w:rsid w:val="00CC1EFE"/>
    <w:rsid w:val="00CC27BB"/>
    <w:rsid w:val="00CD1056"/>
    <w:rsid w:val="00CD13A2"/>
    <w:rsid w:val="00CD5DF6"/>
    <w:rsid w:val="00CE32A8"/>
    <w:rsid w:val="00D00BBC"/>
    <w:rsid w:val="00D01169"/>
    <w:rsid w:val="00D0282C"/>
    <w:rsid w:val="00D03C16"/>
    <w:rsid w:val="00D04CE1"/>
    <w:rsid w:val="00D055EC"/>
    <w:rsid w:val="00D12F87"/>
    <w:rsid w:val="00D21217"/>
    <w:rsid w:val="00D227E2"/>
    <w:rsid w:val="00D25E2F"/>
    <w:rsid w:val="00D40D37"/>
    <w:rsid w:val="00D41DBB"/>
    <w:rsid w:val="00D50E36"/>
    <w:rsid w:val="00D55EF2"/>
    <w:rsid w:val="00D67F95"/>
    <w:rsid w:val="00D75E74"/>
    <w:rsid w:val="00D76089"/>
    <w:rsid w:val="00D805D9"/>
    <w:rsid w:val="00D870F9"/>
    <w:rsid w:val="00D87528"/>
    <w:rsid w:val="00D90CEC"/>
    <w:rsid w:val="00D93472"/>
    <w:rsid w:val="00D96DB0"/>
    <w:rsid w:val="00D9754E"/>
    <w:rsid w:val="00DA76C6"/>
    <w:rsid w:val="00DB36DB"/>
    <w:rsid w:val="00DB7355"/>
    <w:rsid w:val="00DC0CC1"/>
    <w:rsid w:val="00DC1CA5"/>
    <w:rsid w:val="00DD40E3"/>
    <w:rsid w:val="00DD4526"/>
    <w:rsid w:val="00DD55C5"/>
    <w:rsid w:val="00DE2ABF"/>
    <w:rsid w:val="00DE66BA"/>
    <w:rsid w:val="00DE67D0"/>
    <w:rsid w:val="00DE7027"/>
    <w:rsid w:val="00DF2C08"/>
    <w:rsid w:val="00E06820"/>
    <w:rsid w:val="00E12A1E"/>
    <w:rsid w:val="00E14421"/>
    <w:rsid w:val="00E17F9A"/>
    <w:rsid w:val="00E30063"/>
    <w:rsid w:val="00E33012"/>
    <w:rsid w:val="00E4426F"/>
    <w:rsid w:val="00E46F25"/>
    <w:rsid w:val="00E76AB1"/>
    <w:rsid w:val="00E843DE"/>
    <w:rsid w:val="00E8580B"/>
    <w:rsid w:val="00E90DCF"/>
    <w:rsid w:val="00E93309"/>
    <w:rsid w:val="00E946B1"/>
    <w:rsid w:val="00E972D1"/>
    <w:rsid w:val="00EA2D55"/>
    <w:rsid w:val="00EC264B"/>
    <w:rsid w:val="00ED6C04"/>
    <w:rsid w:val="00EE1744"/>
    <w:rsid w:val="00EE41F4"/>
    <w:rsid w:val="00EF2B83"/>
    <w:rsid w:val="00EF2F76"/>
    <w:rsid w:val="00F01091"/>
    <w:rsid w:val="00F06686"/>
    <w:rsid w:val="00F0772D"/>
    <w:rsid w:val="00F12273"/>
    <w:rsid w:val="00F26B1D"/>
    <w:rsid w:val="00F32D01"/>
    <w:rsid w:val="00F34D87"/>
    <w:rsid w:val="00F35E25"/>
    <w:rsid w:val="00F507C5"/>
    <w:rsid w:val="00F56CA7"/>
    <w:rsid w:val="00F67AA3"/>
    <w:rsid w:val="00F707B7"/>
    <w:rsid w:val="00F71331"/>
    <w:rsid w:val="00F73963"/>
    <w:rsid w:val="00F746B8"/>
    <w:rsid w:val="00F75CD9"/>
    <w:rsid w:val="00F931CE"/>
    <w:rsid w:val="00F960CB"/>
    <w:rsid w:val="00F97FAF"/>
    <w:rsid w:val="00FB3344"/>
    <w:rsid w:val="00FC17D0"/>
    <w:rsid w:val="00FD12EB"/>
    <w:rsid w:val="00FD6FA8"/>
    <w:rsid w:val="00FE061B"/>
    <w:rsid w:val="00FE3A04"/>
    <w:rsid w:val="00FE715C"/>
    <w:rsid w:val="00FF0A8C"/>
    <w:rsid w:val="00FF6E15"/>
    <w:rsid w:val="049D9533"/>
    <w:rsid w:val="052D33FB"/>
    <w:rsid w:val="05592F90"/>
    <w:rsid w:val="09203EB9"/>
    <w:rsid w:val="11B71552"/>
    <w:rsid w:val="12E4700C"/>
    <w:rsid w:val="16BD3659"/>
    <w:rsid w:val="1B7C1A74"/>
    <w:rsid w:val="24E6B251"/>
    <w:rsid w:val="26E47B41"/>
    <w:rsid w:val="2B59251B"/>
    <w:rsid w:val="2D326EAA"/>
    <w:rsid w:val="2E167A29"/>
    <w:rsid w:val="2EB52BA9"/>
    <w:rsid w:val="2EFE2A72"/>
    <w:rsid w:val="323E39E4"/>
    <w:rsid w:val="3249748F"/>
    <w:rsid w:val="36625046"/>
    <w:rsid w:val="36C074C4"/>
    <w:rsid w:val="3781549D"/>
    <w:rsid w:val="3CB9F203"/>
    <w:rsid w:val="48265133"/>
    <w:rsid w:val="4B1E25CC"/>
    <w:rsid w:val="513A499A"/>
    <w:rsid w:val="531B7E68"/>
    <w:rsid w:val="548F15DC"/>
    <w:rsid w:val="54C9B5A2"/>
    <w:rsid w:val="5A395DA5"/>
    <w:rsid w:val="5DC8396A"/>
    <w:rsid w:val="5E387540"/>
    <w:rsid w:val="62A42563"/>
    <w:rsid w:val="66B76211"/>
    <w:rsid w:val="6834195D"/>
    <w:rsid w:val="689357E3"/>
    <w:rsid w:val="6ABCA532"/>
    <w:rsid w:val="6F7CAA5A"/>
    <w:rsid w:val="75113A9C"/>
    <w:rsid w:val="792A2958"/>
    <w:rsid w:val="7F0C575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heme="minorHAnsi" w:hAnsiTheme="minorHAnsi" w:eastAsiaTheme="minorHAnsi" w:cstheme="minorBidi"/>
      <w:kern w:val="2"/>
      <w:sz w:val="22"/>
      <w:szCs w:val="22"/>
      <w:lang w:val="en-IN" w:eastAsia="en-US" w:bidi="ar-SA"/>
    </w:rPr>
  </w:style>
  <w:style w:type="paragraph" w:styleId="2">
    <w:name w:val="heading 1"/>
    <w:basedOn w:val="1"/>
    <w:next w:val="1"/>
    <w:link w:val="23"/>
    <w:qFormat/>
    <w:uiPriority w:val="9"/>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3">
    <w:name w:val="heading 2"/>
    <w:basedOn w:val="1"/>
    <w:next w:val="1"/>
    <w:link w:val="24"/>
    <w:semiHidden/>
    <w:unhideWhenUsed/>
    <w:qFormat/>
    <w:uiPriority w:val="9"/>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4">
    <w:name w:val="heading 3"/>
    <w:basedOn w:val="1"/>
    <w:next w:val="1"/>
    <w:link w:val="25"/>
    <w:semiHidden/>
    <w:unhideWhenUsed/>
    <w:qFormat/>
    <w:uiPriority w:val="9"/>
    <w:pPr>
      <w:keepNext/>
      <w:keepLines/>
      <w:spacing w:before="160" w:after="80"/>
      <w:outlineLvl w:val="2"/>
    </w:pPr>
    <w:rPr>
      <w:rFonts w:eastAsiaTheme="majorEastAsia" w:cstheme="majorBidi"/>
      <w:color w:val="2F5496" w:themeColor="accent1" w:themeShade="BF"/>
      <w:sz w:val="28"/>
      <w:szCs w:val="28"/>
    </w:rPr>
  </w:style>
  <w:style w:type="paragraph" w:styleId="5">
    <w:name w:val="heading 4"/>
    <w:basedOn w:val="1"/>
    <w:next w:val="1"/>
    <w:link w:val="26"/>
    <w:semiHidden/>
    <w:unhideWhenUsed/>
    <w:qFormat/>
    <w:uiPriority w:val="9"/>
    <w:pPr>
      <w:keepNext/>
      <w:keepLines/>
      <w:spacing w:before="80" w:after="40"/>
      <w:outlineLvl w:val="3"/>
    </w:pPr>
    <w:rPr>
      <w:rFonts w:eastAsiaTheme="majorEastAsia" w:cstheme="majorBidi"/>
      <w:i/>
      <w:iCs/>
      <w:color w:val="2F5496" w:themeColor="accent1" w:themeShade="BF"/>
    </w:rPr>
  </w:style>
  <w:style w:type="paragraph" w:styleId="6">
    <w:name w:val="heading 5"/>
    <w:basedOn w:val="1"/>
    <w:next w:val="1"/>
    <w:link w:val="27"/>
    <w:semiHidden/>
    <w:unhideWhenUsed/>
    <w:qFormat/>
    <w:uiPriority w:val="9"/>
    <w:pPr>
      <w:keepNext/>
      <w:keepLines/>
      <w:spacing w:before="80" w:after="40"/>
      <w:outlineLvl w:val="4"/>
    </w:pPr>
    <w:rPr>
      <w:rFonts w:eastAsiaTheme="majorEastAsia" w:cstheme="majorBidi"/>
      <w:color w:val="2F5496" w:themeColor="accent1" w:themeShade="BF"/>
    </w:rPr>
  </w:style>
  <w:style w:type="paragraph" w:styleId="7">
    <w:name w:val="heading 6"/>
    <w:basedOn w:val="1"/>
    <w:next w:val="1"/>
    <w:link w:val="28"/>
    <w:semiHidden/>
    <w:unhideWhenUsed/>
    <w:qFormat/>
    <w:uiPriority w:val="9"/>
    <w:pPr>
      <w:keepNext/>
      <w:keepLines/>
      <w:spacing w:before="40"/>
      <w:outlineLvl w:val="5"/>
    </w:pPr>
    <w:rPr>
      <w:rFonts w:eastAsiaTheme="majorEastAsia" w:cstheme="majorBidi"/>
      <w:i/>
      <w:iCs/>
      <w:color w:val="585858" w:themeColor="text1" w:themeTint="A6"/>
    </w:rPr>
  </w:style>
  <w:style w:type="paragraph" w:styleId="8">
    <w:name w:val="heading 7"/>
    <w:basedOn w:val="1"/>
    <w:next w:val="1"/>
    <w:link w:val="29"/>
    <w:semiHidden/>
    <w:unhideWhenUsed/>
    <w:qFormat/>
    <w:uiPriority w:val="9"/>
    <w:pPr>
      <w:keepNext/>
      <w:keepLines/>
      <w:spacing w:before="40"/>
      <w:outlineLvl w:val="6"/>
    </w:pPr>
    <w:rPr>
      <w:rFonts w:eastAsiaTheme="majorEastAsia" w:cstheme="majorBidi"/>
      <w:color w:val="585858" w:themeColor="text1" w:themeTint="A6"/>
    </w:rPr>
  </w:style>
  <w:style w:type="paragraph" w:styleId="9">
    <w:name w:val="heading 8"/>
    <w:basedOn w:val="1"/>
    <w:next w:val="1"/>
    <w:link w:val="30"/>
    <w:semiHidden/>
    <w:unhideWhenUsed/>
    <w:qFormat/>
    <w:uiPriority w:val="9"/>
    <w:pPr>
      <w:keepNext/>
      <w:keepLines/>
      <w:outlineLvl w:val="7"/>
    </w:pPr>
    <w:rPr>
      <w:rFonts w:eastAsiaTheme="majorEastAsia" w:cstheme="majorBidi"/>
      <w:i/>
      <w:iCs/>
      <w:color w:val="252525" w:themeColor="text1" w:themeTint="D9"/>
    </w:rPr>
  </w:style>
  <w:style w:type="paragraph" w:styleId="10">
    <w:name w:val="heading 9"/>
    <w:basedOn w:val="1"/>
    <w:next w:val="1"/>
    <w:link w:val="31"/>
    <w:semiHidden/>
    <w:unhideWhenUsed/>
    <w:qFormat/>
    <w:uiPriority w:val="9"/>
    <w:pPr>
      <w:keepNext/>
      <w:keepLines/>
      <w:outlineLvl w:val="8"/>
    </w:pPr>
    <w:rPr>
      <w:rFonts w:eastAsiaTheme="majorEastAsia" w:cstheme="majorBidi"/>
      <w:color w:val="252525" w:themeColor="text1" w:themeTint="D9"/>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41"/>
    <w:semiHidden/>
    <w:unhideWhenUsed/>
    <w:qFormat/>
    <w:uiPriority w:val="99"/>
    <w:pPr>
      <w:spacing w:line="240" w:lineRule="auto"/>
    </w:pPr>
    <w:rPr>
      <w:rFonts w:ascii="Tahoma" w:hAnsi="Tahoma" w:cs="Tahoma"/>
      <w:sz w:val="16"/>
      <w:szCs w:val="16"/>
    </w:rPr>
  </w:style>
  <w:style w:type="character" w:styleId="14">
    <w:name w:val="Emphasis"/>
    <w:basedOn w:val="11"/>
    <w:qFormat/>
    <w:uiPriority w:val="20"/>
    <w:rPr>
      <w:i/>
      <w:iCs/>
    </w:rPr>
  </w:style>
  <w:style w:type="paragraph" w:styleId="15">
    <w:name w:val="footer"/>
    <w:basedOn w:val="1"/>
    <w:link w:val="44"/>
    <w:unhideWhenUsed/>
    <w:uiPriority w:val="99"/>
    <w:pPr>
      <w:tabs>
        <w:tab w:val="center" w:pos="4153"/>
        <w:tab w:val="right" w:pos="8306"/>
      </w:tabs>
      <w:snapToGrid w:val="0"/>
    </w:pPr>
    <w:rPr>
      <w:sz w:val="18"/>
      <w:szCs w:val="18"/>
    </w:rPr>
  </w:style>
  <w:style w:type="paragraph" w:styleId="16">
    <w:name w:val="header"/>
    <w:basedOn w:val="1"/>
    <w:unhideWhenUsed/>
    <w:uiPriority w:val="99"/>
    <w:pPr>
      <w:tabs>
        <w:tab w:val="center" w:pos="4153"/>
        <w:tab w:val="right" w:pos="8306"/>
      </w:tabs>
      <w:snapToGrid w:val="0"/>
    </w:pPr>
    <w:rPr>
      <w:sz w:val="18"/>
      <w:szCs w:val="18"/>
    </w:rPr>
  </w:style>
  <w:style w:type="character" w:styleId="17">
    <w:name w:val="Hyperlink"/>
    <w:basedOn w:val="11"/>
    <w:unhideWhenUsed/>
    <w:qFormat/>
    <w:uiPriority w:val="99"/>
    <w:rPr>
      <w:color w:val="0563C1" w:themeColor="hyperlink"/>
      <w:u w:val="single"/>
    </w:rPr>
  </w:style>
  <w:style w:type="paragraph" w:styleId="18">
    <w:name w:val="Normal (Web)"/>
    <w:basedOn w:val="1"/>
    <w:unhideWhenUsed/>
    <w:uiPriority w:val="99"/>
    <w:rPr>
      <w:rFonts w:ascii="Times New Roman" w:hAnsi="Times New Roman" w:cs="Times New Roman"/>
      <w:sz w:val="24"/>
      <w:szCs w:val="24"/>
    </w:rPr>
  </w:style>
  <w:style w:type="character" w:styleId="19">
    <w:name w:val="Strong"/>
    <w:basedOn w:val="11"/>
    <w:qFormat/>
    <w:uiPriority w:val="22"/>
    <w:rPr>
      <w:b/>
      <w:bCs/>
    </w:rPr>
  </w:style>
  <w:style w:type="paragraph" w:styleId="20">
    <w:name w:val="Subtitle"/>
    <w:basedOn w:val="1"/>
    <w:next w:val="1"/>
    <w:link w:val="33"/>
    <w:qFormat/>
    <w:uiPriority w:val="11"/>
    <w:pPr>
      <w:spacing w:after="160"/>
    </w:pPr>
    <w:rPr>
      <w:rFonts w:eastAsiaTheme="majorEastAsia" w:cstheme="majorBidi"/>
      <w:color w:val="585858" w:themeColor="text1" w:themeTint="A6"/>
      <w:spacing w:val="15"/>
      <w:sz w:val="28"/>
      <w:szCs w:val="28"/>
    </w:rPr>
  </w:style>
  <w:style w:type="table" w:styleId="21">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32"/>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3">
    <w:name w:val="Heading 1 Char"/>
    <w:basedOn w:val="11"/>
    <w:link w:val="2"/>
    <w:uiPriority w:val="9"/>
    <w:rPr>
      <w:rFonts w:asciiTheme="majorHAnsi" w:hAnsiTheme="majorHAnsi" w:eastAsiaTheme="majorEastAsia" w:cstheme="majorBidi"/>
      <w:color w:val="2F5496" w:themeColor="accent1" w:themeShade="BF"/>
      <w:sz w:val="40"/>
      <w:szCs w:val="40"/>
    </w:rPr>
  </w:style>
  <w:style w:type="character" w:customStyle="1" w:styleId="24">
    <w:name w:val="Heading 2 Char"/>
    <w:basedOn w:val="11"/>
    <w:link w:val="3"/>
    <w:semiHidden/>
    <w:uiPriority w:val="9"/>
    <w:rPr>
      <w:rFonts w:asciiTheme="majorHAnsi" w:hAnsiTheme="majorHAnsi" w:eastAsiaTheme="majorEastAsia" w:cstheme="majorBidi"/>
      <w:color w:val="2F5496" w:themeColor="accent1" w:themeShade="BF"/>
      <w:sz w:val="32"/>
      <w:szCs w:val="32"/>
    </w:rPr>
  </w:style>
  <w:style w:type="character" w:customStyle="1" w:styleId="25">
    <w:name w:val="Heading 3 Char"/>
    <w:basedOn w:val="11"/>
    <w:link w:val="4"/>
    <w:semiHidden/>
    <w:uiPriority w:val="9"/>
    <w:rPr>
      <w:rFonts w:eastAsiaTheme="majorEastAsia" w:cstheme="majorBidi"/>
      <w:color w:val="2F5496" w:themeColor="accent1" w:themeShade="BF"/>
      <w:sz w:val="28"/>
      <w:szCs w:val="28"/>
    </w:rPr>
  </w:style>
  <w:style w:type="character" w:customStyle="1" w:styleId="26">
    <w:name w:val="Heading 4 Char"/>
    <w:basedOn w:val="11"/>
    <w:link w:val="5"/>
    <w:semiHidden/>
    <w:qFormat/>
    <w:uiPriority w:val="9"/>
    <w:rPr>
      <w:rFonts w:eastAsiaTheme="majorEastAsia" w:cstheme="majorBidi"/>
      <w:i/>
      <w:iCs/>
      <w:color w:val="2F5496" w:themeColor="accent1" w:themeShade="BF"/>
    </w:rPr>
  </w:style>
  <w:style w:type="character" w:customStyle="1" w:styleId="27">
    <w:name w:val="Heading 5 Char"/>
    <w:basedOn w:val="11"/>
    <w:link w:val="6"/>
    <w:semiHidden/>
    <w:qFormat/>
    <w:uiPriority w:val="9"/>
    <w:rPr>
      <w:rFonts w:eastAsiaTheme="majorEastAsia" w:cstheme="majorBidi"/>
      <w:color w:val="2F5496" w:themeColor="accent1" w:themeShade="BF"/>
    </w:rPr>
  </w:style>
  <w:style w:type="character" w:customStyle="1" w:styleId="28">
    <w:name w:val="Heading 6 Char"/>
    <w:basedOn w:val="11"/>
    <w:link w:val="7"/>
    <w:semiHidden/>
    <w:uiPriority w:val="9"/>
    <w:rPr>
      <w:rFonts w:eastAsiaTheme="majorEastAsia" w:cstheme="majorBidi"/>
      <w:i/>
      <w:iCs/>
      <w:color w:val="585858" w:themeColor="text1" w:themeTint="A6"/>
    </w:rPr>
  </w:style>
  <w:style w:type="character" w:customStyle="1" w:styleId="29">
    <w:name w:val="Heading 7 Char"/>
    <w:basedOn w:val="11"/>
    <w:link w:val="8"/>
    <w:semiHidden/>
    <w:qFormat/>
    <w:uiPriority w:val="9"/>
    <w:rPr>
      <w:rFonts w:eastAsiaTheme="majorEastAsia" w:cstheme="majorBidi"/>
      <w:color w:val="585858" w:themeColor="text1" w:themeTint="A6"/>
    </w:rPr>
  </w:style>
  <w:style w:type="character" w:customStyle="1" w:styleId="30">
    <w:name w:val="Heading 8 Char"/>
    <w:basedOn w:val="11"/>
    <w:link w:val="9"/>
    <w:semiHidden/>
    <w:qFormat/>
    <w:uiPriority w:val="9"/>
    <w:rPr>
      <w:rFonts w:eastAsiaTheme="majorEastAsia" w:cstheme="majorBidi"/>
      <w:i/>
      <w:iCs/>
      <w:color w:val="252525" w:themeColor="text1" w:themeTint="D9"/>
    </w:rPr>
  </w:style>
  <w:style w:type="character" w:customStyle="1" w:styleId="31">
    <w:name w:val="Heading 9 Char"/>
    <w:basedOn w:val="11"/>
    <w:link w:val="10"/>
    <w:semiHidden/>
    <w:qFormat/>
    <w:uiPriority w:val="9"/>
    <w:rPr>
      <w:rFonts w:eastAsiaTheme="majorEastAsia" w:cstheme="majorBidi"/>
      <w:color w:val="252525" w:themeColor="text1" w:themeTint="D9"/>
    </w:rPr>
  </w:style>
  <w:style w:type="character" w:customStyle="1" w:styleId="32">
    <w:name w:val="Title Char"/>
    <w:basedOn w:val="11"/>
    <w:link w:val="22"/>
    <w:uiPriority w:val="10"/>
    <w:rPr>
      <w:rFonts w:asciiTheme="majorHAnsi" w:hAnsiTheme="majorHAnsi" w:eastAsiaTheme="majorEastAsia" w:cstheme="majorBidi"/>
      <w:spacing w:val="-10"/>
      <w:kern w:val="28"/>
      <w:sz w:val="56"/>
      <w:szCs w:val="56"/>
    </w:rPr>
  </w:style>
  <w:style w:type="character" w:customStyle="1" w:styleId="33">
    <w:name w:val="Subtitle Char"/>
    <w:basedOn w:val="11"/>
    <w:link w:val="20"/>
    <w:uiPriority w:val="11"/>
    <w:rPr>
      <w:rFonts w:eastAsiaTheme="majorEastAsia" w:cstheme="majorBidi"/>
      <w:color w:val="585858" w:themeColor="text1" w:themeTint="A6"/>
      <w:spacing w:val="15"/>
      <w:sz w:val="28"/>
      <w:szCs w:val="28"/>
    </w:rPr>
  </w:style>
  <w:style w:type="paragraph" w:styleId="34">
    <w:name w:val="Quote"/>
    <w:basedOn w:val="1"/>
    <w:next w:val="1"/>
    <w:link w:val="35"/>
    <w:qFormat/>
    <w:uiPriority w:val="29"/>
    <w:pPr>
      <w:spacing w:before="160" w:after="160"/>
      <w:jc w:val="center"/>
    </w:pPr>
    <w:rPr>
      <w:i/>
      <w:iCs/>
      <w:color w:val="3F3F3F" w:themeColor="text1" w:themeTint="BF"/>
    </w:rPr>
  </w:style>
  <w:style w:type="character" w:customStyle="1" w:styleId="35">
    <w:name w:val="Quote Char"/>
    <w:basedOn w:val="11"/>
    <w:link w:val="34"/>
    <w:uiPriority w:val="29"/>
    <w:rPr>
      <w:i/>
      <w:iCs/>
      <w:color w:val="3F3F3F" w:themeColor="text1" w:themeTint="BF"/>
    </w:rPr>
  </w:style>
  <w:style w:type="paragraph" w:styleId="36">
    <w:name w:val="List Paragraph"/>
    <w:basedOn w:val="1"/>
    <w:qFormat/>
    <w:uiPriority w:val="99"/>
    <w:pPr>
      <w:ind w:left="720"/>
      <w:contextualSpacing/>
    </w:pPr>
  </w:style>
  <w:style w:type="character" w:customStyle="1" w:styleId="37">
    <w:name w:val="Intense Emphasis1"/>
    <w:basedOn w:val="11"/>
    <w:qFormat/>
    <w:uiPriority w:val="21"/>
    <w:rPr>
      <w:i/>
      <w:iCs/>
      <w:color w:val="2F5496" w:themeColor="accent1" w:themeShade="BF"/>
    </w:rPr>
  </w:style>
  <w:style w:type="paragraph" w:styleId="38">
    <w:name w:val="Intense Quote"/>
    <w:basedOn w:val="1"/>
    <w:next w:val="1"/>
    <w:link w:val="39"/>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customStyle="1" w:styleId="39">
    <w:name w:val="Intense Quote Char"/>
    <w:basedOn w:val="11"/>
    <w:link w:val="38"/>
    <w:qFormat/>
    <w:uiPriority w:val="30"/>
    <w:rPr>
      <w:i/>
      <w:iCs/>
      <w:color w:val="2F5496" w:themeColor="accent1" w:themeShade="BF"/>
    </w:rPr>
  </w:style>
  <w:style w:type="character" w:customStyle="1" w:styleId="40">
    <w:name w:val="Intense Reference1"/>
    <w:basedOn w:val="11"/>
    <w:qFormat/>
    <w:uiPriority w:val="32"/>
    <w:rPr>
      <w:b/>
      <w:bCs/>
      <w:smallCaps/>
      <w:color w:val="2F5496" w:themeColor="accent1" w:themeShade="BF"/>
      <w:spacing w:val="5"/>
    </w:rPr>
  </w:style>
  <w:style w:type="character" w:customStyle="1" w:styleId="41">
    <w:name w:val="Balloon Text Char"/>
    <w:basedOn w:val="11"/>
    <w:link w:val="13"/>
    <w:semiHidden/>
    <w:qFormat/>
    <w:uiPriority w:val="99"/>
    <w:rPr>
      <w:rFonts w:ascii="Tahoma" w:hAnsi="Tahoma" w:cs="Tahoma"/>
      <w:kern w:val="2"/>
      <w:sz w:val="16"/>
      <w:szCs w:val="16"/>
      <w:lang w:eastAsia="en-US"/>
    </w:rPr>
  </w:style>
  <w:style w:type="character" w:customStyle="1" w:styleId="42">
    <w:name w:val="Unresolved Mention"/>
    <w:basedOn w:val="11"/>
    <w:semiHidden/>
    <w:unhideWhenUsed/>
    <w:qFormat/>
    <w:uiPriority w:val="99"/>
    <w:rPr>
      <w:color w:val="605E5C"/>
      <w:shd w:val="clear" w:color="auto" w:fill="E1DFDD"/>
    </w:rPr>
  </w:style>
  <w:style w:type="paragraph" w:customStyle="1" w:styleId="43">
    <w:name w:val="Table Paragraph"/>
    <w:basedOn w:val="1"/>
    <w:qFormat/>
    <w:uiPriority w:val="1"/>
    <w:pPr>
      <w:widowControl w:val="0"/>
      <w:autoSpaceDE w:val="0"/>
      <w:autoSpaceDN w:val="0"/>
      <w:spacing w:line="240" w:lineRule="auto"/>
    </w:pPr>
    <w:rPr>
      <w:rFonts w:ascii="Times New Roman" w:hAnsi="Times New Roman" w:eastAsia="Times New Roman" w:cs="Times New Roman"/>
      <w:kern w:val="0"/>
      <w:lang w:val="en-US"/>
    </w:rPr>
  </w:style>
  <w:style w:type="character" w:customStyle="1" w:styleId="44">
    <w:name w:val="Footer Char"/>
    <w:basedOn w:val="11"/>
    <w:link w:val="15"/>
    <w:qFormat/>
    <w:uiPriority w:val="99"/>
    <w:rPr>
      <w:kern w:val="2"/>
      <w:sz w:val="18"/>
      <w:szCs w:val="18"/>
      <w:lang w:eastAsia="en-US"/>
    </w:rPr>
  </w:style>
  <w:style w:type="table" w:customStyle="1" w:styleId="45">
    <w:name w:val="_Style 45"/>
    <w:basedOn w:val="12"/>
    <w:uiPriority w:val="0"/>
    <w:rPr>
      <w:rFonts w:ascii="Calibri" w:hAnsi="Calibri" w:eastAsia="Calibri" w:cs="Calibri"/>
      <w:lang w:val="en-US" w:eastAsia="en-US"/>
    </w:rPr>
    <w:tblPr>
      <w:tblCellMar>
        <w:top w:w="15" w:type="dxa"/>
        <w:left w:w="15" w:type="dxa"/>
        <w:bottom w:w="15" w:type="dxa"/>
        <w:right w:w="15" w:type="dxa"/>
      </w:tblCellMar>
    </w:tblPr>
  </w:style>
  <w:style w:type="table" w:customStyle="1" w:styleId="46">
    <w:name w:val="_Style 46"/>
    <w:basedOn w:val="12"/>
    <w:qFormat/>
    <w:uiPriority w:val="0"/>
    <w:rPr>
      <w:rFonts w:ascii="Calibri" w:hAnsi="Calibri" w:eastAsia="Calibri" w:cs="Calibri"/>
      <w:lang w:val="en-US" w:eastAsia="en-US"/>
    </w:rPr>
    <w:tblPr>
      <w:tblCellMar>
        <w:top w:w="15" w:type="dxa"/>
        <w:left w:w="15" w:type="dxa"/>
        <w:bottom w:w="15" w:type="dxa"/>
        <w:right w:w="15" w:type="dxa"/>
      </w:tblCellMar>
    </w:tblPr>
  </w:style>
  <w:style w:type="table" w:customStyle="1" w:styleId="47">
    <w:name w:val="_Style 47"/>
    <w:basedOn w:val="12"/>
    <w:qFormat/>
    <w:uiPriority w:val="0"/>
    <w:rPr>
      <w:rFonts w:ascii="Calibri" w:hAnsi="Calibri" w:eastAsia="Calibri" w:cs="Calibri"/>
      <w:lang w:val="en-US" w:eastAsia="en-US"/>
    </w:rPr>
    <w:tblPr>
      <w:tblCellMar>
        <w:top w:w="15" w:type="dxa"/>
        <w:left w:w="15" w:type="dxa"/>
        <w:bottom w:w="15" w:type="dxa"/>
        <w:right w:w="15" w:type="dxa"/>
      </w:tblCellMar>
    </w:tblPr>
  </w:style>
  <w:style w:type="table" w:customStyle="1" w:styleId="48">
    <w:name w:val="_Style 48"/>
    <w:basedOn w:val="12"/>
    <w:qFormat/>
    <w:uiPriority w:val="0"/>
    <w:rPr>
      <w:rFonts w:ascii="Calibri" w:hAnsi="Calibri" w:eastAsia="Calibri" w:cs="Calibri"/>
      <w:lang w:val="en-US" w:eastAsia="en-US"/>
    </w:rPr>
    <w:tblPr>
      <w:tblCellMar>
        <w:top w:w="15" w:type="dxa"/>
        <w:left w:w="15" w:type="dxa"/>
        <w:bottom w:w="15" w:type="dxa"/>
        <w:right w:w="15" w:type="dxa"/>
      </w:tblCellMar>
    </w:tblPr>
  </w:style>
  <w:style w:type="table" w:customStyle="1" w:styleId="49">
    <w:name w:val="_Style 49"/>
    <w:basedOn w:val="12"/>
    <w:qFormat/>
    <w:uiPriority w:val="0"/>
    <w:rPr>
      <w:rFonts w:ascii="Calibri" w:hAnsi="Calibri" w:eastAsia="Calibri" w:cs="Calibri"/>
      <w:lang w:val="en-US" w:eastAsia="en-US"/>
    </w:rPr>
    <w:tblPr>
      <w:tblCellMar>
        <w:top w:w="15" w:type="dxa"/>
        <w:left w:w="15" w:type="dxa"/>
        <w:bottom w:w="15" w:type="dxa"/>
        <w:right w:w="15" w:type="dxa"/>
      </w:tblCellMar>
    </w:tblPr>
  </w:style>
  <w:style w:type="table" w:customStyle="1" w:styleId="50">
    <w:name w:val="_Style 50"/>
    <w:basedOn w:val="12"/>
    <w:qFormat/>
    <w:uiPriority w:val="0"/>
    <w:rPr>
      <w:rFonts w:ascii="Calibri" w:hAnsi="Calibri" w:eastAsia="Calibri" w:cs="Calibri"/>
      <w:lang w:val="en-US" w:eastAsia="en-US"/>
    </w:rPr>
    <w:tblPr>
      <w:tblCellMar>
        <w:top w:w="15" w:type="dxa"/>
        <w:left w:w="15" w:type="dxa"/>
        <w:bottom w:w="15" w:type="dxa"/>
        <w:right w:w="15" w:type="dxa"/>
      </w:tblCellMar>
    </w:tblPr>
  </w:style>
  <w:style w:type="table" w:customStyle="1" w:styleId="51">
    <w:name w:val="_Style 51"/>
    <w:basedOn w:val="12"/>
    <w:qFormat/>
    <w:uiPriority w:val="0"/>
    <w:rPr>
      <w:rFonts w:ascii="Calibri" w:hAnsi="Calibri" w:eastAsia="Calibri" w:cs="Calibri"/>
      <w:lang w:val="en-US" w:eastAsia="en-US"/>
    </w:rPr>
    <w:tblPr>
      <w:tblCellMar>
        <w:top w:w="15" w:type="dxa"/>
        <w:left w:w="15" w:type="dxa"/>
        <w:bottom w:w="15" w:type="dxa"/>
        <w:right w:w="15" w:type="dxa"/>
      </w:tblCellMar>
    </w:tblPr>
  </w:style>
  <w:style w:type="table" w:customStyle="1" w:styleId="52">
    <w:name w:val="_Style 52"/>
    <w:basedOn w:val="12"/>
    <w:qFormat/>
    <w:uiPriority w:val="0"/>
    <w:rPr>
      <w:rFonts w:ascii="Calibri" w:hAnsi="Calibri" w:eastAsia="Calibri" w:cs="Calibri"/>
      <w:lang w:val="en-US" w:eastAsia="en-US"/>
    </w:rPr>
    <w:tblPr>
      <w:tblCellMar>
        <w:top w:w="15" w:type="dxa"/>
        <w:left w:w="15" w:type="dxa"/>
        <w:bottom w:w="15" w:type="dxa"/>
        <w:right w:w="15" w:type="dxa"/>
      </w:tblCellMar>
    </w:tblPr>
  </w:style>
  <w:style w:type="table" w:customStyle="1" w:styleId="53">
    <w:name w:val="_Style 53"/>
    <w:basedOn w:val="12"/>
    <w:qFormat/>
    <w:uiPriority w:val="0"/>
    <w:rPr>
      <w:rFonts w:ascii="Calibri" w:hAnsi="Calibri" w:eastAsia="Calibri" w:cs="Calibri"/>
      <w:lang w:val="en-US" w:eastAsia="en-US"/>
    </w:rPr>
    <w:tblPr>
      <w:tblCellMar>
        <w:top w:w="15" w:type="dxa"/>
        <w:left w:w="15" w:type="dxa"/>
        <w:bottom w:w="15" w:type="dxa"/>
        <w:right w:w="15" w:type="dxa"/>
      </w:tblCellMar>
    </w:tblPr>
  </w:style>
  <w:style w:type="table" w:customStyle="1" w:styleId="54">
    <w:name w:val="_Style 54"/>
    <w:basedOn w:val="12"/>
    <w:qFormat/>
    <w:uiPriority w:val="0"/>
    <w:rPr>
      <w:rFonts w:ascii="Calibri" w:hAnsi="Calibri" w:eastAsia="Calibri" w:cs="Calibri"/>
      <w:lang w:val="en-US" w:eastAsia="en-US"/>
    </w:rPr>
    <w:tblPr>
      <w:tblCellMar>
        <w:top w:w="15" w:type="dxa"/>
        <w:left w:w="15" w:type="dxa"/>
        <w:bottom w:w="15" w:type="dxa"/>
        <w:right w:w="15" w:type="dxa"/>
      </w:tblCellMar>
    </w:tblPr>
  </w:style>
  <w:style w:type="table" w:customStyle="1" w:styleId="55">
    <w:name w:val="_Style 55"/>
    <w:basedOn w:val="12"/>
    <w:qFormat/>
    <w:uiPriority w:val="0"/>
    <w:rPr>
      <w:rFonts w:ascii="Calibri" w:hAnsi="Calibri" w:eastAsia="Calibri" w:cs="Calibri"/>
      <w:lang w:val="en-US" w:eastAsia="en-US"/>
    </w:rPr>
    <w:tblPr>
      <w:tblCellMar>
        <w:top w:w="15" w:type="dxa"/>
        <w:left w:w="15" w:type="dxa"/>
        <w:bottom w:w="15" w:type="dxa"/>
        <w:right w:w="15" w:type="dxa"/>
      </w:tblCellMar>
    </w:tblPr>
  </w:style>
  <w:style w:type="table" w:customStyle="1" w:styleId="56">
    <w:name w:val="_Style 56"/>
    <w:basedOn w:val="12"/>
    <w:qFormat/>
    <w:uiPriority w:val="0"/>
    <w:rPr>
      <w:rFonts w:ascii="Calibri" w:hAnsi="Calibri" w:eastAsia="Calibri" w:cs="Calibri"/>
      <w:lang w:val="en-US" w:eastAsia="en-US"/>
    </w:rPr>
    <w:tblPr>
      <w:tblCellMar>
        <w:top w:w="15" w:type="dxa"/>
        <w:left w:w="15" w:type="dxa"/>
        <w:bottom w:w="15" w:type="dxa"/>
        <w:right w:w="15" w:type="dxa"/>
      </w:tblCellMar>
    </w:tblPr>
  </w:style>
  <w:style w:type="table" w:customStyle="1" w:styleId="57">
    <w:name w:val="_Style 57"/>
    <w:basedOn w:val="12"/>
    <w:qFormat/>
    <w:uiPriority w:val="0"/>
    <w:rPr>
      <w:rFonts w:ascii="Calibri" w:hAnsi="Calibri" w:eastAsia="Calibri" w:cs="Calibri"/>
      <w:lang w:val="en-US" w:eastAsia="en-US"/>
    </w:rPr>
    <w:tblPr>
      <w:tblCellMar>
        <w:top w:w="15" w:type="dxa"/>
        <w:left w:w="15" w:type="dxa"/>
        <w:bottom w:w="15" w:type="dxa"/>
        <w:right w:w="15" w:type="dxa"/>
      </w:tblCellMar>
    </w:tblPr>
  </w:style>
  <w:style w:type="table" w:customStyle="1" w:styleId="58">
    <w:name w:val="_Style 58"/>
    <w:basedOn w:val="12"/>
    <w:qFormat/>
    <w:uiPriority w:val="0"/>
    <w:rPr>
      <w:rFonts w:ascii="Calibri" w:hAnsi="Calibri" w:eastAsia="Calibri" w:cs="Calibri"/>
      <w:lang w:val="en-US" w:eastAsia="en-US"/>
    </w:rPr>
    <w:tblPr>
      <w:tblCellMar>
        <w:top w:w="15" w:type="dxa"/>
        <w:left w:w="15" w:type="dxa"/>
        <w:bottom w:w="15" w:type="dxa"/>
        <w:right w:w="15" w:type="dxa"/>
      </w:tblCellMar>
    </w:tblPr>
  </w:style>
  <w:style w:type="table" w:customStyle="1" w:styleId="59">
    <w:name w:val="_Style 59"/>
    <w:basedOn w:val="12"/>
    <w:qFormat/>
    <w:uiPriority w:val="0"/>
    <w:rPr>
      <w:rFonts w:ascii="Calibri" w:hAnsi="Calibri" w:eastAsia="Calibri" w:cs="Calibri"/>
      <w:lang w:val="en-US" w:eastAsia="en-US"/>
    </w:rPr>
    <w:tblPr>
      <w:tblCellMar>
        <w:top w:w="15" w:type="dxa"/>
        <w:left w:w="15" w:type="dxa"/>
        <w:bottom w:w="15" w:type="dxa"/>
        <w:right w:w="15" w:type="dxa"/>
      </w:tblCellMar>
    </w:tblPr>
  </w:style>
  <w:style w:type="table" w:customStyle="1" w:styleId="60">
    <w:name w:val="_Style 60"/>
    <w:basedOn w:val="12"/>
    <w:qFormat/>
    <w:uiPriority w:val="0"/>
    <w:rPr>
      <w:rFonts w:ascii="Calibri" w:hAnsi="Calibri" w:eastAsia="Calibri" w:cs="Calibri"/>
      <w:lang w:val="en-US" w:eastAsia="en-US"/>
    </w:rPr>
    <w:tblPr>
      <w:tblCellMar>
        <w:top w:w="15" w:type="dxa"/>
        <w:left w:w="15" w:type="dxa"/>
        <w:bottom w:w="15" w:type="dxa"/>
        <w:right w:w="15" w:type="dxa"/>
      </w:tblCellMar>
    </w:tblPr>
  </w:style>
  <w:style w:type="table" w:customStyle="1" w:styleId="61">
    <w:name w:val="_Style 61"/>
    <w:basedOn w:val="12"/>
    <w:qFormat/>
    <w:uiPriority w:val="0"/>
    <w:rPr>
      <w:rFonts w:ascii="Calibri" w:hAnsi="Calibri" w:eastAsia="Calibri" w:cs="Calibri"/>
      <w:lang w:val="en-US" w:eastAsia="en-US"/>
    </w:rPr>
    <w:tblPr>
      <w:tblCellMar>
        <w:top w:w="15" w:type="dxa"/>
        <w:left w:w="15" w:type="dxa"/>
        <w:bottom w:w="15" w:type="dxa"/>
        <w:right w:w="15" w:type="dxa"/>
      </w:tblCellMar>
    </w:tblPr>
  </w:style>
  <w:style w:type="table" w:customStyle="1" w:styleId="62">
    <w:name w:val="_Style 62"/>
    <w:basedOn w:val="12"/>
    <w:qFormat/>
    <w:uiPriority w:val="0"/>
    <w:rPr>
      <w:rFonts w:ascii="Calibri" w:hAnsi="Calibri" w:eastAsia="Calibri" w:cs="Calibri"/>
      <w:lang w:val="en-US" w:eastAsia="en-US"/>
    </w:rPr>
    <w:tblPr>
      <w:tblCellMar>
        <w:top w:w="15" w:type="dxa"/>
        <w:left w:w="15" w:type="dxa"/>
        <w:bottom w:w="15" w:type="dxa"/>
        <w:right w:w="15" w:type="dxa"/>
      </w:tblCellMar>
    </w:tblPr>
  </w:style>
  <w:style w:type="table" w:customStyle="1" w:styleId="63">
    <w:name w:val="_Style 63"/>
    <w:basedOn w:val="12"/>
    <w:uiPriority w:val="0"/>
    <w:rPr>
      <w:rFonts w:ascii="Calibri" w:hAnsi="Calibri" w:eastAsia="Calibri" w:cs="Calibri"/>
      <w:lang w:val="en-US" w:eastAsia="en-US"/>
    </w:rPr>
    <w:tblPr>
      <w:tblCellMar>
        <w:top w:w="15" w:type="dxa"/>
        <w:left w:w="15" w:type="dxa"/>
        <w:bottom w:w="15" w:type="dxa"/>
        <w:right w:w="15" w:type="dxa"/>
      </w:tblCellMar>
    </w:tblPr>
  </w:style>
  <w:style w:type="table" w:customStyle="1" w:styleId="64">
    <w:name w:val="_Style 64"/>
    <w:basedOn w:val="12"/>
    <w:qFormat/>
    <w:uiPriority w:val="0"/>
    <w:rPr>
      <w:rFonts w:ascii="Calibri" w:hAnsi="Calibri" w:eastAsia="Calibri" w:cs="Calibri"/>
      <w:lang w:val="en-US" w:eastAsia="en-US"/>
    </w:rPr>
    <w:tblPr>
      <w:tblCellMar>
        <w:top w:w="15" w:type="dxa"/>
        <w:left w:w="15" w:type="dxa"/>
        <w:bottom w:w="15" w:type="dxa"/>
        <w:right w:w="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4344F-F492-4968-B71E-8FC5C47ADC69}">
  <ds:schemaRefs/>
</ds:datastoreItem>
</file>

<file path=docProps/app.xml><?xml version="1.0" encoding="utf-8"?>
<Properties xmlns="http://schemas.openxmlformats.org/officeDocument/2006/extended-properties" xmlns:vt="http://schemas.openxmlformats.org/officeDocument/2006/docPropsVTypes">
  <Template>Normal</Template>
  <Company>Windows User</Company>
  <Pages>63</Pages>
  <Words>11452</Words>
  <Characters>65281</Characters>
  <Lines>544</Lines>
  <Paragraphs>153</Paragraphs>
  <TotalTime>241</TotalTime>
  <ScaleCrop>false</ScaleCrop>
  <LinksUpToDate>false</LinksUpToDate>
  <CharactersWithSpaces>76580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2025-04-13T18:53:00Z</dcterms:created>
  <dc:creator>Madhu suroju</dc:creator>
  <cp:lastModifiedBy>Shivas 2125</cp:lastModifiedBy>
  <dcterms:modified xsi:type="dcterms:W3CDTF">2025-04-21T10:59:41Z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BCD7E5B45714491FBB714F169F78BF3C_13</vt:lpwstr>
  </property>
  <property fmtid="{D5CDD505-2E9C-101B-9397-08002B2CF9AE}" pid="4" name="GrammarlyDocumentId">
    <vt:lpwstr>80d1480ffd8a995e8608dfcfc1e8b4b58a4d336c2e7b017f857217b22dc3a739</vt:lpwstr>
  </property>
</Properties>
</file>